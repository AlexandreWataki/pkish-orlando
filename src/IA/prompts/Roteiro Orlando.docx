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BDA2" w14:textId="77777777" w:rsidR="006116A8" w:rsidRPr="00D306AE" w:rsidRDefault="00D306AE">
      <w:pPr>
        <w:pStyle w:val="Ttulo1"/>
        <w:rPr>
          <w:lang w:val="pt-BR"/>
        </w:rPr>
      </w:pPr>
      <w:r>
        <w:rPr>
          <w:rFonts w:ascii="Segoe UI Emoji" w:hAnsi="Segoe UI Emoji" w:cs="Segoe UI Emoji"/>
        </w:rPr>
        <w:t>📅</w:t>
      </w:r>
      <w:r w:rsidRPr="00D306AE">
        <w:rPr>
          <w:lang w:val="pt-BR"/>
        </w:rPr>
        <w:t xml:space="preserve"> DIA 13/</w:t>
      </w:r>
      <w:r w:rsidR="00CB7DE4" w:rsidRPr="00D306AE">
        <w:rPr>
          <w:lang w:val="pt-BR"/>
        </w:rPr>
        <w:t xml:space="preserve">out – </w:t>
      </w:r>
      <w:r w:rsidRPr="00D306AE">
        <w:rPr>
          <w:lang w:val="pt-BR"/>
        </w:rPr>
        <w:t>C</w:t>
      </w:r>
      <w:r w:rsidR="004A4A1F" w:rsidRPr="00D306AE">
        <w:rPr>
          <w:lang w:val="pt-BR"/>
        </w:rPr>
        <w:t>hegada</w:t>
      </w:r>
    </w:p>
    <w:p w14:paraId="37FCDE72" w14:textId="77777777" w:rsidR="008735C8" w:rsidRPr="00D306AE" w:rsidRDefault="008735C8" w:rsidP="00D306AE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7AEE9925" w14:textId="77777777" w:rsidR="008735C8" w:rsidRPr="00D306AE" w:rsidRDefault="002B63E7" w:rsidP="00D306AE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Principal</w:t>
      </w:r>
      <w:r w:rsidRPr="002B63E7">
        <w:rPr>
          <w:color w:val="FF0000"/>
          <w:lang w:val="pt-BR"/>
        </w:rPr>
        <w:t>:</w:t>
      </w:r>
      <w:r w:rsidRPr="00D306AE">
        <w:rPr>
          <w:lang w:val="pt-BR"/>
        </w:rPr>
        <w:t xml:space="preserve"> </w:t>
      </w:r>
      <w:r w:rsidR="008735C8" w:rsidRPr="00D306AE">
        <w:rPr>
          <w:lang w:val="pt-BR"/>
        </w:rPr>
        <w:t>Chegar, comer, organizar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tudo e descansar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muito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bem para o começo da viagem.</w:t>
      </w:r>
    </w:p>
    <w:p w14:paraId="2E762990" w14:textId="77777777" w:rsidR="008735C8" w:rsidRPr="00D306AE" w:rsidRDefault="008735C8" w:rsidP="00D306AE">
      <w:pPr>
        <w:pStyle w:val="Ttulo2"/>
        <w:rPr>
          <w:lang w:val="pt-BR"/>
        </w:rPr>
      </w:pPr>
      <w:r>
        <w:t>📥</w:t>
      </w:r>
      <w:r w:rsidRPr="00D306AE">
        <w:rPr>
          <w:lang w:val="pt-BR"/>
        </w:rPr>
        <w:t xml:space="preserve"> Aeroporto</w:t>
      </w:r>
    </w:p>
    <w:p w14:paraId="06253C61" w14:textId="77777777" w:rsidR="00247B69" w:rsidRDefault="008735C8" w:rsidP="00247B69">
      <w:pPr>
        <w:spacing w:after="0"/>
        <w:rPr>
          <w:color w:val="FF0000"/>
          <w:lang w:val="pt-BR"/>
        </w:rPr>
      </w:pPr>
      <w:r w:rsidRPr="002B63E7">
        <w:rPr>
          <w:color w:val="FF0000"/>
          <w:lang w:val="pt-BR"/>
        </w:rPr>
        <w:t>- Aeroporto</w:t>
      </w:r>
      <w:r w:rsidR="00247B69">
        <w:rPr>
          <w:color w:val="FF0000"/>
          <w:lang w:val="pt-BR"/>
        </w:rPr>
        <w:t xml:space="preserve"> destino</w:t>
      </w:r>
      <w:r w:rsidRPr="002B63E7">
        <w:rPr>
          <w:color w:val="FF0000"/>
          <w:lang w:val="pt-BR"/>
        </w:rPr>
        <w:t>:</w:t>
      </w:r>
      <w:r w:rsidRPr="00D306AE">
        <w:rPr>
          <w:lang w:val="pt-BR"/>
        </w:rPr>
        <w:t xml:space="preserve"> Orlando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Airport</w:t>
      </w:r>
      <w:proofErr w:type="spellEnd"/>
      <w:r w:rsidRPr="00D306AE">
        <w:rPr>
          <w:lang w:val="pt-BR"/>
        </w:rPr>
        <w:t xml:space="preserve"> (MCO)</w:t>
      </w:r>
      <w:r w:rsidR="00247B69">
        <w:rPr>
          <w:lang w:val="pt-BR"/>
        </w:rPr>
        <w:t>.</w:t>
      </w:r>
      <w:r w:rsidR="00247B69" w:rsidRPr="00247B69">
        <w:rPr>
          <w:color w:val="FF0000"/>
          <w:lang w:val="pt-BR"/>
        </w:rPr>
        <w:t xml:space="preserve"> </w:t>
      </w:r>
    </w:p>
    <w:p w14:paraId="5D89F827" w14:textId="77777777" w:rsidR="008735C8" w:rsidRDefault="00247B69" w:rsidP="00247B69">
      <w:pPr>
        <w:spacing w:after="0"/>
        <w:rPr>
          <w:lang w:val="pt-BR"/>
        </w:rPr>
      </w:pPr>
      <w:r w:rsidRPr="002B63E7">
        <w:rPr>
          <w:color w:val="FF0000"/>
          <w:lang w:val="pt-BR"/>
        </w:rPr>
        <w:t>- Horário previsto:</w:t>
      </w:r>
      <w:r w:rsidRPr="00D306AE">
        <w:rPr>
          <w:lang w:val="pt-BR"/>
        </w:rPr>
        <w:t xml:space="preserve"> 23h00</w:t>
      </w:r>
      <w:r w:rsidR="008735C8" w:rsidRPr="00D306AE">
        <w:rPr>
          <w:lang w:val="pt-BR"/>
        </w:rPr>
        <w:br/>
      </w:r>
      <w:r w:rsidR="008735C8" w:rsidRPr="002B63E7">
        <w:rPr>
          <w:color w:val="FF0000"/>
          <w:lang w:val="pt-BR"/>
        </w:rPr>
        <w:t>- Hotel</w:t>
      </w:r>
      <w:r>
        <w:rPr>
          <w:color w:val="FF0000"/>
          <w:lang w:val="pt-BR"/>
        </w:rPr>
        <w:t xml:space="preserve"> do destino</w:t>
      </w:r>
      <w:r w:rsidR="008735C8" w:rsidRPr="002B63E7">
        <w:rPr>
          <w:color w:val="FF0000"/>
          <w:lang w:val="pt-BR"/>
        </w:rPr>
        <w:t>:</w:t>
      </w:r>
      <w:r w:rsidR="008735C8" w:rsidRPr="00D306AE">
        <w:rPr>
          <w:lang w:val="pt-BR"/>
        </w:rPr>
        <w:t xml:space="preserve"> Rosen Inn </w:t>
      </w:r>
      <w:proofErr w:type="spellStart"/>
      <w:r w:rsidR="008735C8" w:rsidRPr="00D306AE">
        <w:rPr>
          <w:lang w:val="pt-BR"/>
        </w:rPr>
        <w:t>International</w:t>
      </w:r>
      <w:proofErr w:type="spellEnd"/>
      <w:r w:rsidR="008735C8" w:rsidRPr="00D306AE">
        <w:rPr>
          <w:lang w:val="pt-BR"/>
        </w:rPr>
        <w:t xml:space="preserve"> – 7600 </w:t>
      </w:r>
      <w:proofErr w:type="spellStart"/>
      <w:r w:rsidR="008735C8" w:rsidRPr="00D306AE">
        <w:rPr>
          <w:lang w:val="pt-BR"/>
        </w:rPr>
        <w:t>International</w:t>
      </w:r>
      <w:proofErr w:type="spellEnd"/>
      <w:r w:rsidR="008735C8" w:rsidRPr="00D306AE">
        <w:rPr>
          <w:lang w:val="pt-BR"/>
        </w:rPr>
        <w:t xml:space="preserve"> </w:t>
      </w:r>
      <w:proofErr w:type="spellStart"/>
      <w:r w:rsidR="008735C8" w:rsidRPr="00D306AE">
        <w:rPr>
          <w:lang w:val="pt-BR"/>
        </w:rPr>
        <w:t>Dr</w:t>
      </w:r>
      <w:proofErr w:type="spellEnd"/>
      <w:r w:rsidR="008735C8" w:rsidRPr="00D306AE">
        <w:rPr>
          <w:lang w:val="pt-BR"/>
        </w:rPr>
        <w:t>, Orlando</w:t>
      </w:r>
    </w:p>
    <w:p w14:paraId="1101E2BD" w14:textId="77777777" w:rsidR="00B0069A" w:rsidRPr="00D306AE" w:rsidRDefault="00B0069A" w:rsidP="00247B69">
      <w:pPr>
        <w:spacing w:after="0"/>
        <w:rPr>
          <w:lang w:val="pt-BR"/>
        </w:rPr>
      </w:pPr>
    </w:p>
    <w:p w14:paraId="106415B9" w14:textId="77777777" w:rsidR="008735C8" w:rsidRDefault="008735C8" w:rsidP="00B0069A">
      <w:pPr>
        <w:spacing w:after="0"/>
        <w:rPr>
          <w:lang w:val="pt-BR"/>
        </w:rPr>
      </w:pPr>
      <w:r w:rsidRPr="002B63E7">
        <w:rPr>
          <w:b/>
          <w:color w:val="4F81BD" w:themeColor="accent1"/>
        </w:rPr>
        <w:t>📌</w:t>
      </w:r>
      <w:r w:rsidRPr="002B63E7">
        <w:rPr>
          <w:b/>
          <w:color w:val="4F81BD" w:themeColor="accent1"/>
          <w:lang w:val="pt-BR"/>
        </w:rPr>
        <w:t xml:space="preserve"> Documentos</w:t>
      </w:r>
      <w:r w:rsidR="00D306AE" w:rsidRPr="002B63E7">
        <w:rPr>
          <w:b/>
          <w:color w:val="4F81BD" w:themeColor="accent1"/>
          <w:lang w:val="pt-BR"/>
        </w:rPr>
        <w:t xml:space="preserve"> </w:t>
      </w:r>
      <w:r w:rsidRPr="002B63E7">
        <w:rPr>
          <w:b/>
          <w:color w:val="4F81BD" w:themeColor="accent1"/>
          <w:lang w:val="pt-BR"/>
        </w:rPr>
        <w:t>obrigatórios</w:t>
      </w:r>
      <w:r w:rsidR="00247B69">
        <w:rPr>
          <w:b/>
          <w:color w:val="4F81BD" w:themeColor="accent1"/>
          <w:lang w:val="pt-BR"/>
        </w:rPr>
        <w:t xml:space="preserve"> na Imigração</w:t>
      </w:r>
      <w:r w:rsidRPr="002B63E7">
        <w:rPr>
          <w:b/>
          <w:color w:val="4F81BD" w:themeColor="accent1"/>
          <w:lang w:val="pt-BR"/>
        </w:rPr>
        <w:t>:</w:t>
      </w:r>
      <w:r w:rsidRPr="00D306AE">
        <w:rPr>
          <w:lang w:val="pt-BR"/>
        </w:rPr>
        <w:br/>
      </w:r>
      <w:r w:rsidR="002B63E7" w:rsidRPr="002B63E7">
        <w:rPr>
          <w:color w:val="FF0000"/>
          <w:lang w:val="pt-BR"/>
        </w:rPr>
        <w:t xml:space="preserve">- </w:t>
      </w:r>
      <w:r w:rsidR="002B63E7">
        <w:rPr>
          <w:color w:val="FF0000"/>
          <w:lang w:val="pt-BR"/>
        </w:rPr>
        <w:t>Passaporte:</w:t>
      </w:r>
      <w:r w:rsidRPr="00D306AE">
        <w:rPr>
          <w:lang w:val="pt-BR"/>
        </w:rPr>
        <w:t xml:space="preserve"> Passaporte com visto válido</w:t>
      </w:r>
      <w:r w:rsidRPr="00D306AE">
        <w:rPr>
          <w:lang w:val="pt-BR"/>
        </w:rPr>
        <w:br/>
      </w:r>
      <w:r w:rsidR="002B63E7" w:rsidRPr="002B63E7">
        <w:rPr>
          <w:color w:val="FF0000"/>
          <w:lang w:val="pt-BR"/>
        </w:rPr>
        <w:t>-</w:t>
      </w:r>
      <w:r w:rsidR="002B63E7">
        <w:rPr>
          <w:color w:val="FF0000"/>
          <w:lang w:val="pt-BR"/>
        </w:rPr>
        <w:t xml:space="preserve"> Passagem de volta:</w:t>
      </w:r>
      <w:r w:rsidR="002B63E7" w:rsidRPr="00D306AE">
        <w:rPr>
          <w:lang w:val="pt-BR"/>
        </w:rPr>
        <w:t xml:space="preserve"> </w:t>
      </w:r>
      <w:r w:rsidR="00852C1E">
        <w:rPr>
          <w:lang w:val="pt-BR"/>
        </w:rPr>
        <w:t xml:space="preserve"> Passagem de volta ao Brasil</w:t>
      </w:r>
      <w:r w:rsidR="002B63E7" w:rsidRPr="00D306AE">
        <w:rPr>
          <w:lang w:val="pt-BR"/>
        </w:rPr>
        <w:t xml:space="preserve">  </w:t>
      </w:r>
      <w:r w:rsidR="002B63E7">
        <w:rPr>
          <w:lang w:val="pt-BR"/>
        </w:rPr>
        <w:br/>
      </w:r>
      <w:r w:rsidR="002B63E7" w:rsidRPr="002B63E7">
        <w:rPr>
          <w:color w:val="FF0000"/>
          <w:lang w:val="pt-BR"/>
        </w:rPr>
        <w:t xml:space="preserve">- </w:t>
      </w:r>
      <w:r w:rsidR="002B63E7">
        <w:rPr>
          <w:color w:val="FF0000"/>
          <w:lang w:val="pt-BR"/>
        </w:rPr>
        <w:t>Reserva de Hotel:</w:t>
      </w:r>
      <w:r w:rsidR="002B63E7" w:rsidRPr="00D306AE">
        <w:rPr>
          <w:lang w:val="pt-BR"/>
        </w:rPr>
        <w:t xml:space="preserve">  </w:t>
      </w:r>
      <w:r w:rsidR="002B63E7">
        <w:rPr>
          <w:lang w:val="pt-BR"/>
        </w:rPr>
        <w:t xml:space="preserve">Rosen Inn </w:t>
      </w:r>
      <w:proofErr w:type="spellStart"/>
      <w:r w:rsidR="002B63E7">
        <w:rPr>
          <w:lang w:val="pt-BR"/>
        </w:rPr>
        <w:t>International</w:t>
      </w:r>
      <w:proofErr w:type="spellEnd"/>
      <w:r w:rsidR="00062FE1" w:rsidRPr="00D306AE">
        <w:rPr>
          <w:lang w:val="pt-BR"/>
        </w:rPr>
        <w:br/>
      </w:r>
      <w:r w:rsidR="002B63E7" w:rsidRPr="002B63E7">
        <w:rPr>
          <w:color w:val="FF0000"/>
          <w:lang w:val="pt-BR"/>
        </w:rPr>
        <w:t xml:space="preserve">- </w:t>
      </w:r>
      <w:r w:rsidR="002B63E7">
        <w:rPr>
          <w:color w:val="FF0000"/>
          <w:lang w:val="pt-BR"/>
        </w:rPr>
        <w:t>Seguro Viagem:</w:t>
      </w:r>
      <w:r w:rsidR="002B63E7" w:rsidRPr="00D306AE">
        <w:rPr>
          <w:lang w:val="pt-BR"/>
        </w:rPr>
        <w:t xml:space="preserve">  </w:t>
      </w:r>
      <w:r w:rsidR="002B63E7">
        <w:rPr>
          <w:lang w:val="pt-BR"/>
        </w:rPr>
        <w:t>I</w:t>
      </w:r>
      <w:r w:rsidR="00062FE1" w:rsidRPr="00D306AE">
        <w:rPr>
          <w:lang w:val="pt-BR"/>
        </w:rPr>
        <w:t>mpresso</w:t>
      </w:r>
      <w:r w:rsidR="00062FE1">
        <w:rPr>
          <w:lang w:val="pt-BR"/>
        </w:rPr>
        <w:t xml:space="preserve"> </w:t>
      </w:r>
      <w:r w:rsidR="00062FE1" w:rsidRPr="00D306AE">
        <w:rPr>
          <w:lang w:val="pt-BR"/>
        </w:rPr>
        <w:t>ou no app</w:t>
      </w:r>
      <w:r w:rsidRPr="00D306AE">
        <w:rPr>
          <w:lang w:val="pt-BR"/>
        </w:rPr>
        <w:br/>
      </w:r>
      <w:r w:rsidRPr="00C72E0C">
        <w:rPr>
          <w:color w:val="FF0000"/>
          <w:lang w:val="pt-BR"/>
        </w:rPr>
        <w:t>- Comprovante de agendamento de atrações</w:t>
      </w:r>
      <w:r w:rsidR="00C72E0C" w:rsidRPr="00C72E0C">
        <w:rPr>
          <w:color w:val="FF0000"/>
          <w:lang w:val="pt-BR"/>
        </w:rPr>
        <w:t>:</w:t>
      </w:r>
      <w:r w:rsidR="00C72E0C">
        <w:rPr>
          <w:lang w:val="pt-BR"/>
        </w:rPr>
        <w:t xml:space="preserve"> </w:t>
      </w:r>
      <w:r w:rsidRPr="00C72E0C">
        <w:rPr>
          <w:color w:val="FF0000"/>
          <w:lang w:val="pt-BR"/>
        </w:rPr>
        <w:t xml:space="preserve"> </w:t>
      </w:r>
      <w:r w:rsidR="00C72E0C" w:rsidRPr="00C72E0C">
        <w:rPr>
          <w:lang w:val="pt-BR"/>
        </w:rPr>
        <w:t>Opcional</w:t>
      </w:r>
      <w:r w:rsidR="00C72E0C">
        <w:rPr>
          <w:lang w:val="pt-BR"/>
        </w:rPr>
        <w:t>, mas útil</w:t>
      </w:r>
      <w:r w:rsidRPr="00C72E0C">
        <w:rPr>
          <w:lang w:val="pt-BR"/>
        </w:rPr>
        <w:br/>
      </w:r>
      <w:r w:rsidRPr="00C72E0C">
        <w:rPr>
          <w:color w:val="FF0000"/>
          <w:lang w:val="pt-BR"/>
        </w:rPr>
        <w:t>- Cartão de crédito</w:t>
      </w:r>
      <w:r w:rsidR="00D306AE" w:rsidRPr="00C72E0C">
        <w:rPr>
          <w:color w:val="FF0000"/>
          <w:lang w:val="pt-BR"/>
        </w:rPr>
        <w:t xml:space="preserve"> </w:t>
      </w:r>
      <w:r w:rsidRPr="00C72E0C">
        <w:rPr>
          <w:color w:val="FF0000"/>
          <w:lang w:val="pt-BR"/>
        </w:rPr>
        <w:t>internacional</w:t>
      </w:r>
      <w:r w:rsidR="00C72E0C" w:rsidRPr="00C72E0C">
        <w:rPr>
          <w:color w:val="FF0000"/>
          <w:lang w:val="pt-BR"/>
        </w:rPr>
        <w:t>:</w:t>
      </w:r>
      <w:r w:rsidR="00C72E0C">
        <w:rPr>
          <w:lang w:val="pt-BR"/>
        </w:rPr>
        <w:t xml:space="preserve"> </w:t>
      </w:r>
      <w:r w:rsidR="00C72E0C" w:rsidRPr="00C72E0C">
        <w:rPr>
          <w:color w:val="FF0000"/>
          <w:lang w:val="pt-BR"/>
        </w:rPr>
        <w:t xml:space="preserve"> </w:t>
      </w:r>
      <w:r w:rsidR="00C72E0C" w:rsidRPr="00C72E0C">
        <w:rPr>
          <w:lang w:val="pt-BR"/>
        </w:rPr>
        <w:t xml:space="preserve">Opcional </w:t>
      </w:r>
      <w:r w:rsidR="00C72E0C">
        <w:rPr>
          <w:lang w:val="pt-BR"/>
        </w:rPr>
        <w:t>mais útil</w:t>
      </w:r>
      <w:r w:rsidR="00C72E0C" w:rsidRPr="00C72E0C">
        <w:rPr>
          <w:lang w:val="pt-BR"/>
        </w:rPr>
        <w:br/>
      </w:r>
      <w:r w:rsidR="00C72E0C" w:rsidRPr="00C72E0C">
        <w:rPr>
          <w:color w:val="FF0000"/>
          <w:lang w:val="pt-BR"/>
        </w:rPr>
        <w:t xml:space="preserve">- Cartão </w:t>
      </w:r>
      <w:r w:rsidR="00C72E0C">
        <w:rPr>
          <w:color w:val="FF0000"/>
          <w:lang w:val="pt-BR"/>
        </w:rPr>
        <w:t>com plataforma global</w:t>
      </w:r>
      <w:r w:rsidR="00C72E0C" w:rsidRPr="00C72E0C">
        <w:rPr>
          <w:color w:val="FF0000"/>
          <w:lang w:val="pt-BR"/>
        </w:rPr>
        <w:t>:</w:t>
      </w:r>
      <w:r w:rsidR="00C72E0C">
        <w:rPr>
          <w:lang w:val="pt-BR"/>
        </w:rPr>
        <w:t xml:space="preserve"> </w:t>
      </w:r>
      <w:r w:rsidR="00C72E0C" w:rsidRPr="00C72E0C">
        <w:rPr>
          <w:color w:val="FF0000"/>
          <w:lang w:val="pt-BR"/>
        </w:rPr>
        <w:t xml:space="preserve"> </w:t>
      </w:r>
      <w:r w:rsidR="00C72E0C">
        <w:rPr>
          <w:lang w:val="pt-BR"/>
        </w:rPr>
        <w:t>Wise</w:t>
      </w:r>
      <w:r w:rsidRPr="00D306AE">
        <w:rPr>
          <w:lang w:val="pt-BR"/>
        </w:rPr>
        <w:br/>
      </w:r>
      <w:r w:rsidRPr="00C72E0C">
        <w:rPr>
          <w:color w:val="FF0000"/>
          <w:lang w:val="pt-BR"/>
        </w:rPr>
        <w:t>- Dinheiro</w:t>
      </w:r>
      <w:r w:rsidR="00D306AE" w:rsidRPr="00C72E0C">
        <w:rPr>
          <w:color w:val="FF0000"/>
          <w:lang w:val="pt-BR"/>
        </w:rPr>
        <w:t xml:space="preserve"> </w:t>
      </w:r>
      <w:r w:rsidRPr="00C72E0C">
        <w:rPr>
          <w:color w:val="FF0000"/>
          <w:lang w:val="pt-BR"/>
        </w:rPr>
        <w:t>em</w:t>
      </w:r>
      <w:r w:rsidR="00D306AE" w:rsidRPr="00C72E0C">
        <w:rPr>
          <w:color w:val="FF0000"/>
          <w:lang w:val="pt-BR"/>
        </w:rPr>
        <w:t xml:space="preserve"> </w:t>
      </w:r>
      <w:r w:rsidRPr="00C72E0C">
        <w:rPr>
          <w:color w:val="FF0000"/>
          <w:lang w:val="pt-BR"/>
        </w:rPr>
        <w:t>espécie</w:t>
      </w:r>
      <w:r w:rsidR="00C72E0C">
        <w:rPr>
          <w:lang w:val="pt-BR"/>
        </w:rPr>
        <w:t>: S</w:t>
      </w:r>
      <w:r w:rsidRPr="00D306AE">
        <w:rPr>
          <w:lang w:val="pt-BR"/>
        </w:rPr>
        <w:t>ugestão</w:t>
      </w:r>
      <w:r w:rsidR="00C72E0C">
        <w:rPr>
          <w:lang w:val="pt-BR"/>
        </w:rPr>
        <w:t xml:space="preserve"> de</w:t>
      </w:r>
      <w:r w:rsidRPr="00D306AE">
        <w:rPr>
          <w:lang w:val="pt-BR"/>
        </w:rPr>
        <w:t xml:space="preserve"> US$ 300 por</w:t>
      </w:r>
      <w:r w:rsidR="00062FE1">
        <w:rPr>
          <w:lang w:val="pt-BR"/>
        </w:rPr>
        <w:t xml:space="preserve"> </w:t>
      </w:r>
      <w:r w:rsidR="00C72E0C">
        <w:rPr>
          <w:lang w:val="pt-BR"/>
        </w:rPr>
        <w:t>pessoa</w:t>
      </w:r>
      <w:r w:rsidRPr="00D306AE">
        <w:rPr>
          <w:lang w:val="pt-BR"/>
        </w:rPr>
        <w:br/>
      </w:r>
      <w:r w:rsidRPr="00C72E0C">
        <w:rPr>
          <w:color w:val="FF0000"/>
          <w:lang w:val="pt-BR"/>
        </w:rPr>
        <w:t>- Comprovante</w:t>
      </w:r>
      <w:r w:rsidR="00D306AE" w:rsidRPr="00C72E0C">
        <w:rPr>
          <w:color w:val="FF0000"/>
          <w:lang w:val="pt-BR"/>
        </w:rPr>
        <w:t xml:space="preserve"> </w:t>
      </w:r>
      <w:r w:rsidRPr="00C72E0C">
        <w:rPr>
          <w:color w:val="FF0000"/>
          <w:lang w:val="pt-BR"/>
        </w:rPr>
        <w:t>bancário</w:t>
      </w:r>
      <w:r w:rsidR="00C72E0C">
        <w:rPr>
          <w:color w:val="FF0000"/>
          <w:lang w:val="pt-BR"/>
        </w:rPr>
        <w:t>:</w:t>
      </w:r>
      <w:r w:rsidRPr="00D306AE">
        <w:rPr>
          <w:lang w:val="pt-BR"/>
        </w:rPr>
        <w:t xml:space="preserve"> </w:t>
      </w:r>
      <w:r w:rsidR="00C72E0C" w:rsidRPr="00C72E0C">
        <w:rPr>
          <w:lang w:val="pt-BR"/>
        </w:rPr>
        <w:t xml:space="preserve">Opcional </w:t>
      </w:r>
      <w:r w:rsidR="00C72E0C">
        <w:rPr>
          <w:lang w:val="pt-BR"/>
        </w:rPr>
        <w:t>mais útil</w:t>
      </w:r>
    </w:p>
    <w:p w14:paraId="6AA2225C" w14:textId="77777777" w:rsidR="00B0069A" w:rsidRDefault="00B0069A" w:rsidP="00B0069A">
      <w:pPr>
        <w:spacing w:after="0"/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Dicas:</w:t>
      </w:r>
      <w:r>
        <w:t>🎯</w:t>
      </w:r>
      <w:r w:rsidRPr="00D306AE">
        <w:rPr>
          <w:lang w:val="pt-BR"/>
        </w:rPr>
        <w:t xml:space="preserve"> Importante para a</w:t>
      </w:r>
      <w:r>
        <w:rPr>
          <w:lang w:val="pt-BR"/>
        </w:rPr>
        <w:t xml:space="preserve"> </w:t>
      </w:r>
      <w:r w:rsidRPr="00D306AE">
        <w:rPr>
          <w:lang w:val="pt-BR"/>
        </w:rPr>
        <w:t>imigração e primeiros</w:t>
      </w:r>
      <w:r>
        <w:rPr>
          <w:lang w:val="pt-BR"/>
        </w:rPr>
        <w:t xml:space="preserve"> </w:t>
      </w:r>
      <w:r w:rsidRPr="00D306AE">
        <w:rPr>
          <w:lang w:val="pt-BR"/>
        </w:rPr>
        <w:t>momentos</w:t>
      </w:r>
      <w:r>
        <w:rPr>
          <w:lang w:val="pt-BR"/>
        </w:rPr>
        <w:t xml:space="preserve"> </w:t>
      </w:r>
      <w:r w:rsidRPr="00D306AE">
        <w:rPr>
          <w:lang w:val="pt-BR"/>
        </w:rPr>
        <w:t>nos EUA:</w:t>
      </w:r>
      <w:r w:rsidRPr="00D306AE">
        <w:rPr>
          <w:lang w:val="pt-BR"/>
        </w:rPr>
        <w:br/>
        <w:t>Tenha</w:t>
      </w:r>
      <w:r>
        <w:rPr>
          <w:lang w:val="pt-BR"/>
        </w:rPr>
        <w:t xml:space="preserve"> </w:t>
      </w:r>
      <w:r w:rsidRPr="00D306AE">
        <w:rPr>
          <w:lang w:val="pt-BR"/>
        </w:rPr>
        <w:t>tudo à mão e organizado, pois o agente</w:t>
      </w:r>
      <w:r>
        <w:rPr>
          <w:lang w:val="pt-BR"/>
        </w:rPr>
        <w:t xml:space="preserve"> </w:t>
      </w:r>
      <w:r w:rsidRPr="00D306AE">
        <w:rPr>
          <w:lang w:val="pt-BR"/>
        </w:rPr>
        <w:t>pode</w:t>
      </w:r>
      <w:r>
        <w:rPr>
          <w:lang w:val="pt-BR"/>
        </w:rPr>
        <w:t xml:space="preserve"> </w:t>
      </w:r>
      <w:r w:rsidRPr="00D306AE">
        <w:rPr>
          <w:lang w:val="pt-BR"/>
        </w:rPr>
        <w:t>pedir para ver</w:t>
      </w:r>
      <w:r>
        <w:rPr>
          <w:lang w:val="pt-BR"/>
        </w:rPr>
        <w:t xml:space="preserve"> </w:t>
      </w:r>
      <w:r w:rsidRPr="00D306AE">
        <w:rPr>
          <w:lang w:val="pt-BR"/>
        </w:rPr>
        <w:t>rapidamente</w:t>
      </w:r>
      <w:r>
        <w:rPr>
          <w:lang w:val="pt-BR"/>
        </w:rPr>
        <w:t xml:space="preserve"> </w:t>
      </w:r>
      <w:r w:rsidRPr="00D306AE">
        <w:rPr>
          <w:lang w:val="pt-BR"/>
        </w:rPr>
        <w:t>seus</w:t>
      </w:r>
      <w:r>
        <w:rPr>
          <w:lang w:val="pt-BR"/>
        </w:rPr>
        <w:t xml:space="preserve"> </w:t>
      </w:r>
      <w:r w:rsidRPr="00D306AE">
        <w:rPr>
          <w:lang w:val="pt-BR"/>
        </w:rPr>
        <w:t>documentos.</w:t>
      </w:r>
      <w:r w:rsidRPr="00852C1E">
        <w:rPr>
          <w:lang w:val="pt-BR"/>
        </w:rPr>
        <w:t xml:space="preserve"> </w:t>
      </w:r>
      <w:r w:rsidRPr="00D306AE">
        <w:rPr>
          <w:lang w:val="pt-BR"/>
        </w:rPr>
        <w:t>Mantenha</w:t>
      </w:r>
      <w:r>
        <w:rPr>
          <w:lang w:val="pt-BR"/>
        </w:rPr>
        <w:t xml:space="preserve"> </w:t>
      </w:r>
      <w:r w:rsidRPr="00D306AE">
        <w:rPr>
          <w:lang w:val="pt-BR"/>
        </w:rPr>
        <w:t>todos</w:t>
      </w:r>
      <w:r>
        <w:rPr>
          <w:lang w:val="pt-BR"/>
        </w:rPr>
        <w:t xml:space="preserve"> </w:t>
      </w:r>
      <w:r w:rsidRPr="00D306AE">
        <w:rPr>
          <w:lang w:val="pt-BR"/>
        </w:rPr>
        <w:t>os</w:t>
      </w:r>
      <w:r>
        <w:rPr>
          <w:lang w:val="pt-BR"/>
        </w:rPr>
        <w:t xml:space="preserve"> </w:t>
      </w:r>
      <w:r w:rsidRPr="00D306AE">
        <w:rPr>
          <w:lang w:val="pt-BR"/>
        </w:rPr>
        <w:t>documentos</w:t>
      </w:r>
      <w:r>
        <w:rPr>
          <w:lang w:val="pt-BR"/>
        </w:rPr>
        <w:t xml:space="preserve"> </w:t>
      </w:r>
      <w:r w:rsidRPr="00D306AE">
        <w:rPr>
          <w:lang w:val="pt-BR"/>
        </w:rPr>
        <w:t>junto</w:t>
      </w:r>
      <w:r>
        <w:rPr>
          <w:lang w:val="pt-BR"/>
        </w:rPr>
        <w:t xml:space="preserve"> </w:t>
      </w:r>
      <w:r w:rsidRPr="00D306AE">
        <w:rPr>
          <w:lang w:val="pt-BR"/>
        </w:rPr>
        <w:t>sem um porta-documento</w:t>
      </w:r>
      <w:r>
        <w:rPr>
          <w:lang w:val="pt-BR"/>
        </w:rPr>
        <w:t xml:space="preserve"> </w:t>
      </w:r>
      <w:r w:rsidRPr="00D306AE">
        <w:rPr>
          <w:lang w:val="pt-BR"/>
        </w:rPr>
        <w:t>sou pasta simples</w:t>
      </w:r>
      <w:r>
        <w:rPr>
          <w:lang w:val="pt-BR"/>
        </w:rPr>
        <w:t xml:space="preserve"> transparente</w:t>
      </w:r>
      <w:r w:rsidRPr="00D306AE">
        <w:rPr>
          <w:lang w:val="pt-BR"/>
        </w:rPr>
        <w:t>, e os</w:t>
      </w:r>
      <w:r>
        <w:rPr>
          <w:lang w:val="pt-BR"/>
        </w:rPr>
        <w:t xml:space="preserve"> </w:t>
      </w:r>
      <w:r w:rsidRPr="00D306AE">
        <w:rPr>
          <w:lang w:val="pt-BR"/>
        </w:rPr>
        <w:t>eletrônicos</w:t>
      </w:r>
      <w:r>
        <w:rPr>
          <w:lang w:val="pt-BR"/>
        </w:rPr>
        <w:t xml:space="preserve"> </w:t>
      </w:r>
      <w:r w:rsidRPr="00D306AE">
        <w:rPr>
          <w:lang w:val="pt-BR"/>
        </w:rPr>
        <w:t xml:space="preserve">fáceis de acessar para o </w:t>
      </w:r>
      <w:proofErr w:type="spellStart"/>
      <w:r w:rsidRPr="00D306AE">
        <w:rPr>
          <w:lang w:val="pt-BR"/>
        </w:rPr>
        <w:t>raio-x</w:t>
      </w:r>
      <w:proofErr w:type="spellEnd"/>
      <w:r w:rsidRPr="00D306AE">
        <w:rPr>
          <w:lang w:val="pt-BR"/>
        </w:rPr>
        <w:t>. Fale com calma e só o necessário</w:t>
      </w:r>
      <w:r>
        <w:rPr>
          <w:lang w:val="pt-BR"/>
        </w:rPr>
        <w:t xml:space="preserve"> </w:t>
      </w:r>
      <w:r w:rsidRPr="00D306AE">
        <w:rPr>
          <w:lang w:val="pt-BR"/>
        </w:rPr>
        <w:t>na</w:t>
      </w:r>
      <w:r>
        <w:rPr>
          <w:lang w:val="pt-BR"/>
        </w:rPr>
        <w:t xml:space="preserve"> </w:t>
      </w:r>
      <w:r w:rsidRPr="00D306AE">
        <w:rPr>
          <w:lang w:val="pt-BR"/>
        </w:rPr>
        <w:t>imigração. Se precisar, diga:</w:t>
      </w:r>
      <w:r w:rsidRPr="00D306AE">
        <w:rPr>
          <w:lang w:val="pt-BR"/>
        </w:rPr>
        <w:br/>
        <w:t>➡</w:t>
      </w:r>
      <w:r>
        <w:t>️</w:t>
      </w:r>
      <w:r w:rsidRPr="00D306AE">
        <w:rPr>
          <w:lang w:val="pt-BR"/>
        </w:rPr>
        <w:t xml:space="preserve"> “I </w:t>
      </w:r>
      <w:proofErr w:type="spellStart"/>
      <w:r w:rsidRPr="00D306AE">
        <w:rPr>
          <w:lang w:val="pt-BR"/>
        </w:rPr>
        <w:t>don’t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speak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English</w:t>
      </w:r>
      <w:proofErr w:type="spellEnd"/>
      <w:r w:rsidRPr="00D306AE">
        <w:rPr>
          <w:lang w:val="pt-BR"/>
        </w:rPr>
        <w:t xml:space="preserve">, </w:t>
      </w:r>
      <w:proofErr w:type="spellStart"/>
      <w:r w:rsidRPr="00D306AE">
        <w:rPr>
          <w:lang w:val="pt-BR"/>
        </w:rPr>
        <w:t>I’m</w:t>
      </w:r>
      <w:proofErr w:type="spellEnd"/>
      <w:r w:rsidRPr="00D306AE">
        <w:rPr>
          <w:lang w:val="pt-BR"/>
        </w:rPr>
        <w:t xml:space="preserve"> a </w:t>
      </w:r>
      <w:proofErr w:type="spellStart"/>
      <w:r w:rsidRPr="00D306AE">
        <w:rPr>
          <w:lang w:val="pt-BR"/>
        </w:rPr>
        <w:t>tourist</w:t>
      </w:r>
      <w:proofErr w:type="spellEnd"/>
      <w:r w:rsidRPr="00D306AE">
        <w:rPr>
          <w:lang w:val="pt-BR"/>
        </w:rPr>
        <w:t>.”</w:t>
      </w:r>
    </w:p>
    <w:p w14:paraId="690D208D" w14:textId="77777777" w:rsidR="00B0069A" w:rsidRPr="00D306AE" w:rsidRDefault="00B0069A" w:rsidP="00D306AE">
      <w:pPr>
        <w:rPr>
          <w:lang w:val="pt-BR"/>
        </w:rPr>
      </w:pPr>
    </w:p>
    <w:p w14:paraId="37A6A81A" w14:textId="77777777" w:rsidR="00967799" w:rsidRDefault="00967799" w:rsidP="00967799">
      <w:pPr>
        <w:spacing w:after="0"/>
        <w:rPr>
          <w:b/>
          <w:color w:val="4F81BD" w:themeColor="accent1"/>
          <w:lang w:val="pt-BR"/>
        </w:rPr>
      </w:pPr>
      <w:r w:rsidRPr="002B63E7">
        <w:rPr>
          <w:b/>
          <w:color w:val="4F81BD" w:themeColor="accent1"/>
        </w:rPr>
        <w:t>📌</w:t>
      </w:r>
      <w:r w:rsidRPr="002B63E7">
        <w:rPr>
          <w:b/>
          <w:color w:val="4F81BD" w:themeColor="accent1"/>
          <w:lang w:val="pt-BR"/>
        </w:rPr>
        <w:t xml:space="preserve"> </w:t>
      </w:r>
      <w:proofErr w:type="spellStart"/>
      <w:r>
        <w:rPr>
          <w:b/>
          <w:color w:val="4F81BD" w:themeColor="accent1"/>
          <w:lang w:val="pt-BR"/>
        </w:rPr>
        <w:t>Utensilios</w:t>
      </w:r>
      <w:proofErr w:type="spellEnd"/>
      <w:r>
        <w:rPr>
          <w:b/>
          <w:color w:val="4F81BD" w:themeColor="accent1"/>
          <w:lang w:val="pt-BR"/>
        </w:rPr>
        <w:t xml:space="preserve"> úteis no avião:</w:t>
      </w:r>
    </w:p>
    <w:p w14:paraId="0F8BAFFC" w14:textId="77777777" w:rsidR="00B0069A" w:rsidRDefault="00B0069A" w:rsidP="00967799">
      <w:pPr>
        <w:spacing w:after="0"/>
        <w:rPr>
          <w:color w:val="FF0000"/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Dicas:</w:t>
      </w:r>
    </w:p>
    <w:p w14:paraId="7CEB1569" w14:textId="77777777" w:rsidR="00B0069A" w:rsidRPr="00B0069A" w:rsidRDefault="00B0069A" w:rsidP="00967799">
      <w:pPr>
        <w:spacing w:after="0"/>
        <w:rPr>
          <w:b/>
          <w:lang w:val="pt-BR"/>
        </w:rPr>
      </w:pPr>
      <w:r>
        <w:rPr>
          <w:lang w:val="pt-BR"/>
        </w:rPr>
        <w:t>- Revistas ou caderno de desenho e atividades</w:t>
      </w:r>
    </w:p>
    <w:p w14:paraId="61A14631" w14:textId="77777777" w:rsidR="008735C8" w:rsidRPr="00D306AE" w:rsidRDefault="008735C8" w:rsidP="00B0069A">
      <w:pPr>
        <w:spacing w:after="0"/>
        <w:rPr>
          <w:lang w:val="pt-BR"/>
        </w:rPr>
      </w:pPr>
      <w:r w:rsidRPr="00D306AE">
        <w:rPr>
          <w:lang w:val="pt-BR"/>
        </w:rPr>
        <w:t>- Celular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carregado</w:t>
      </w:r>
      <w:r w:rsidRPr="00D306AE">
        <w:rPr>
          <w:lang w:val="pt-BR"/>
        </w:rPr>
        <w:br/>
        <w:t>- Power bank carregado</w:t>
      </w:r>
      <w:r w:rsidRPr="00D306AE">
        <w:rPr>
          <w:lang w:val="pt-BR"/>
        </w:rPr>
        <w:br/>
        <w:t>- Carregador de celular</w:t>
      </w:r>
      <w:r w:rsidRPr="00D306AE">
        <w:rPr>
          <w:lang w:val="pt-BR"/>
        </w:rPr>
        <w:br/>
        <w:t>- Caneta (caso precise preencher algo no aeroporto)</w:t>
      </w:r>
      <w:r w:rsidRPr="00D306AE">
        <w:rPr>
          <w:lang w:val="pt-BR"/>
        </w:rPr>
        <w:br/>
        <w:t>- Lanches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leves (barrinhas, biscoito)</w:t>
      </w:r>
      <w:r w:rsidRPr="00D306AE">
        <w:rPr>
          <w:lang w:val="pt-BR"/>
        </w:rPr>
        <w:br/>
        <w:t>- Garrafinha de água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vazia (encher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 xml:space="preserve">após o </w:t>
      </w:r>
      <w:proofErr w:type="spellStart"/>
      <w:r w:rsidRPr="00D306AE">
        <w:rPr>
          <w:lang w:val="pt-BR"/>
        </w:rPr>
        <w:t>raio-x</w:t>
      </w:r>
      <w:proofErr w:type="spellEnd"/>
      <w:r w:rsidRPr="00D306AE">
        <w:rPr>
          <w:lang w:val="pt-BR"/>
        </w:rPr>
        <w:t>)</w:t>
      </w:r>
      <w:r w:rsidRPr="00D306AE">
        <w:rPr>
          <w:lang w:val="pt-BR"/>
        </w:rPr>
        <w:br/>
        <w:t>- Remédios essenciais</w:t>
      </w:r>
      <w:r w:rsidRPr="00D306AE">
        <w:rPr>
          <w:lang w:val="pt-BR"/>
        </w:rPr>
        <w:br/>
        <w:t>- Blusa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ou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casaco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leve</w:t>
      </w:r>
      <w:r w:rsidRPr="00D306AE">
        <w:rPr>
          <w:lang w:val="pt-BR"/>
        </w:rPr>
        <w:br/>
        <w:t>- Máscara (caso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prefira usar no voo</w:t>
      </w:r>
      <w:r w:rsidR="00D306AE">
        <w:rPr>
          <w:lang w:val="pt-BR"/>
        </w:rPr>
        <w:t xml:space="preserve"> </w:t>
      </w:r>
      <w:r w:rsidRPr="00D306AE">
        <w:rPr>
          <w:lang w:val="pt-BR"/>
        </w:rPr>
        <w:t>ou no aeroporto)</w:t>
      </w:r>
    </w:p>
    <w:p w14:paraId="030EB91F" w14:textId="77777777" w:rsidR="008735C8" w:rsidRPr="00D306AE" w:rsidRDefault="008735C8" w:rsidP="00D306AE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Aeroporto → Hotel</w:t>
      </w:r>
    </w:p>
    <w:p w14:paraId="66E07C47" w14:textId="77777777" w:rsidR="008735C8" w:rsidRPr="00D306AE" w:rsidRDefault="00852C1E" w:rsidP="00D306AE">
      <w:pPr>
        <w:rPr>
          <w:lang w:val="pt-BR"/>
        </w:rPr>
      </w:pPr>
      <w:r w:rsidRPr="00852C1E">
        <w:rPr>
          <w:color w:val="FF0000"/>
          <w:lang w:val="pt-BR"/>
        </w:rPr>
        <w:t xml:space="preserve">- Transporte: </w:t>
      </w:r>
      <w:r>
        <w:rPr>
          <w:lang w:val="pt-BR"/>
        </w:rPr>
        <w:t>Uber ou Lyft</w:t>
      </w:r>
      <w:r w:rsidRPr="00D306AE">
        <w:rPr>
          <w:lang w:val="pt-BR"/>
        </w:rPr>
        <w:br/>
      </w:r>
      <w:r w:rsidRPr="00852C1E">
        <w:rPr>
          <w:color w:val="FF0000"/>
          <w:lang w:val="pt-BR"/>
        </w:rPr>
        <w:t>- Tempo de viagem:</w:t>
      </w:r>
      <w:r>
        <w:rPr>
          <w:lang w:val="pt-BR"/>
        </w:rPr>
        <w:t xml:space="preserve"> 25 a 30 minutos</w:t>
      </w:r>
      <w:r w:rsidRPr="00D306AE">
        <w:rPr>
          <w:lang w:val="pt-BR"/>
        </w:rPr>
        <w:br/>
      </w:r>
      <w:r w:rsidRPr="00852C1E">
        <w:rPr>
          <w:color w:val="FF0000"/>
          <w:lang w:val="pt-BR"/>
        </w:rPr>
        <w:t>- Valor estimado:</w:t>
      </w:r>
      <w:r w:rsidRPr="00D306AE">
        <w:rPr>
          <w:lang w:val="pt-BR"/>
        </w:rPr>
        <w:t xml:space="preserve"> US$</w:t>
      </w:r>
      <w:r>
        <w:rPr>
          <w:lang w:val="pt-BR"/>
        </w:rPr>
        <w:t xml:space="preserve"> 35 a US$ 50</w:t>
      </w:r>
      <w:r w:rsidRPr="00D306AE">
        <w:rPr>
          <w:lang w:val="pt-BR"/>
        </w:rPr>
        <w:br/>
      </w:r>
      <w:r w:rsidRPr="00852C1E">
        <w:rPr>
          <w:color w:val="FF0000"/>
          <w:lang w:val="pt-BR"/>
        </w:rPr>
        <w:t>- Destino:</w:t>
      </w:r>
      <w:r w:rsidRPr="00D306AE">
        <w:rPr>
          <w:lang w:val="pt-BR"/>
        </w:rPr>
        <w:t xml:space="preserve"> Rosen Inn </w:t>
      </w:r>
      <w:proofErr w:type="spellStart"/>
      <w:r w:rsidRPr="00D306AE">
        <w:rPr>
          <w:lang w:val="pt-BR"/>
        </w:rPr>
        <w:t>In</w:t>
      </w:r>
      <w:r>
        <w:rPr>
          <w:lang w:val="pt-BR"/>
        </w:rPr>
        <w:t>ternational</w:t>
      </w:r>
      <w:proofErr w:type="spellEnd"/>
      <w:r>
        <w:rPr>
          <w:lang w:val="pt-BR"/>
        </w:rPr>
        <w:t xml:space="preserve"> – Entrada Principal.</w:t>
      </w:r>
      <w:r w:rsidRPr="00852C1E">
        <w:rPr>
          <w:lang w:val="pt-BR"/>
        </w:rPr>
        <w:t xml:space="preserve"> </w:t>
      </w:r>
      <w:r w:rsidRPr="00D306AE">
        <w:rPr>
          <w:lang w:val="pt-BR"/>
        </w:rPr>
        <w:t>- Tempo de viagem: 25 a 30 minutos.</w:t>
      </w:r>
      <w:r w:rsidRPr="00D306AE">
        <w:rPr>
          <w:lang w:val="pt-BR"/>
        </w:rPr>
        <w:br/>
      </w:r>
      <w:r w:rsidR="008735C8">
        <w:t>🛫</w:t>
      </w:r>
      <w:r w:rsidRPr="00852C1E">
        <w:rPr>
          <w:b/>
          <w:lang w:val="pt-BR"/>
        </w:rPr>
        <w:t xml:space="preserve"> </w:t>
      </w:r>
      <w:r>
        <w:rPr>
          <w:color w:val="FF0000"/>
          <w:lang w:val="pt-BR"/>
        </w:rPr>
        <w:t>Dicas</w:t>
      </w:r>
      <w:r w:rsidR="00967799">
        <w:rPr>
          <w:color w:val="FF0000"/>
          <w:lang w:val="pt-BR"/>
        </w:rPr>
        <w:t xml:space="preserve"> no </w:t>
      </w:r>
      <w:proofErr w:type="spellStart"/>
      <w:r w:rsidR="00967799">
        <w:rPr>
          <w:color w:val="FF0000"/>
          <w:lang w:val="pt-BR"/>
        </w:rPr>
        <w:t>aeroporto</w:t>
      </w:r>
      <w:r w:rsidRPr="00852C1E">
        <w:rPr>
          <w:color w:val="FF0000"/>
          <w:lang w:val="pt-BR"/>
        </w:rPr>
        <w:t>:</w:t>
      </w:r>
      <w:r w:rsidR="008735C8" w:rsidRPr="00D306AE">
        <w:rPr>
          <w:lang w:val="pt-BR"/>
        </w:rPr>
        <w:t>Local</w:t>
      </w:r>
      <w:proofErr w:type="spellEnd"/>
      <w:r w:rsidR="008735C8" w:rsidRPr="00D306AE">
        <w:rPr>
          <w:lang w:val="pt-BR"/>
        </w:rPr>
        <w:t xml:space="preserve"> de Embarque (Aeroporto de Orlando - MCO):</w:t>
      </w:r>
      <w:r w:rsidR="008735C8" w:rsidRPr="00D306AE">
        <w:rPr>
          <w:lang w:val="pt-BR"/>
        </w:rPr>
        <w:br/>
        <w:t>Ao desembarcar, pegue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 xml:space="preserve">suas malas e siga as placas "Ride </w:t>
      </w:r>
      <w:proofErr w:type="spellStart"/>
      <w:r w:rsidR="008735C8" w:rsidRPr="00D306AE">
        <w:rPr>
          <w:lang w:val="pt-BR"/>
        </w:rPr>
        <w:t>Share</w:t>
      </w:r>
      <w:proofErr w:type="spellEnd"/>
      <w:r w:rsidR="008735C8" w:rsidRPr="00D306AE">
        <w:rPr>
          <w:lang w:val="pt-BR"/>
        </w:rPr>
        <w:t>", "Uber" ou "Lyft".</w:t>
      </w:r>
      <w:r w:rsidR="008735C8" w:rsidRPr="00D306AE">
        <w:rPr>
          <w:lang w:val="pt-BR"/>
        </w:rPr>
        <w:br/>
        <w:t>Essas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placas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te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levarão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até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uma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área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específica no andar inferior (nível 1 - Ground Transportation), onde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ficam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os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carros de aplicativo.</w:t>
      </w:r>
      <w:r w:rsidR="008735C8" w:rsidRPr="00D306AE">
        <w:rPr>
          <w:lang w:val="pt-BR"/>
        </w:rPr>
        <w:br/>
        <w:t xml:space="preserve">✅ Terminal A ou B: Ambas as áreas de embarque de Uber ficam no nível 1 – </w:t>
      </w:r>
      <w:proofErr w:type="spellStart"/>
      <w:r w:rsidR="008735C8" w:rsidRPr="00D306AE">
        <w:rPr>
          <w:lang w:val="pt-BR"/>
        </w:rPr>
        <w:t>Curb</w:t>
      </w:r>
      <w:proofErr w:type="spellEnd"/>
      <w:r w:rsidR="00062FE1">
        <w:rPr>
          <w:lang w:val="pt-BR"/>
        </w:rPr>
        <w:t xml:space="preserve"> </w:t>
      </w:r>
      <w:proofErr w:type="spellStart"/>
      <w:r w:rsidR="008735C8" w:rsidRPr="00D306AE">
        <w:rPr>
          <w:lang w:val="pt-BR"/>
        </w:rPr>
        <w:t>side</w:t>
      </w:r>
      <w:proofErr w:type="spellEnd"/>
      <w:r w:rsidR="008735C8" w:rsidRPr="00D306AE">
        <w:rPr>
          <w:lang w:val="pt-BR"/>
        </w:rPr>
        <w:t xml:space="preserve"> (lado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externo).Se estiver com dúvida, pergunte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 xml:space="preserve">por “Uber </w:t>
      </w:r>
      <w:proofErr w:type="spellStart"/>
      <w:r w:rsidR="008735C8" w:rsidRPr="00D306AE">
        <w:rPr>
          <w:lang w:val="pt-BR"/>
        </w:rPr>
        <w:t>pickup</w:t>
      </w:r>
      <w:proofErr w:type="spellEnd"/>
      <w:r w:rsidR="008735C8" w:rsidRPr="00D306AE">
        <w:rPr>
          <w:lang w:val="pt-BR"/>
        </w:rPr>
        <w:t xml:space="preserve"> </w:t>
      </w:r>
      <w:proofErr w:type="spellStart"/>
      <w:r w:rsidR="008735C8" w:rsidRPr="00D306AE">
        <w:rPr>
          <w:lang w:val="pt-BR"/>
        </w:rPr>
        <w:t>area</w:t>
      </w:r>
      <w:proofErr w:type="spellEnd"/>
      <w:r w:rsidR="008735C8" w:rsidRPr="00D306AE">
        <w:rPr>
          <w:lang w:val="pt-BR"/>
        </w:rPr>
        <w:t>” ou use o próprio app da Uber que mostra o número da zona exata (</w:t>
      </w:r>
      <w:proofErr w:type="spellStart"/>
      <w:r w:rsidR="008735C8" w:rsidRPr="00D306AE">
        <w:rPr>
          <w:lang w:val="pt-BR"/>
        </w:rPr>
        <w:t>ex</w:t>
      </w:r>
      <w:proofErr w:type="spellEnd"/>
      <w:r w:rsidR="008735C8" w:rsidRPr="00D306AE">
        <w:rPr>
          <w:lang w:val="pt-BR"/>
        </w:rPr>
        <w:t>: Zone 3 ou Zone B45).</w:t>
      </w:r>
      <w:r w:rsidR="008735C8" w:rsidRPr="00D306AE">
        <w:rPr>
          <w:lang w:val="pt-BR"/>
        </w:rPr>
        <w:br/>
      </w:r>
    </w:p>
    <w:p w14:paraId="4D0C9B77" w14:textId="77777777" w:rsidR="008735C8" w:rsidRPr="00D306AE" w:rsidRDefault="008735C8" w:rsidP="00D306AE">
      <w:pPr>
        <w:pStyle w:val="Ttulo2"/>
        <w:rPr>
          <w:lang w:val="pt-BR"/>
        </w:rPr>
      </w:pPr>
      <w:r>
        <w:t>🏨</w:t>
      </w:r>
      <w:r w:rsidRPr="00D306AE">
        <w:rPr>
          <w:lang w:val="pt-BR"/>
        </w:rPr>
        <w:t xml:space="preserve"> Hotel</w:t>
      </w:r>
    </w:p>
    <w:p w14:paraId="77B515BE" w14:textId="77777777" w:rsidR="00967799" w:rsidRDefault="00852C1E" w:rsidP="00967799">
      <w:pPr>
        <w:spacing w:after="0"/>
        <w:rPr>
          <w:color w:val="FF0000"/>
          <w:lang w:val="pt-BR"/>
        </w:rPr>
      </w:pPr>
      <w:r w:rsidRPr="00852C1E">
        <w:rPr>
          <w:color w:val="FF0000"/>
          <w:lang w:val="pt-BR"/>
        </w:rPr>
        <w:t xml:space="preserve">- </w:t>
      </w:r>
      <w:proofErr w:type="spellStart"/>
      <w:r>
        <w:rPr>
          <w:color w:val="FF0000"/>
          <w:lang w:val="pt-BR"/>
        </w:rPr>
        <w:t>Check</w:t>
      </w:r>
      <w:proofErr w:type="spellEnd"/>
      <w:r>
        <w:rPr>
          <w:color w:val="FF0000"/>
          <w:lang w:val="pt-BR"/>
        </w:rPr>
        <w:t xml:space="preserve"> in:</w:t>
      </w:r>
      <w:r w:rsidRPr="00D306AE">
        <w:rPr>
          <w:lang w:val="pt-BR"/>
        </w:rPr>
        <w:t xml:space="preserve"> </w:t>
      </w:r>
      <w:r w:rsidR="008735C8" w:rsidRPr="00D306AE">
        <w:rPr>
          <w:lang w:val="pt-BR"/>
        </w:rPr>
        <w:t>Fazer o check-in na</w:t>
      </w:r>
      <w:r w:rsidR="00062FE1">
        <w:rPr>
          <w:lang w:val="pt-BR"/>
        </w:rPr>
        <w:t xml:space="preserve"> </w:t>
      </w:r>
      <w:r w:rsidR="008735C8" w:rsidRPr="00D306AE">
        <w:rPr>
          <w:lang w:val="pt-BR"/>
        </w:rPr>
        <w:t>recepção e levar as malas para o quarto.</w:t>
      </w:r>
      <w:r w:rsidR="002B63E7" w:rsidRPr="002B63E7">
        <w:rPr>
          <w:lang w:val="pt-BR"/>
        </w:rPr>
        <w:t xml:space="preserve"> </w:t>
      </w:r>
      <w:r w:rsidR="002B63E7" w:rsidRPr="00D306AE">
        <w:rPr>
          <w:lang w:val="pt-BR"/>
        </w:rPr>
        <w:br/>
      </w:r>
      <w:r w:rsidRPr="00852C1E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Inspeção:</w:t>
      </w:r>
      <w:r w:rsidR="002B63E7" w:rsidRPr="00D306AE">
        <w:rPr>
          <w:lang w:val="pt-BR"/>
        </w:rPr>
        <w:t xml:space="preserve"> </w:t>
      </w:r>
      <w:r w:rsidR="002B63E7">
        <w:rPr>
          <w:lang w:val="pt-BR"/>
        </w:rPr>
        <w:t xml:space="preserve">Dar </w:t>
      </w:r>
      <w:proofErr w:type="gramStart"/>
      <w:r w:rsidR="002B63E7">
        <w:rPr>
          <w:lang w:val="pt-BR"/>
        </w:rPr>
        <w:t>um volta</w:t>
      </w:r>
      <w:proofErr w:type="gramEnd"/>
      <w:r w:rsidR="002B63E7">
        <w:rPr>
          <w:lang w:val="pt-BR"/>
        </w:rPr>
        <w:t xml:space="preserve"> e verificar o que o hotel oferece se der para verificar algo </w:t>
      </w:r>
      <w:proofErr w:type="gramStart"/>
      <w:r w:rsidR="002B63E7">
        <w:rPr>
          <w:lang w:val="pt-BR"/>
        </w:rPr>
        <w:t>próximo.(</w:t>
      </w:r>
      <w:proofErr w:type="gramEnd"/>
      <w:r w:rsidR="002B63E7">
        <w:rPr>
          <w:lang w:val="pt-BR"/>
        </w:rPr>
        <w:t>ambiente)</w:t>
      </w:r>
      <w:r w:rsidR="008735C8" w:rsidRPr="00D306AE">
        <w:rPr>
          <w:lang w:val="pt-BR"/>
        </w:rPr>
        <w:br/>
      </w:r>
      <w:r>
        <w:t>🛫</w:t>
      </w:r>
      <w:r w:rsidRPr="00852C1E">
        <w:rPr>
          <w:b/>
          <w:lang w:val="pt-BR"/>
        </w:rPr>
        <w:t xml:space="preserve"> </w:t>
      </w:r>
      <w:r>
        <w:rPr>
          <w:color w:val="FF0000"/>
          <w:lang w:val="pt-BR"/>
        </w:rPr>
        <w:t>Dicas</w:t>
      </w:r>
      <w:r w:rsidR="00967799">
        <w:rPr>
          <w:color w:val="FF0000"/>
          <w:lang w:val="pt-BR"/>
        </w:rPr>
        <w:t xml:space="preserve"> para chegada</w:t>
      </w:r>
      <w:r w:rsidRPr="00852C1E">
        <w:rPr>
          <w:color w:val="FF0000"/>
          <w:lang w:val="pt-BR"/>
        </w:rPr>
        <w:t>:</w:t>
      </w:r>
      <w:r>
        <w:rPr>
          <w:color w:val="FF0000"/>
          <w:lang w:val="pt-BR"/>
        </w:rPr>
        <w:t xml:space="preserve"> </w:t>
      </w:r>
    </w:p>
    <w:p w14:paraId="79102157" w14:textId="77777777" w:rsidR="00967799" w:rsidRDefault="00967799" w:rsidP="00967799">
      <w:pPr>
        <w:spacing w:after="0"/>
        <w:rPr>
          <w:lang w:val="pt-BR"/>
        </w:rPr>
      </w:pPr>
      <w:r w:rsidRPr="00D306AE">
        <w:rPr>
          <w:lang w:val="pt-BR"/>
        </w:rPr>
        <w:t>•Tomar um banho e descansar</w:t>
      </w:r>
      <w:r>
        <w:rPr>
          <w:lang w:val="pt-BR"/>
        </w:rPr>
        <w:t xml:space="preserve"> </w:t>
      </w:r>
      <w:r w:rsidRPr="00D306AE">
        <w:rPr>
          <w:lang w:val="pt-BR"/>
        </w:rPr>
        <w:t>bem</w:t>
      </w:r>
    </w:p>
    <w:p w14:paraId="7ADC089A" w14:textId="77777777" w:rsidR="00967799" w:rsidRDefault="00967799" w:rsidP="00967799">
      <w:pPr>
        <w:spacing w:after="0"/>
        <w:rPr>
          <w:lang w:val="pt-BR"/>
        </w:rPr>
      </w:pPr>
      <w:r w:rsidRPr="00D306AE">
        <w:rPr>
          <w:lang w:val="pt-BR"/>
        </w:rPr>
        <w:t>•</w:t>
      </w:r>
      <w:r>
        <w:rPr>
          <w:lang w:val="pt-BR"/>
        </w:rPr>
        <w:t xml:space="preserve">Travar coisas no </w:t>
      </w:r>
      <w:proofErr w:type="spellStart"/>
      <w:r>
        <w:rPr>
          <w:lang w:val="pt-BR"/>
        </w:rPr>
        <w:t>locker</w:t>
      </w:r>
      <w:proofErr w:type="spellEnd"/>
      <w:r>
        <w:rPr>
          <w:lang w:val="pt-BR"/>
        </w:rPr>
        <w:t xml:space="preserve"> com a senha</w:t>
      </w:r>
    </w:p>
    <w:p w14:paraId="664301D7" w14:textId="77777777" w:rsidR="00967799" w:rsidRDefault="00967799" w:rsidP="00967799">
      <w:pPr>
        <w:spacing w:after="0"/>
        <w:rPr>
          <w:lang w:val="pt-BR"/>
        </w:rPr>
      </w:pPr>
      <w:r w:rsidRPr="00D306AE">
        <w:rPr>
          <w:lang w:val="pt-BR"/>
        </w:rPr>
        <w:t>•</w:t>
      </w:r>
      <w:r>
        <w:rPr>
          <w:lang w:val="pt-BR"/>
        </w:rPr>
        <w:t>Se alimentar:</w:t>
      </w:r>
    </w:p>
    <w:p w14:paraId="33AA85B9" w14:textId="77777777" w:rsidR="00967799" w:rsidRDefault="00967799" w:rsidP="00967799">
      <w:pPr>
        <w:rPr>
          <w:lang w:val="pt-BR"/>
        </w:rPr>
      </w:pPr>
      <w:r w:rsidRPr="00D306AE">
        <w:rPr>
          <w:lang w:val="pt-BR"/>
        </w:rPr>
        <w:t xml:space="preserve">Pedir Uber </w:t>
      </w:r>
      <w:proofErr w:type="spellStart"/>
      <w:r w:rsidRPr="00D306AE">
        <w:rPr>
          <w:lang w:val="pt-BR"/>
        </w:rPr>
        <w:t>Eats</w:t>
      </w:r>
      <w:proofErr w:type="spellEnd"/>
      <w:r w:rsidRPr="00D306AE">
        <w:rPr>
          <w:lang w:val="pt-BR"/>
        </w:rPr>
        <w:t xml:space="preserve"> (por</w:t>
      </w:r>
      <w:r>
        <w:rPr>
          <w:lang w:val="pt-BR"/>
        </w:rPr>
        <w:t xml:space="preserve"> </w:t>
      </w:r>
      <w:r w:rsidRPr="00D306AE">
        <w:rPr>
          <w:lang w:val="pt-BR"/>
        </w:rPr>
        <w:t>segurança e comodidade).</w:t>
      </w:r>
      <w:r w:rsidRPr="00D306AE">
        <w:rPr>
          <w:lang w:val="pt-BR"/>
        </w:rPr>
        <w:br/>
        <w:t>Sugestões</w:t>
      </w:r>
      <w:r>
        <w:rPr>
          <w:lang w:val="pt-BR"/>
        </w:rPr>
        <w:t xml:space="preserve"> </w:t>
      </w:r>
      <w:r w:rsidRPr="00D306AE">
        <w:rPr>
          <w:lang w:val="pt-BR"/>
        </w:rPr>
        <w:t xml:space="preserve">rápidas no Uber </w:t>
      </w:r>
      <w:proofErr w:type="spellStart"/>
      <w:r w:rsidRPr="00D306AE">
        <w:rPr>
          <w:lang w:val="pt-BR"/>
        </w:rPr>
        <w:t>Eats</w:t>
      </w:r>
      <w:proofErr w:type="spellEnd"/>
      <w:r w:rsidRPr="00D306AE">
        <w:rPr>
          <w:lang w:val="pt-BR"/>
        </w:rPr>
        <w:t>:</w:t>
      </w:r>
      <w:r w:rsidRPr="00D306AE">
        <w:rPr>
          <w:lang w:val="pt-BR"/>
        </w:rPr>
        <w:br/>
        <w:t>- McDonald’s</w:t>
      </w:r>
      <w:r w:rsidRPr="00D306AE">
        <w:rPr>
          <w:lang w:val="pt-BR"/>
        </w:rPr>
        <w:br/>
        <w:t>- Pizza Hut</w:t>
      </w:r>
      <w:r w:rsidRPr="00D306AE">
        <w:rPr>
          <w:lang w:val="pt-BR"/>
        </w:rPr>
        <w:br/>
        <w:t>- Subway</w:t>
      </w:r>
      <w:r w:rsidRPr="00D306AE">
        <w:rPr>
          <w:lang w:val="pt-BR"/>
        </w:rPr>
        <w:br/>
        <w:t xml:space="preserve">- Chicken </w:t>
      </w:r>
      <w:proofErr w:type="spellStart"/>
      <w:r w:rsidRPr="00D306AE">
        <w:rPr>
          <w:lang w:val="pt-BR"/>
        </w:rPr>
        <w:t>Tenders</w:t>
      </w:r>
      <w:proofErr w:type="spellEnd"/>
      <w:r w:rsidRPr="00D306AE">
        <w:rPr>
          <w:lang w:val="pt-BR"/>
        </w:rPr>
        <w:t xml:space="preserve"> / Nuggets</w:t>
      </w:r>
      <w:r w:rsidRPr="00D306AE">
        <w:rPr>
          <w:lang w:val="pt-BR"/>
        </w:rPr>
        <w:br/>
        <w:t>- Lanches</w:t>
      </w:r>
      <w:r>
        <w:rPr>
          <w:lang w:val="pt-BR"/>
        </w:rPr>
        <w:t xml:space="preserve"> </w:t>
      </w:r>
      <w:r w:rsidRPr="00D306AE">
        <w:rPr>
          <w:lang w:val="pt-BR"/>
        </w:rPr>
        <w:t>rápidos</w:t>
      </w:r>
      <w:r w:rsidRPr="00D306AE">
        <w:rPr>
          <w:lang w:val="pt-BR"/>
        </w:rPr>
        <w:br/>
        <w:t>Alternativa (Caso queira</w:t>
      </w:r>
      <w:r>
        <w:rPr>
          <w:lang w:val="pt-BR"/>
        </w:rPr>
        <w:t xml:space="preserve"> </w:t>
      </w:r>
      <w:r w:rsidRPr="00D306AE">
        <w:rPr>
          <w:lang w:val="pt-BR"/>
        </w:rPr>
        <w:t>sair a pé): Opções 24h perto do hotel (lanchonete</w:t>
      </w:r>
      <w:r>
        <w:rPr>
          <w:lang w:val="pt-BR"/>
        </w:rPr>
        <w:t xml:space="preserve"> </w:t>
      </w:r>
      <w:proofErr w:type="spellStart"/>
      <w:r w:rsidRPr="00D306AE">
        <w:rPr>
          <w:lang w:val="pt-BR"/>
        </w:rPr>
        <w:t>sabertas</w:t>
      </w:r>
      <w:proofErr w:type="spellEnd"/>
      <w:r w:rsidRPr="00D306AE">
        <w:rPr>
          <w:lang w:val="pt-BR"/>
        </w:rPr>
        <w:t>).</w:t>
      </w:r>
    </w:p>
    <w:p w14:paraId="2FD8E446" w14:textId="77777777" w:rsidR="00B22B24" w:rsidRDefault="00967799" w:rsidP="00B22B24">
      <w:pPr>
        <w:spacing w:after="0"/>
        <w:rPr>
          <w:color w:val="FF0000"/>
          <w:lang w:val="pt-BR"/>
        </w:rPr>
      </w:pPr>
      <w:r w:rsidRPr="00B22B24">
        <w:rPr>
          <w:rFonts w:ascii="Cambria" w:hAnsi="Cambria" w:cs="Cambria"/>
        </w:rPr>
        <w:t>🛫</w:t>
      </w:r>
      <w:r w:rsidRPr="00B22B24">
        <w:rPr>
          <w:b/>
          <w:lang w:val="pt-BR"/>
        </w:rPr>
        <w:t xml:space="preserve"> </w:t>
      </w:r>
      <w:r w:rsidRPr="00B22B24">
        <w:rPr>
          <w:color w:val="FF0000"/>
          <w:lang w:val="pt-BR"/>
        </w:rPr>
        <w:t>Dicas para dia seguinte após o descanso</w:t>
      </w:r>
      <w:r w:rsidR="00B0069A" w:rsidRPr="00B22B24">
        <w:rPr>
          <w:color w:val="FF0000"/>
          <w:lang w:val="pt-BR"/>
        </w:rPr>
        <w:t xml:space="preserve"> do dia de viagem</w:t>
      </w:r>
      <w:r w:rsidRPr="00B22B24">
        <w:rPr>
          <w:color w:val="FF0000"/>
          <w:lang w:val="pt-BR"/>
        </w:rPr>
        <w:t>:</w:t>
      </w:r>
    </w:p>
    <w:p w14:paraId="2EBA11A5" w14:textId="77777777" w:rsidR="00B22B24" w:rsidRPr="00B22B24" w:rsidRDefault="00B22B24" w:rsidP="00B22B24">
      <w:pPr>
        <w:spacing w:after="0"/>
        <w:rPr>
          <w:lang w:val="pt-BR"/>
        </w:rPr>
      </w:pPr>
      <w:r w:rsidRPr="00B22B24">
        <w:rPr>
          <w:rFonts w:ascii="Cambria" w:hAnsi="Cambria" w:cs="Cambria"/>
        </w:rPr>
        <w:t>👕</w:t>
      </w:r>
      <w:r w:rsidRPr="00B22B24">
        <w:rPr>
          <w:lang w:val="pt-BR"/>
        </w:rPr>
        <w:t xml:space="preserve"> Separar a roupa do dia seguinte</w:t>
      </w:r>
    </w:p>
    <w:p w14:paraId="3343B3F8" w14:textId="77777777" w:rsidR="00B22B24" w:rsidRPr="00B22B24" w:rsidRDefault="00B22B24" w:rsidP="00B22B24">
      <w:pPr>
        <w:pStyle w:val="Commarcadores"/>
      </w:pPr>
      <w:r w:rsidRPr="00B22B24">
        <w:t xml:space="preserve">• Roupas </w:t>
      </w:r>
      <w:proofErr w:type="spellStart"/>
      <w:r w:rsidRPr="00B22B24">
        <w:t>leves</w:t>
      </w:r>
      <w:proofErr w:type="spellEnd"/>
      <w:r w:rsidRPr="00B22B24">
        <w:t xml:space="preserve"> e </w:t>
      </w:r>
      <w:proofErr w:type="spellStart"/>
      <w:r w:rsidRPr="00B22B24">
        <w:t>confortáveis</w:t>
      </w:r>
      <w:proofErr w:type="spellEnd"/>
    </w:p>
    <w:p w14:paraId="475C0071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1 troca de roupa para criança (em caso de suor ou acidentes)</w:t>
      </w:r>
    </w:p>
    <w:p w14:paraId="2F89D69A" w14:textId="77777777" w:rsidR="00B22B24" w:rsidRPr="00B22B24" w:rsidRDefault="00B22B24" w:rsidP="00B22B24">
      <w:pPr>
        <w:pStyle w:val="Commarcadores"/>
      </w:pPr>
      <w:r w:rsidRPr="00B22B24">
        <w:t xml:space="preserve">• </w:t>
      </w:r>
      <w:proofErr w:type="spellStart"/>
      <w:r w:rsidRPr="00B22B24">
        <w:t>Boné</w:t>
      </w:r>
      <w:proofErr w:type="spellEnd"/>
      <w:r w:rsidRPr="00B22B24">
        <w:t xml:space="preserve"> </w:t>
      </w:r>
      <w:proofErr w:type="spellStart"/>
      <w:r w:rsidRPr="00B22B24">
        <w:t>ou</w:t>
      </w:r>
      <w:proofErr w:type="spellEnd"/>
      <w:r w:rsidRPr="00B22B24">
        <w:t xml:space="preserve"> </w:t>
      </w:r>
      <w:proofErr w:type="spellStart"/>
      <w:r w:rsidRPr="00B22B24">
        <w:t>chapéu</w:t>
      </w:r>
      <w:proofErr w:type="spellEnd"/>
    </w:p>
    <w:p w14:paraId="55FAACD5" w14:textId="77777777" w:rsidR="00B22B24" w:rsidRPr="00B22B24" w:rsidRDefault="00B22B24" w:rsidP="00B22B24">
      <w:pPr>
        <w:pStyle w:val="Commarcadores"/>
        <w:spacing w:after="0"/>
        <w:rPr>
          <w:lang w:val="pt-BR"/>
        </w:rPr>
      </w:pPr>
      <w:r w:rsidRPr="00B22B24">
        <w:rPr>
          <w:lang w:val="pt-BR"/>
        </w:rPr>
        <w:t>• Capa de chuva leve ou poncho (previsão de chuva?)</w:t>
      </w:r>
    </w:p>
    <w:p w14:paraId="0CC54DE2" w14:textId="77777777" w:rsidR="00B22B24" w:rsidRPr="00B22B24" w:rsidRDefault="00B22B24" w:rsidP="00B22B24">
      <w:pPr>
        <w:pStyle w:val="Ttulo2"/>
        <w:rPr>
          <w:rFonts w:asciiTheme="minorHAnsi" w:hAnsiTheme="minorHAnsi"/>
          <w:b w:val="0"/>
          <w:color w:val="auto"/>
          <w:sz w:val="22"/>
          <w:szCs w:val="22"/>
          <w:lang w:val="pt-BR"/>
        </w:rPr>
      </w:pPr>
      <w:r w:rsidRPr="00B22B24">
        <w:rPr>
          <w:b w:val="0"/>
          <w:color w:val="auto"/>
          <w:sz w:val="22"/>
          <w:szCs w:val="22"/>
        </w:rPr>
        <w:t>🎒</w:t>
      </w:r>
      <w:r w:rsidRPr="00B22B24">
        <w:rPr>
          <w:rFonts w:asciiTheme="minorHAnsi" w:hAnsiTheme="minorHAnsi"/>
          <w:b w:val="0"/>
          <w:color w:val="auto"/>
          <w:sz w:val="22"/>
          <w:szCs w:val="22"/>
          <w:lang w:val="pt-BR"/>
        </w:rPr>
        <w:t xml:space="preserve"> Arrumar a mochila </w:t>
      </w:r>
      <w:proofErr w:type="gramStart"/>
      <w:r w:rsidRPr="00B22B24">
        <w:rPr>
          <w:rFonts w:asciiTheme="minorHAnsi" w:hAnsiTheme="minorHAnsi"/>
          <w:b w:val="0"/>
          <w:color w:val="auto"/>
          <w:sz w:val="22"/>
          <w:szCs w:val="22"/>
          <w:lang w:val="pt-BR"/>
        </w:rPr>
        <w:t>do</w:t>
      </w:r>
      <w:proofErr w:type="gramEnd"/>
      <w:r w:rsidRPr="00B22B24">
        <w:rPr>
          <w:rFonts w:asciiTheme="minorHAnsi" w:hAnsiTheme="minorHAnsi"/>
          <w:b w:val="0"/>
          <w:color w:val="auto"/>
          <w:sz w:val="22"/>
          <w:szCs w:val="22"/>
          <w:lang w:val="pt-BR"/>
        </w:rPr>
        <w:t xml:space="preserve"> parque</w:t>
      </w:r>
    </w:p>
    <w:p w14:paraId="08499D2A" w14:textId="77777777" w:rsidR="00B22B24" w:rsidRPr="00B22B24" w:rsidRDefault="00B22B24" w:rsidP="00B22B24">
      <w:pPr>
        <w:pStyle w:val="Commarcadores"/>
        <w:spacing w:after="0"/>
        <w:rPr>
          <w:lang w:val="pt-BR"/>
        </w:rPr>
      </w:pPr>
      <w:r w:rsidRPr="00B22B24">
        <w:rPr>
          <w:lang w:val="pt-BR"/>
        </w:rPr>
        <w:t>• Documentos: passaportes, reservas, ingressos</w:t>
      </w:r>
    </w:p>
    <w:p w14:paraId="0B1F015E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2 garrafas de água por pessoa (pode encher no parque)</w:t>
      </w:r>
    </w:p>
    <w:p w14:paraId="3F8433F6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4 a 6 snacks (barrinhas, frutas picadas, biscoitos)</w:t>
      </w:r>
    </w:p>
    <w:p w14:paraId="4DCA42C7" w14:textId="77777777" w:rsidR="00B22B24" w:rsidRPr="00B22B24" w:rsidRDefault="00B22B24" w:rsidP="00B22B24">
      <w:pPr>
        <w:pStyle w:val="Commarcadores"/>
      </w:pPr>
      <w:r w:rsidRPr="00B22B24">
        <w:t xml:space="preserve">• </w:t>
      </w:r>
      <w:proofErr w:type="spellStart"/>
      <w:r w:rsidRPr="00B22B24">
        <w:t>Protetor</w:t>
      </w:r>
      <w:proofErr w:type="spellEnd"/>
      <w:r w:rsidRPr="00B22B24">
        <w:t xml:space="preserve"> solar</w:t>
      </w:r>
    </w:p>
    <w:p w14:paraId="6370A109" w14:textId="77777777" w:rsidR="00B22B24" w:rsidRPr="00B22B24" w:rsidRDefault="00B22B24" w:rsidP="00B22B24">
      <w:pPr>
        <w:pStyle w:val="Commarcadores"/>
      </w:pPr>
      <w:r w:rsidRPr="00B22B24">
        <w:t xml:space="preserve">• </w:t>
      </w:r>
      <w:proofErr w:type="spellStart"/>
      <w:r w:rsidRPr="00B22B24">
        <w:t>Lenço</w:t>
      </w:r>
      <w:proofErr w:type="spellEnd"/>
      <w:r w:rsidRPr="00B22B24">
        <w:t xml:space="preserve"> </w:t>
      </w:r>
      <w:proofErr w:type="spellStart"/>
      <w:r w:rsidRPr="00B22B24">
        <w:t>umedecido</w:t>
      </w:r>
      <w:proofErr w:type="spellEnd"/>
      <w:r w:rsidRPr="00B22B24">
        <w:t xml:space="preserve"> + </w:t>
      </w:r>
      <w:proofErr w:type="spellStart"/>
      <w:r w:rsidRPr="00B22B24">
        <w:t>álcool</w:t>
      </w:r>
      <w:proofErr w:type="spellEnd"/>
      <w:r w:rsidRPr="00B22B24">
        <w:t xml:space="preserve"> gel</w:t>
      </w:r>
    </w:p>
    <w:p w14:paraId="72DEC0D1" w14:textId="77777777" w:rsidR="00B22B24" w:rsidRPr="00B22B24" w:rsidRDefault="00B22B24" w:rsidP="00B22B24">
      <w:pPr>
        <w:pStyle w:val="Commarcadores"/>
      </w:pPr>
      <w:r w:rsidRPr="00B22B24">
        <w:t xml:space="preserve">• </w:t>
      </w:r>
      <w:proofErr w:type="spellStart"/>
      <w:r w:rsidRPr="00B22B24">
        <w:t>Carregador</w:t>
      </w:r>
      <w:proofErr w:type="spellEnd"/>
      <w:r w:rsidRPr="00B22B24">
        <w:t xml:space="preserve"> de </w:t>
      </w:r>
      <w:proofErr w:type="spellStart"/>
      <w:r w:rsidRPr="00B22B24">
        <w:t>celular</w:t>
      </w:r>
      <w:proofErr w:type="spellEnd"/>
    </w:p>
    <w:p w14:paraId="6697F701" w14:textId="77777777" w:rsidR="00B22B24" w:rsidRPr="00B22B24" w:rsidRDefault="00B22B24" w:rsidP="00B22B24">
      <w:pPr>
        <w:pStyle w:val="Commarcadores"/>
      </w:pPr>
      <w:r w:rsidRPr="00B22B24">
        <w:t xml:space="preserve">• Power bank </w:t>
      </w:r>
      <w:proofErr w:type="spellStart"/>
      <w:r w:rsidRPr="00B22B24">
        <w:t>carregado</w:t>
      </w:r>
      <w:proofErr w:type="spellEnd"/>
    </w:p>
    <w:p w14:paraId="6EEBBC8C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Dinheiro e cartão (bem guardados)</w:t>
      </w:r>
    </w:p>
    <w:p w14:paraId="64AD493C" w14:textId="77777777" w:rsidR="00B22B24" w:rsidRPr="00B22B24" w:rsidRDefault="00B22B24" w:rsidP="00B22B24">
      <w:pPr>
        <w:pStyle w:val="Commarcadores"/>
      </w:pPr>
      <w:r w:rsidRPr="00B22B24">
        <w:t xml:space="preserve">• MagicBand </w:t>
      </w:r>
      <w:proofErr w:type="spellStart"/>
      <w:r w:rsidRPr="00B22B24">
        <w:t>ou</w:t>
      </w:r>
      <w:proofErr w:type="spellEnd"/>
      <w:r w:rsidRPr="00B22B24">
        <w:t xml:space="preserve"> </w:t>
      </w:r>
      <w:proofErr w:type="spellStart"/>
      <w:r w:rsidRPr="00B22B24">
        <w:t>ingresso</w:t>
      </w:r>
      <w:proofErr w:type="spellEnd"/>
      <w:r w:rsidRPr="00B22B24">
        <w:t xml:space="preserve"> </w:t>
      </w:r>
      <w:proofErr w:type="spellStart"/>
      <w:r w:rsidRPr="00B22B24">
        <w:t>físico</w:t>
      </w:r>
      <w:proofErr w:type="spellEnd"/>
    </w:p>
    <w:p w14:paraId="66DF5EBB" w14:textId="77777777" w:rsidR="00B22B24" w:rsidRPr="00B22B24" w:rsidRDefault="00B22B24" w:rsidP="00B22B24">
      <w:pPr>
        <w:pStyle w:val="Ttulo2"/>
        <w:rPr>
          <w:rFonts w:asciiTheme="minorHAnsi" w:hAnsiTheme="minorHAnsi"/>
          <w:b w:val="0"/>
          <w:color w:val="auto"/>
          <w:sz w:val="22"/>
          <w:szCs w:val="22"/>
        </w:rPr>
      </w:pPr>
      <w:r w:rsidRPr="00B22B24">
        <w:rPr>
          <w:b w:val="0"/>
          <w:color w:val="auto"/>
          <w:sz w:val="22"/>
          <w:szCs w:val="22"/>
        </w:rPr>
        <w:t>📱</w:t>
      </w:r>
      <w:r w:rsidRPr="00B22B24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proofErr w:type="spellStart"/>
      <w:r w:rsidRPr="00B22B24">
        <w:rPr>
          <w:rFonts w:asciiTheme="minorHAnsi" w:hAnsiTheme="minorHAnsi"/>
          <w:b w:val="0"/>
          <w:color w:val="auto"/>
          <w:sz w:val="22"/>
          <w:szCs w:val="22"/>
        </w:rPr>
        <w:t>Deixar</w:t>
      </w:r>
      <w:proofErr w:type="spellEnd"/>
      <w:r w:rsidRPr="00B22B24">
        <w:rPr>
          <w:rFonts w:asciiTheme="minorHAnsi" w:hAnsiTheme="minorHAnsi"/>
          <w:b w:val="0"/>
          <w:color w:val="auto"/>
          <w:sz w:val="22"/>
          <w:szCs w:val="22"/>
        </w:rPr>
        <w:t xml:space="preserve"> apps </w:t>
      </w:r>
      <w:proofErr w:type="spellStart"/>
      <w:r w:rsidRPr="00B22B24">
        <w:rPr>
          <w:rFonts w:asciiTheme="minorHAnsi" w:hAnsiTheme="minorHAnsi"/>
          <w:b w:val="0"/>
          <w:color w:val="auto"/>
          <w:sz w:val="22"/>
          <w:szCs w:val="22"/>
        </w:rPr>
        <w:t>prontos</w:t>
      </w:r>
      <w:proofErr w:type="spellEnd"/>
    </w:p>
    <w:p w14:paraId="22422745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Baixar e logar nos apps:</w:t>
      </w:r>
    </w:p>
    <w:p w14:paraId="5EE934CB" w14:textId="77777777" w:rsidR="00B22B24" w:rsidRPr="00B22B24" w:rsidRDefault="00B22B24" w:rsidP="00B22B24">
      <w:pPr>
        <w:pStyle w:val="Commarcadores"/>
      </w:pPr>
      <w:r w:rsidRPr="00B22B24">
        <w:t>•  - My Disney Experience</w:t>
      </w:r>
    </w:p>
    <w:p w14:paraId="339B2876" w14:textId="77777777" w:rsidR="00B22B24" w:rsidRPr="00B22B24" w:rsidRDefault="00B22B24" w:rsidP="00B22B24">
      <w:pPr>
        <w:pStyle w:val="Commarcadores"/>
      </w:pPr>
      <w:r w:rsidRPr="00B22B24">
        <w:t>•  - Uber e Uber Eats</w:t>
      </w:r>
    </w:p>
    <w:p w14:paraId="626C131A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 xml:space="preserve">• Deixar QR </w:t>
      </w:r>
      <w:proofErr w:type="spellStart"/>
      <w:r w:rsidRPr="00B22B24">
        <w:rPr>
          <w:lang w:val="pt-BR"/>
        </w:rPr>
        <w:t>Code</w:t>
      </w:r>
      <w:proofErr w:type="spellEnd"/>
      <w:r w:rsidRPr="00B22B24">
        <w:rPr>
          <w:lang w:val="pt-BR"/>
        </w:rPr>
        <w:t xml:space="preserve"> ou reserva das </w:t>
      </w:r>
      <w:proofErr w:type="spellStart"/>
      <w:r w:rsidRPr="00B22B24">
        <w:rPr>
          <w:lang w:val="pt-BR"/>
        </w:rPr>
        <w:t>Lightning</w:t>
      </w:r>
      <w:proofErr w:type="spellEnd"/>
      <w:r w:rsidRPr="00B22B24">
        <w:rPr>
          <w:lang w:val="pt-BR"/>
        </w:rPr>
        <w:t xml:space="preserve"> </w:t>
      </w:r>
      <w:proofErr w:type="spellStart"/>
      <w:r w:rsidRPr="00B22B24">
        <w:rPr>
          <w:lang w:val="pt-BR"/>
        </w:rPr>
        <w:t>Lanes</w:t>
      </w:r>
      <w:proofErr w:type="spellEnd"/>
      <w:r w:rsidRPr="00B22B24">
        <w:rPr>
          <w:lang w:val="pt-BR"/>
        </w:rPr>
        <w:t xml:space="preserve"> acessível</w:t>
      </w:r>
    </w:p>
    <w:p w14:paraId="6725BD49" w14:textId="77777777" w:rsidR="00B22B24" w:rsidRPr="00B22B24" w:rsidRDefault="00B22B24" w:rsidP="00B22B24">
      <w:pPr>
        <w:pStyle w:val="Ttulo2"/>
        <w:rPr>
          <w:rFonts w:asciiTheme="minorHAnsi" w:hAnsiTheme="minorHAnsi"/>
          <w:b w:val="0"/>
          <w:color w:val="auto"/>
          <w:sz w:val="22"/>
          <w:szCs w:val="22"/>
        </w:rPr>
      </w:pPr>
      <w:r w:rsidRPr="00B22B24">
        <w:rPr>
          <w:b w:val="0"/>
          <w:color w:val="auto"/>
          <w:sz w:val="22"/>
          <w:szCs w:val="22"/>
        </w:rPr>
        <w:t>🧳</w:t>
      </w:r>
      <w:r w:rsidRPr="00B22B24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proofErr w:type="spellStart"/>
      <w:r w:rsidRPr="00B22B24">
        <w:rPr>
          <w:rFonts w:asciiTheme="minorHAnsi" w:hAnsiTheme="minorHAnsi"/>
          <w:b w:val="0"/>
          <w:color w:val="auto"/>
          <w:sz w:val="22"/>
          <w:szCs w:val="22"/>
        </w:rPr>
        <w:t>Organizar</w:t>
      </w:r>
      <w:proofErr w:type="spellEnd"/>
      <w:r w:rsidRPr="00B22B24">
        <w:rPr>
          <w:rFonts w:asciiTheme="minorHAnsi" w:hAnsiTheme="minorHAnsi"/>
          <w:b w:val="0"/>
          <w:color w:val="auto"/>
          <w:sz w:val="22"/>
          <w:szCs w:val="22"/>
        </w:rPr>
        <w:t xml:space="preserve"> o quarto</w:t>
      </w:r>
    </w:p>
    <w:p w14:paraId="2DDB887D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Separar espaço nas malas para futuras compras</w:t>
      </w:r>
    </w:p>
    <w:p w14:paraId="5A0FFD9F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Organizar tudo que não será levado para o parque</w:t>
      </w:r>
    </w:p>
    <w:p w14:paraId="3281B147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Guardar documentos e valores em local seguro</w:t>
      </w:r>
    </w:p>
    <w:p w14:paraId="347AB594" w14:textId="77777777" w:rsidR="00B22B24" w:rsidRPr="00B22B24" w:rsidRDefault="00B22B24" w:rsidP="00B22B24">
      <w:pPr>
        <w:pStyle w:val="Ttulo2"/>
        <w:rPr>
          <w:rFonts w:asciiTheme="minorHAnsi" w:hAnsiTheme="minorHAnsi"/>
          <w:b w:val="0"/>
          <w:color w:val="auto"/>
          <w:sz w:val="22"/>
          <w:szCs w:val="22"/>
        </w:rPr>
      </w:pPr>
      <w:r w:rsidRPr="00B22B24">
        <w:rPr>
          <w:b w:val="0"/>
          <w:color w:val="auto"/>
          <w:sz w:val="22"/>
          <w:szCs w:val="22"/>
        </w:rPr>
        <w:t>🔋</w:t>
      </w:r>
      <w:r w:rsidRPr="00B22B24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proofErr w:type="spellStart"/>
      <w:r w:rsidRPr="00B22B24">
        <w:rPr>
          <w:rFonts w:asciiTheme="minorHAnsi" w:hAnsiTheme="minorHAnsi"/>
          <w:b w:val="0"/>
          <w:color w:val="auto"/>
          <w:sz w:val="22"/>
          <w:szCs w:val="22"/>
        </w:rPr>
        <w:t>Deixar</w:t>
      </w:r>
      <w:proofErr w:type="spellEnd"/>
      <w:r w:rsidRPr="00B22B24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proofErr w:type="spellStart"/>
      <w:r w:rsidRPr="00B22B24">
        <w:rPr>
          <w:rFonts w:asciiTheme="minorHAnsi" w:hAnsiTheme="minorHAnsi"/>
          <w:b w:val="0"/>
          <w:color w:val="auto"/>
          <w:sz w:val="22"/>
          <w:szCs w:val="22"/>
        </w:rPr>
        <w:t>tudo</w:t>
      </w:r>
      <w:proofErr w:type="spellEnd"/>
      <w:r w:rsidRPr="00B22B24">
        <w:rPr>
          <w:rFonts w:asciiTheme="minorHAnsi" w:hAnsiTheme="minorHAnsi"/>
          <w:b w:val="0"/>
          <w:color w:val="auto"/>
          <w:sz w:val="22"/>
          <w:szCs w:val="22"/>
        </w:rPr>
        <w:t xml:space="preserve"> </w:t>
      </w:r>
      <w:proofErr w:type="spellStart"/>
      <w:r w:rsidRPr="00B22B24">
        <w:rPr>
          <w:rFonts w:asciiTheme="minorHAnsi" w:hAnsiTheme="minorHAnsi"/>
          <w:b w:val="0"/>
          <w:color w:val="auto"/>
          <w:sz w:val="22"/>
          <w:szCs w:val="22"/>
        </w:rPr>
        <w:t>carregando</w:t>
      </w:r>
      <w:proofErr w:type="spellEnd"/>
    </w:p>
    <w:p w14:paraId="6294BEDD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Carregar o celular durante a noite</w:t>
      </w:r>
    </w:p>
    <w:p w14:paraId="7F6B04CA" w14:textId="77777777" w:rsidR="00B22B24" w:rsidRPr="00B22B24" w:rsidRDefault="00B22B24" w:rsidP="00B22B24">
      <w:pPr>
        <w:pStyle w:val="Commarcadores"/>
      </w:pPr>
      <w:r w:rsidRPr="00B22B24">
        <w:t xml:space="preserve">• </w:t>
      </w:r>
      <w:proofErr w:type="spellStart"/>
      <w:r w:rsidRPr="00B22B24">
        <w:t>Carregar</w:t>
      </w:r>
      <w:proofErr w:type="spellEnd"/>
      <w:r w:rsidRPr="00B22B24">
        <w:t xml:space="preserve"> o power bank</w:t>
      </w:r>
    </w:p>
    <w:p w14:paraId="47A3B7C9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 xml:space="preserve">• Verificar se a </w:t>
      </w:r>
      <w:proofErr w:type="spellStart"/>
      <w:r w:rsidRPr="00B22B24">
        <w:rPr>
          <w:lang w:val="pt-BR"/>
        </w:rPr>
        <w:t>MagicBand</w:t>
      </w:r>
      <w:proofErr w:type="spellEnd"/>
      <w:r w:rsidRPr="00B22B24">
        <w:rPr>
          <w:lang w:val="pt-BR"/>
        </w:rPr>
        <w:t xml:space="preserve"> está funcionando</w:t>
      </w:r>
    </w:p>
    <w:p w14:paraId="6ECE8457" w14:textId="77777777" w:rsidR="00B22B24" w:rsidRPr="00B22B24" w:rsidRDefault="00B22B24" w:rsidP="00B22B24">
      <w:pPr>
        <w:pStyle w:val="Ttulo2"/>
        <w:rPr>
          <w:rFonts w:asciiTheme="minorHAnsi" w:hAnsiTheme="minorHAnsi"/>
          <w:b w:val="0"/>
          <w:color w:val="auto"/>
          <w:sz w:val="22"/>
          <w:szCs w:val="22"/>
          <w:lang w:val="pt-BR"/>
        </w:rPr>
      </w:pPr>
      <w:r w:rsidRPr="00B22B24">
        <w:rPr>
          <w:b w:val="0"/>
          <w:color w:val="auto"/>
          <w:sz w:val="22"/>
          <w:szCs w:val="22"/>
        </w:rPr>
        <w:t>📅</w:t>
      </w:r>
      <w:r w:rsidRPr="00B22B24">
        <w:rPr>
          <w:rFonts w:asciiTheme="minorHAnsi" w:hAnsiTheme="minorHAnsi"/>
          <w:b w:val="0"/>
          <w:color w:val="auto"/>
          <w:sz w:val="22"/>
          <w:szCs w:val="22"/>
          <w:lang w:val="pt-BR"/>
        </w:rPr>
        <w:t xml:space="preserve"> Revisar planejamento do dia seguinte</w:t>
      </w:r>
    </w:p>
    <w:p w14:paraId="03B7F425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Conferir o horário de saída (Uber, parque, reserva)</w:t>
      </w:r>
    </w:p>
    <w:p w14:paraId="431DF0B4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 xml:space="preserve">• Relembrar quais são as 3 atrações com </w:t>
      </w:r>
      <w:proofErr w:type="spellStart"/>
      <w:r w:rsidRPr="00B22B24">
        <w:rPr>
          <w:lang w:val="pt-BR"/>
        </w:rPr>
        <w:t>Lightning</w:t>
      </w:r>
      <w:proofErr w:type="spellEnd"/>
      <w:r w:rsidRPr="00B22B24">
        <w:rPr>
          <w:lang w:val="pt-BR"/>
        </w:rPr>
        <w:t xml:space="preserve"> Lane</w:t>
      </w:r>
    </w:p>
    <w:p w14:paraId="6EA80B3F" w14:textId="77777777" w:rsidR="00B22B24" w:rsidRPr="00B22B24" w:rsidRDefault="00B22B24" w:rsidP="00B22B24">
      <w:pPr>
        <w:pStyle w:val="Commarcadores"/>
        <w:rPr>
          <w:lang w:val="pt-BR"/>
        </w:rPr>
      </w:pPr>
      <w:r w:rsidRPr="00B22B24">
        <w:rPr>
          <w:lang w:val="pt-BR"/>
        </w:rPr>
        <w:t>• Deixar café da manhã pronto (</w:t>
      </w:r>
      <w:proofErr w:type="spellStart"/>
      <w:r w:rsidRPr="00B22B24">
        <w:rPr>
          <w:lang w:val="pt-BR"/>
        </w:rPr>
        <w:t>ex</w:t>
      </w:r>
      <w:proofErr w:type="spellEnd"/>
      <w:r w:rsidRPr="00B22B24">
        <w:rPr>
          <w:lang w:val="pt-BR"/>
        </w:rPr>
        <w:t>: banana, pão, barrinha)</w:t>
      </w:r>
    </w:p>
    <w:p w14:paraId="0490DC63" w14:textId="07604BBB" w:rsidR="00E02B7F" w:rsidRDefault="008735C8" w:rsidP="00A53F7B">
      <w:pPr>
        <w:spacing w:after="0"/>
      </w:pPr>
      <w:r w:rsidRPr="00B22B24">
        <w:rPr>
          <w:lang w:val="pt-BR"/>
        </w:rPr>
        <w:br/>
      </w:r>
      <w:bookmarkStart w:id="0" w:name="_Hlk196746538"/>
    </w:p>
    <w:p w14:paraId="0FD349AA" w14:textId="3832DAD1" w:rsidR="00A53F7B" w:rsidRPr="00D306AE" w:rsidRDefault="00A53F7B" w:rsidP="00A53F7B">
      <w:pPr>
        <w:pStyle w:val="Ttulo1"/>
        <w:rPr>
          <w:lang w:val="pt-BR"/>
        </w:rPr>
      </w:pPr>
      <w:r>
        <w:rPr>
          <w:rFonts w:ascii="Segoe UI Emoji" w:hAnsi="Segoe UI Emoji" w:cs="Segoe UI Emoji"/>
        </w:rPr>
        <w:t>📅</w:t>
      </w:r>
      <w:r w:rsidRPr="00D306AE">
        <w:rPr>
          <w:lang w:val="pt-BR"/>
        </w:rPr>
        <w:t xml:space="preserve"> Dia 1</w:t>
      </w:r>
      <w:r>
        <w:rPr>
          <w:lang w:val="pt-BR"/>
        </w:rPr>
        <w:t>4</w:t>
      </w:r>
      <w:r w:rsidRPr="00D306AE">
        <w:rPr>
          <w:lang w:val="pt-BR"/>
        </w:rPr>
        <w:t>/out – Descanso e compras</w:t>
      </w:r>
    </w:p>
    <w:p w14:paraId="091130EA" w14:textId="77777777" w:rsidR="00A53F7B" w:rsidRPr="00D306AE" w:rsidRDefault="00A53F7B" w:rsidP="00077056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738E2BDD" w14:textId="77777777" w:rsidR="00A53F7B" w:rsidRPr="00D306AE" w:rsidRDefault="00A53F7B" w:rsidP="00077056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Principal</w:t>
      </w:r>
      <w:r w:rsidRPr="002B63E7">
        <w:rPr>
          <w:color w:val="FF0000"/>
          <w:lang w:val="pt-BR"/>
        </w:rPr>
        <w:t>:</w:t>
      </w:r>
      <w:r w:rsidRPr="00D306AE">
        <w:rPr>
          <w:lang w:val="pt-BR"/>
        </w:rPr>
        <w:t xml:space="preserve"> - Comprar</w:t>
      </w:r>
      <w:r>
        <w:rPr>
          <w:lang w:val="pt-BR"/>
        </w:rPr>
        <w:t xml:space="preserve"> </w:t>
      </w:r>
      <w:r w:rsidRPr="00D306AE">
        <w:rPr>
          <w:lang w:val="pt-BR"/>
        </w:rPr>
        <w:t>tudo o que precisa para a viagem (encher as 2 malas).</w:t>
      </w:r>
      <w:r w:rsidRPr="00D306AE">
        <w:rPr>
          <w:lang w:val="pt-BR"/>
        </w:rPr>
        <w:br/>
        <w:t>- Passear</w:t>
      </w:r>
      <w:r>
        <w:rPr>
          <w:lang w:val="pt-BR"/>
        </w:rPr>
        <w:t xml:space="preserve"> </w:t>
      </w:r>
      <w:r w:rsidRPr="00D306AE">
        <w:rPr>
          <w:lang w:val="pt-BR"/>
        </w:rPr>
        <w:t>leve pela manhã.</w:t>
      </w:r>
      <w:r w:rsidRPr="00D306AE">
        <w:rPr>
          <w:lang w:val="pt-BR"/>
        </w:rPr>
        <w:br/>
        <w:t>- Fazer as compras</w:t>
      </w:r>
      <w:r>
        <w:rPr>
          <w:lang w:val="pt-BR"/>
        </w:rPr>
        <w:t xml:space="preserve"> </w:t>
      </w:r>
      <w:r w:rsidRPr="00D306AE">
        <w:rPr>
          <w:lang w:val="pt-BR"/>
        </w:rPr>
        <w:t>pesadas no Walmart.</w:t>
      </w:r>
      <w:r w:rsidRPr="00D306AE">
        <w:rPr>
          <w:lang w:val="pt-BR"/>
        </w:rPr>
        <w:br/>
        <w:t>- Organizar</w:t>
      </w:r>
      <w:r>
        <w:rPr>
          <w:lang w:val="pt-BR"/>
        </w:rPr>
        <w:t xml:space="preserve"> </w:t>
      </w:r>
      <w:r w:rsidRPr="00D306AE">
        <w:rPr>
          <w:lang w:val="pt-BR"/>
        </w:rPr>
        <w:t>tudo no hotel.</w:t>
      </w:r>
      <w:r w:rsidRPr="00D306AE">
        <w:rPr>
          <w:lang w:val="pt-BR"/>
        </w:rPr>
        <w:br/>
        <w:t>- Ir</w:t>
      </w:r>
      <w:r>
        <w:rPr>
          <w:lang w:val="pt-BR"/>
        </w:rPr>
        <w:t xml:space="preserve"> </w:t>
      </w:r>
      <w:r w:rsidRPr="00D306AE">
        <w:rPr>
          <w:lang w:val="pt-BR"/>
        </w:rPr>
        <w:t>ao Outlet para comprar</w:t>
      </w:r>
      <w:r>
        <w:rPr>
          <w:lang w:val="pt-BR"/>
        </w:rPr>
        <w:t xml:space="preserve"> </w:t>
      </w:r>
      <w:r w:rsidRPr="00D306AE">
        <w:rPr>
          <w:lang w:val="pt-BR"/>
        </w:rPr>
        <w:t>roupas com desconto.</w:t>
      </w:r>
    </w:p>
    <w:p w14:paraId="3035B998" w14:textId="77777777" w:rsidR="00A53F7B" w:rsidRDefault="00A53F7B" w:rsidP="00077056">
      <w:pPr>
        <w:pStyle w:val="Ttulo2"/>
        <w:rPr>
          <w:lang w:val="pt-BR"/>
        </w:rPr>
      </w:pPr>
      <w:r>
        <w:t>🌞</w:t>
      </w:r>
      <w:r w:rsidRPr="00D306AE">
        <w:rPr>
          <w:lang w:val="pt-BR"/>
        </w:rPr>
        <w:t xml:space="preserve"> Manhã</w:t>
      </w:r>
    </w:p>
    <w:p w14:paraId="181DBCE2" w14:textId="77777777" w:rsidR="00A53F7B" w:rsidRPr="00630780" w:rsidRDefault="00A53F7B" w:rsidP="00077056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Horários</w:t>
      </w:r>
      <w:r w:rsidRPr="002B63E7">
        <w:rPr>
          <w:color w:val="FF0000"/>
          <w:lang w:val="pt-BR"/>
        </w:rPr>
        <w:t>:</w:t>
      </w:r>
    </w:p>
    <w:p w14:paraId="47E3FA93" w14:textId="77777777" w:rsidR="00A53F7B" w:rsidRPr="00D306AE" w:rsidRDefault="00A53F7B" w:rsidP="00077056">
      <w:pPr>
        <w:rPr>
          <w:lang w:val="pt-BR"/>
        </w:rPr>
      </w:pPr>
      <w:r>
        <w:t>🛍️</w:t>
      </w:r>
      <w:r w:rsidRPr="00D306AE">
        <w:rPr>
          <w:lang w:val="pt-BR"/>
        </w:rPr>
        <w:t xml:space="preserve"> 08:00 – Saída do hotel </w:t>
      </w:r>
      <w:proofErr w:type="gramStart"/>
      <w:r w:rsidRPr="00D306AE">
        <w:rPr>
          <w:lang w:val="pt-BR"/>
        </w:rPr>
        <w:t>para Disney Springs</w:t>
      </w:r>
      <w:proofErr w:type="gramEnd"/>
      <w:r w:rsidRPr="00D306AE">
        <w:rPr>
          <w:lang w:val="pt-BR"/>
        </w:rPr>
        <w:br/>
        <w:t xml:space="preserve">  - Uber: 15 minutos | Valor estimado: US$ 10 ~ US$ 15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🛍️</w:t>
      </w:r>
      <w:r w:rsidRPr="00D306AE">
        <w:rPr>
          <w:lang w:val="pt-BR"/>
        </w:rPr>
        <w:t xml:space="preserve"> 08:30 – Chegada no Disney Springs</w:t>
      </w:r>
      <w:r w:rsidRPr="00D306AE">
        <w:rPr>
          <w:lang w:val="pt-BR"/>
        </w:rPr>
        <w:br/>
        <w:t xml:space="preserve">  - World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Disney: Lembrancinhas, </w:t>
      </w:r>
      <w:proofErr w:type="spellStart"/>
      <w:r w:rsidRPr="00D306AE">
        <w:rPr>
          <w:lang w:val="pt-BR"/>
        </w:rPr>
        <w:t>MagicBands</w:t>
      </w:r>
      <w:proofErr w:type="spellEnd"/>
      <w:r w:rsidRPr="00D306AE">
        <w:rPr>
          <w:lang w:val="pt-BR"/>
        </w:rPr>
        <w:br/>
        <w:t xml:space="preserve">  - LEGO Store: Brinquedos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📸</w:t>
      </w:r>
      <w:r w:rsidRPr="00D306AE">
        <w:rPr>
          <w:lang w:val="pt-BR"/>
        </w:rPr>
        <w:t xml:space="preserve"> 09:30 – Fotos e diversão</w:t>
      </w:r>
      <w:r>
        <w:rPr>
          <w:lang w:val="pt-BR"/>
        </w:rPr>
        <w:t xml:space="preserve"> </w:t>
      </w:r>
      <w:r w:rsidRPr="00D306AE">
        <w:rPr>
          <w:lang w:val="pt-BR"/>
        </w:rPr>
        <w:t>na LEGO Store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🛍️</w:t>
      </w:r>
      <w:r w:rsidRPr="00D306AE">
        <w:rPr>
          <w:lang w:val="pt-BR"/>
        </w:rPr>
        <w:t xml:space="preserve"> 10:30 – Início da saída para o Walmart</w:t>
      </w:r>
    </w:p>
    <w:p w14:paraId="1010B664" w14:textId="77777777" w:rsidR="00A53F7B" w:rsidRDefault="00A53F7B" w:rsidP="00077056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6C31DDC3" w14:textId="77777777" w:rsidR="00A53F7B" w:rsidRPr="00630780" w:rsidRDefault="00A53F7B" w:rsidP="00077056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Horários</w:t>
      </w:r>
      <w:r w:rsidRPr="002B63E7">
        <w:rPr>
          <w:color w:val="FF0000"/>
          <w:lang w:val="pt-BR"/>
        </w:rPr>
        <w:t>:</w:t>
      </w:r>
    </w:p>
    <w:p w14:paraId="50156DF6" w14:textId="77777777" w:rsidR="00A53F7B" w:rsidRPr="00630780" w:rsidRDefault="00A53F7B" w:rsidP="00077056">
      <w:pPr>
        <w:rPr>
          <w:lang w:val="pt-BR"/>
        </w:rPr>
      </w:pPr>
    </w:p>
    <w:p w14:paraId="61285467" w14:textId="77777777" w:rsidR="00A53F7B" w:rsidRPr="00D306AE" w:rsidRDefault="00A53F7B" w:rsidP="00077056">
      <w:pPr>
        <w:rPr>
          <w:lang w:val="pt-BR"/>
        </w:rPr>
      </w:pPr>
      <w:r>
        <w:t>🚙</w:t>
      </w:r>
      <w:r w:rsidRPr="00D306AE">
        <w:rPr>
          <w:lang w:val="pt-BR"/>
        </w:rPr>
        <w:t xml:space="preserve"> 11:30 – Uber Disney Springs → Walmart </w:t>
      </w:r>
      <w:proofErr w:type="spellStart"/>
      <w:r w:rsidRPr="00D306AE">
        <w:rPr>
          <w:lang w:val="pt-BR"/>
        </w:rPr>
        <w:t>Turkey</w:t>
      </w:r>
      <w:proofErr w:type="spellEnd"/>
      <w:r w:rsidRPr="00D306AE">
        <w:rPr>
          <w:lang w:val="pt-BR"/>
        </w:rPr>
        <w:t xml:space="preserve"> Lake Rd</w:t>
      </w:r>
      <w:r w:rsidRPr="00D306AE">
        <w:rPr>
          <w:lang w:val="pt-BR"/>
        </w:rPr>
        <w:br/>
        <w:t xml:space="preserve">  - Uber: ~15 minutos | Valor estimado: US$ 10 ~ US$ 15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🍴</w:t>
      </w:r>
      <w:r w:rsidRPr="00D306AE">
        <w:rPr>
          <w:lang w:val="pt-BR"/>
        </w:rPr>
        <w:t xml:space="preserve"> 11:45 – Almoço no Walmart (opções</w:t>
      </w:r>
      <w:r>
        <w:rPr>
          <w:lang w:val="pt-BR"/>
        </w:rPr>
        <w:t xml:space="preserve"> </w:t>
      </w:r>
      <w:r w:rsidRPr="00D306AE">
        <w:rPr>
          <w:lang w:val="pt-BR"/>
        </w:rPr>
        <w:t>prontas):</w:t>
      </w:r>
      <w:r w:rsidRPr="00D306AE">
        <w:rPr>
          <w:lang w:val="pt-BR"/>
        </w:rPr>
        <w:br/>
        <w:t xml:space="preserve">  - Frango</w:t>
      </w:r>
      <w:r>
        <w:rPr>
          <w:lang w:val="pt-BR"/>
        </w:rPr>
        <w:t xml:space="preserve"> </w:t>
      </w:r>
      <w:r w:rsidRPr="00D306AE">
        <w:rPr>
          <w:lang w:val="pt-BR"/>
        </w:rPr>
        <w:t>assado com batata (~US$ 8)</w:t>
      </w:r>
      <w:r w:rsidRPr="00D306AE">
        <w:rPr>
          <w:lang w:val="pt-BR"/>
        </w:rPr>
        <w:br/>
        <w:t xml:space="preserve">  - Sushi (US$ 7 ~ US$ 12)</w:t>
      </w:r>
      <w:r w:rsidRPr="00D306AE">
        <w:rPr>
          <w:lang w:val="pt-BR"/>
        </w:rPr>
        <w:br/>
        <w:t xml:space="preserve">  - Pizza pedaço (~US$ 3 ~ US$ 5)</w:t>
      </w:r>
      <w:r w:rsidRPr="00D306AE">
        <w:rPr>
          <w:lang w:val="pt-BR"/>
        </w:rPr>
        <w:br/>
        <w:t xml:space="preserve">  - Bebidas geladas (~US$ 1 ~ US$ 2)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🍔</w:t>
      </w:r>
      <w:r w:rsidRPr="00D306AE">
        <w:rPr>
          <w:lang w:val="pt-BR"/>
        </w:rPr>
        <w:t xml:space="preserve"> Alternativas</w:t>
      </w:r>
      <w:r>
        <w:rPr>
          <w:lang w:val="pt-BR"/>
        </w:rPr>
        <w:t xml:space="preserve"> </w:t>
      </w:r>
      <w:r w:rsidRPr="00D306AE">
        <w:rPr>
          <w:lang w:val="pt-BR"/>
        </w:rPr>
        <w:t>próximas:</w:t>
      </w:r>
      <w:r w:rsidRPr="00D306AE">
        <w:rPr>
          <w:lang w:val="pt-BR"/>
        </w:rPr>
        <w:br/>
        <w:t xml:space="preserve">  - McDonald’s, Panda Express, Taco Bell, </w:t>
      </w:r>
      <w:proofErr w:type="spellStart"/>
      <w:r w:rsidRPr="00D306AE">
        <w:rPr>
          <w:lang w:val="pt-BR"/>
        </w:rPr>
        <w:t>Wendy’s</w:t>
      </w:r>
      <w:proofErr w:type="spellEnd"/>
    </w:p>
    <w:p w14:paraId="633ACBAF" w14:textId="77777777" w:rsidR="00A53F7B" w:rsidRPr="002B63E7" w:rsidRDefault="00A53F7B" w:rsidP="00077056">
      <w:pPr>
        <w:pStyle w:val="Ttulo2"/>
        <w:rPr>
          <w:rFonts w:ascii="Segoe UI Emoji" w:hAnsi="Segoe UI Emoji" w:cs="Segoe UI Emoji"/>
          <w:lang w:val="pt-BR"/>
        </w:rPr>
      </w:pPr>
    </w:p>
    <w:p w14:paraId="61A4D15D" w14:textId="77777777" w:rsidR="00A53F7B" w:rsidRDefault="00A53F7B" w:rsidP="00077056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🌇</w:t>
      </w:r>
      <w:r w:rsidRPr="00D306AE">
        <w:rPr>
          <w:lang w:val="pt-BR"/>
        </w:rPr>
        <w:t xml:space="preserve"> Tarde</w:t>
      </w:r>
    </w:p>
    <w:p w14:paraId="0B00BFFE" w14:textId="77777777" w:rsidR="00A53F7B" w:rsidRPr="00630780" w:rsidRDefault="00A53F7B" w:rsidP="00077056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Dicas</w:t>
      </w:r>
      <w:r w:rsidRPr="002B63E7">
        <w:rPr>
          <w:color w:val="FF0000"/>
          <w:lang w:val="pt-BR"/>
        </w:rPr>
        <w:t>:</w:t>
      </w:r>
    </w:p>
    <w:p w14:paraId="36D239A2" w14:textId="77777777" w:rsidR="00A53F7B" w:rsidRPr="00334AFC" w:rsidRDefault="00A53F7B" w:rsidP="00077056">
      <w:pPr>
        <w:pStyle w:val="Ttulo2"/>
        <w:rPr>
          <w:lang w:val="pt-BR"/>
        </w:rPr>
      </w:pPr>
      <w:r w:rsidRPr="00334AFC">
        <w:rPr>
          <w:rFonts w:ascii="Calibri" w:hAnsi="Calibri" w:cs="Calibri"/>
          <w:lang w:val="pt-BR"/>
        </w:rPr>
        <w:t>✅</w:t>
      </w:r>
      <w:r w:rsidRPr="00334AFC">
        <w:rPr>
          <w:lang w:val="pt-BR"/>
        </w:rPr>
        <w:t xml:space="preserve"> LISTA DE COMPRAS (Walmart – 10 dias de parques)</w:t>
      </w:r>
    </w:p>
    <w:p w14:paraId="39F9C4D5" w14:textId="77777777" w:rsidR="00A53F7B" w:rsidRPr="00B0069A" w:rsidRDefault="00A53F7B" w:rsidP="00077056">
      <w:pPr>
        <w:spacing w:before="100" w:beforeAutospacing="1" w:after="100" w:afterAutospacing="1"/>
        <w:rPr>
          <w:lang w:val="pt-BR"/>
        </w:rPr>
      </w:pPr>
      <w:r>
        <w:rPr>
          <w:rFonts w:ascii="Cambria" w:hAnsi="Cambria" w:cs="Cambria"/>
        </w:rPr>
        <w:t>👨</w:t>
      </w:r>
      <w:r w:rsidRPr="00334AFC">
        <w:rPr>
          <w:lang w:val="pt-BR"/>
        </w:rPr>
        <w:t>‍</w:t>
      </w:r>
      <w:r>
        <w:rPr>
          <w:rFonts w:ascii="Cambria" w:hAnsi="Cambria" w:cs="Cambria"/>
        </w:rPr>
        <w:t>👩</w:t>
      </w:r>
      <w:r w:rsidRPr="00334AFC">
        <w:rPr>
          <w:lang w:val="pt-BR"/>
        </w:rPr>
        <w:t>‍</w:t>
      </w:r>
      <w:r>
        <w:rPr>
          <w:rFonts w:ascii="Cambria" w:hAnsi="Cambria" w:cs="Cambria"/>
        </w:rPr>
        <w:t>👦</w:t>
      </w:r>
      <w:r w:rsidRPr="00334AFC">
        <w:rPr>
          <w:lang w:val="pt-BR"/>
        </w:rPr>
        <w:t xml:space="preserve"> Família: 2 adultos + 1 criança</w:t>
      </w:r>
      <w:r w:rsidRPr="00334AFC">
        <w:rPr>
          <w:lang w:val="pt-BR"/>
        </w:rPr>
        <w:br/>
      </w:r>
      <w:r>
        <w:rPr>
          <w:rFonts w:ascii="Calibri" w:hAnsi="Calibri" w:cs="Calibri"/>
        </w:rPr>
        <w:t>🥪</w:t>
      </w:r>
      <w:r w:rsidRPr="00B0069A">
        <w:rPr>
          <w:lang w:val="pt-BR"/>
        </w:rPr>
        <w:t xml:space="preserve"> Frios &amp; Proteínas</w:t>
      </w:r>
    </w:p>
    <w:p w14:paraId="3E00F612" w14:textId="6D2CAE3A" w:rsidR="00A53F7B" w:rsidRDefault="00A53F7B" w:rsidP="0007705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0E9AD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02" type="#_x0000_t75" style="width:18pt;height:15.6pt" o:ole="">
            <v:imagedata r:id="rId6" o:title=""/>
          </v:shape>
          <w:control r:id="rId7" w:name="DefaultOcxName70" w:shapeid="_x0000_i2002"/>
        </w:object>
      </w:r>
      <w:r>
        <w:t xml:space="preserve">500g </w:t>
      </w:r>
      <w:proofErr w:type="spellStart"/>
      <w:r>
        <w:t>peito</w:t>
      </w:r>
      <w:proofErr w:type="spellEnd"/>
      <w:r>
        <w:t xml:space="preserve"> de </w:t>
      </w:r>
      <w:proofErr w:type="spellStart"/>
      <w:r>
        <w:t>peru</w:t>
      </w:r>
      <w:proofErr w:type="spellEnd"/>
    </w:p>
    <w:p w14:paraId="45ECF072" w14:textId="125C8A2D" w:rsidR="00A53F7B" w:rsidRDefault="00A53F7B" w:rsidP="0007705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659ED1F6">
          <v:shape id="_x0000_i2001" type="#_x0000_t75" style="width:18pt;height:15.6pt" o:ole="">
            <v:imagedata r:id="rId6" o:title=""/>
          </v:shape>
          <w:control r:id="rId8" w:name="DefaultOcxName110" w:shapeid="_x0000_i2001"/>
        </w:object>
      </w:r>
      <w:r>
        <w:t xml:space="preserve">300g </w:t>
      </w:r>
      <w:proofErr w:type="spellStart"/>
      <w:r>
        <w:t>presunto</w:t>
      </w:r>
      <w:proofErr w:type="spellEnd"/>
      <w:r>
        <w:t xml:space="preserve"> </w:t>
      </w:r>
      <w:proofErr w:type="spellStart"/>
      <w:r>
        <w:t>magro</w:t>
      </w:r>
      <w:proofErr w:type="spellEnd"/>
    </w:p>
    <w:p w14:paraId="2DD13270" w14:textId="05259EEB" w:rsidR="00A53F7B" w:rsidRDefault="00A53F7B" w:rsidP="0007705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18E9C913">
          <v:shape id="_x0000_i2000" type="#_x0000_t75" style="width:18pt;height:15.6pt" o:ole="">
            <v:imagedata r:id="rId6" o:title=""/>
          </v:shape>
          <w:control r:id="rId9" w:name="DefaultOcxName210" w:shapeid="_x0000_i2000"/>
        </w:object>
      </w:r>
      <w:r>
        <w:t>300g queijo (</w:t>
      </w:r>
      <w:proofErr w:type="spellStart"/>
      <w:r>
        <w:t>prato</w:t>
      </w:r>
      <w:proofErr w:type="spellEnd"/>
      <w:r>
        <w:t>/</w:t>
      </w:r>
      <w:proofErr w:type="spellStart"/>
      <w:r>
        <w:t>muçarela</w:t>
      </w:r>
      <w:proofErr w:type="spellEnd"/>
      <w:r>
        <w:t>)</w:t>
      </w:r>
    </w:p>
    <w:p w14:paraId="4D88B12D" w14:textId="304AC719" w:rsidR="00A53F7B" w:rsidRDefault="00A53F7B" w:rsidP="0007705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5BD3974C">
          <v:shape id="_x0000_i1999" type="#_x0000_t75" style="width:18pt;height:15.6pt" o:ole="">
            <v:imagedata r:id="rId6" o:title=""/>
          </v:shape>
          <w:control r:id="rId10" w:name="DefaultOcxName310" w:shapeid="_x0000_i1999"/>
        </w:object>
      </w:r>
      <w:r>
        <w:t xml:space="preserve">1 </w:t>
      </w:r>
      <w:proofErr w:type="spellStart"/>
      <w:r>
        <w:t>pote</w:t>
      </w:r>
      <w:proofErr w:type="spellEnd"/>
      <w:r>
        <w:t xml:space="preserve"> cream cheese</w:t>
      </w:r>
    </w:p>
    <w:p w14:paraId="1001F7EC" w14:textId="244AED8A" w:rsidR="00A53F7B" w:rsidRDefault="00A53F7B" w:rsidP="0007705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5F601DB1">
          <v:shape id="_x0000_i1998" type="#_x0000_t75" style="width:18pt;height:15.6pt" o:ole="">
            <v:imagedata r:id="rId6" o:title=""/>
          </v:shape>
          <w:control r:id="rId11" w:name="DefaultOcxName410" w:shapeid="_x0000_i1998"/>
        </w:object>
      </w:r>
      <w:r>
        <w:t xml:space="preserve">1 </w:t>
      </w:r>
      <w:proofErr w:type="spellStart"/>
      <w:r>
        <w:t>pote</w:t>
      </w:r>
      <w:proofErr w:type="spellEnd"/>
      <w:r>
        <w:t xml:space="preserve"> </w:t>
      </w:r>
      <w:proofErr w:type="spellStart"/>
      <w:r>
        <w:t>homus</w:t>
      </w:r>
      <w:proofErr w:type="spellEnd"/>
    </w:p>
    <w:p w14:paraId="3690D3C7" w14:textId="6C8B46C5" w:rsidR="00A53F7B" w:rsidRDefault="00A53F7B" w:rsidP="0007705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055FFC66">
          <v:shape id="_x0000_i1997" type="#_x0000_t75" style="width:18pt;height:15.6pt" o:ole="">
            <v:imagedata r:id="rId6" o:title=""/>
          </v:shape>
          <w:control r:id="rId12" w:name="DefaultOcxName510" w:shapeid="_x0000_i1997"/>
        </w:object>
      </w:r>
      <w:r>
        <w:t xml:space="preserve">10 queijos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Babybel</w:t>
      </w:r>
      <w:proofErr w:type="spellEnd"/>
    </w:p>
    <w:p w14:paraId="6D19583A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🍞</w:t>
      </w:r>
      <w:r>
        <w:t xml:space="preserve"> </w:t>
      </w:r>
      <w:proofErr w:type="spellStart"/>
      <w:r>
        <w:t>Pães</w:t>
      </w:r>
      <w:proofErr w:type="spellEnd"/>
    </w:p>
    <w:p w14:paraId="005A883C" w14:textId="156899F1" w:rsidR="00A53F7B" w:rsidRDefault="00A53F7B" w:rsidP="0007705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object w:dxaOrig="1440" w:dyaOrig="1440" w14:anchorId="4E629A83">
          <v:shape id="_x0000_i1996" type="#_x0000_t75" style="width:18pt;height:15.6pt" o:ole="">
            <v:imagedata r:id="rId6" o:title=""/>
          </v:shape>
          <w:control r:id="rId13" w:name="DefaultOcxName69" w:shapeid="_x0000_i1996"/>
        </w:object>
      </w:r>
      <w:r>
        <w:t xml:space="preserve">10 wraps </w:t>
      </w:r>
      <w:proofErr w:type="spellStart"/>
      <w:r>
        <w:t>integrais</w:t>
      </w:r>
      <w:proofErr w:type="spellEnd"/>
    </w:p>
    <w:p w14:paraId="2C290D49" w14:textId="79926161" w:rsidR="00A53F7B" w:rsidRDefault="00A53F7B" w:rsidP="0007705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object w:dxaOrig="1440" w:dyaOrig="1440" w14:anchorId="37CE7C0A">
          <v:shape id="_x0000_i1995" type="#_x0000_t75" style="width:18pt;height:15.6pt" o:ole="">
            <v:imagedata r:id="rId6" o:title=""/>
          </v:shape>
          <w:control r:id="rId14" w:name="DefaultOcxName71" w:shapeid="_x0000_i1995"/>
        </w:object>
      </w:r>
      <w:r>
        <w:t xml:space="preserve">15 mini </w:t>
      </w:r>
      <w:proofErr w:type="spellStart"/>
      <w:r>
        <w:t>pães</w:t>
      </w:r>
      <w:proofErr w:type="spellEnd"/>
    </w:p>
    <w:p w14:paraId="3DEF78CC" w14:textId="2DAECF32" w:rsidR="00A53F7B" w:rsidRDefault="00A53F7B" w:rsidP="0007705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object w:dxaOrig="1440" w:dyaOrig="1440" w14:anchorId="07796D6B">
          <v:shape id="_x0000_i1994" type="#_x0000_t75" style="width:18pt;height:15.6pt" o:ole="">
            <v:imagedata r:id="rId6" o:title=""/>
          </v:shape>
          <w:control r:id="rId15" w:name="DefaultOcxName81" w:shapeid="_x0000_i1994"/>
        </w:object>
      </w:r>
      <w:r>
        <w:t xml:space="preserve">8 </w:t>
      </w:r>
      <w:proofErr w:type="spellStart"/>
      <w:r>
        <w:t>pães</w:t>
      </w:r>
      <w:proofErr w:type="spellEnd"/>
      <w:r>
        <w:t xml:space="preserve"> pita</w:t>
      </w:r>
    </w:p>
    <w:p w14:paraId="26F9F2B7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🍎</w:t>
      </w:r>
      <w:r>
        <w:t xml:space="preserve"> </w:t>
      </w:r>
      <w:proofErr w:type="spellStart"/>
      <w:r>
        <w:t>Frutas</w:t>
      </w:r>
      <w:proofErr w:type="spellEnd"/>
    </w:p>
    <w:p w14:paraId="5DE130B1" w14:textId="54E7C03B" w:rsidR="00A53F7B" w:rsidRDefault="00A53F7B" w:rsidP="0007705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586756EB">
          <v:shape id="_x0000_i1993" type="#_x0000_t75" style="width:18pt;height:15.6pt" o:ole="">
            <v:imagedata r:id="rId6" o:title=""/>
          </v:shape>
          <w:control r:id="rId16" w:name="DefaultOcxName91" w:shapeid="_x0000_i1993"/>
        </w:object>
      </w:r>
      <w:r>
        <w:t>6 bananas</w:t>
      </w:r>
    </w:p>
    <w:p w14:paraId="2315EAD1" w14:textId="5DDE0920" w:rsidR="00A53F7B" w:rsidRDefault="00A53F7B" w:rsidP="0007705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0F7E664B">
          <v:shape id="_x0000_i1992" type="#_x0000_t75" style="width:18pt;height:15.6pt" o:ole="">
            <v:imagedata r:id="rId6" o:title=""/>
          </v:shape>
          <w:control r:id="rId17" w:name="DefaultOcxName101" w:shapeid="_x0000_i1992"/>
        </w:object>
      </w:r>
      <w:r>
        <w:t xml:space="preserve">5 </w:t>
      </w:r>
      <w:proofErr w:type="spellStart"/>
      <w:r>
        <w:t>maçãs</w:t>
      </w:r>
      <w:proofErr w:type="spellEnd"/>
    </w:p>
    <w:p w14:paraId="1ADE18B6" w14:textId="4B4034F7" w:rsidR="00A53F7B" w:rsidRDefault="00A53F7B" w:rsidP="0007705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7F26F474">
          <v:shape id="_x0000_i1991" type="#_x0000_t75" style="width:18pt;height:15.6pt" o:ole="">
            <v:imagedata r:id="rId6" o:title=""/>
          </v:shape>
          <w:control r:id="rId18" w:name="DefaultOcxName111" w:shapeid="_x0000_i1991"/>
        </w:object>
      </w:r>
      <w:r>
        <w:t xml:space="preserve">5 </w:t>
      </w:r>
      <w:proofErr w:type="spellStart"/>
      <w:r>
        <w:t>peras</w:t>
      </w:r>
      <w:proofErr w:type="spellEnd"/>
    </w:p>
    <w:p w14:paraId="5566CE37" w14:textId="407D6979" w:rsidR="00A53F7B" w:rsidRDefault="00A53F7B" w:rsidP="0007705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147D0299">
          <v:shape id="_x0000_i1990" type="#_x0000_t75" style="width:18pt;height:15.6pt" o:ole="">
            <v:imagedata r:id="rId6" o:title=""/>
          </v:shape>
          <w:control r:id="rId19" w:name="DefaultOcxName121" w:shapeid="_x0000_i1990"/>
        </w:object>
      </w:r>
      <w:r>
        <w:t xml:space="preserve">2 </w:t>
      </w:r>
      <w:proofErr w:type="spellStart"/>
      <w:r>
        <w:t>caixas</w:t>
      </w:r>
      <w:proofErr w:type="spellEnd"/>
      <w:r>
        <w:t xml:space="preserve"> de </w:t>
      </w:r>
      <w:proofErr w:type="spellStart"/>
      <w:r>
        <w:t>uvas</w:t>
      </w:r>
      <w:proofErr w:type="spellEnd"/>
    </w:p>
    <w:p w14:paraId="6401F47C" w14:textId="3545A7F8" w:rsidR="00A53F7B" w:rsidRDefault="00A53F7B" w:rsidP="0007705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1AD9762F">
          <v:shape id="_x0000_i1989" type="#_x0000_t75" style="width:18pt;height:15.6pt" o:ole="">
            <v:imagedata r:id="rId6" o:title=""/>
          </v:shape>
          <w:control r:id="rId20" w:name="DefaultOcxName131" w:shapeid="_x0000_i1989"/>
        </w:object>
      </w:r>
      <w:r>
        <w:t xml:space="preserve">2 </w:t>
      </w:r>
      <w:proofErr w:type="spellStart"/>
      <w:r>
        <w:t>bandejas</w:t>
      </w:r>
      <w:proofErr w:type="spellEnd"/>
      <w:r>
        <w:t xml:space="preserve"> de </w:t>
      </w:r>
      <w:proofErr w:type="spellStart"/>
      <w:r>
        <w:t>morangos</w:t>
      </w:r>
      <w:proofErr w:type="spellEnd"/>
    </w:p>
    <w:p w14:paraId="3A0D3774" w14:textId="78CC1EB0" w:rsidR="00A53F7B" w:rsidRDefault="00A53F7B" w:rsidP="0007705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2397B14F">
          <v:shape id="_x0000_i1988" type="#_x0000_t75" style="width:18pt;height:15.6pt" o:ole="">
            <v:imagedata r:id="rId6" o:title=""/>
          </v:shape>
          <w:control r:id="rId21" w:name="DefaultOcxName141" w:shapeid="_x0000_i1988"/>
        </w:object>
      </w:r>
      <w:r>
        <w:t xml:space="preserve">1 </w:t>
      </w:r>
      <w:proofErr w:type="spellStart"/>
      <w:r>
        <w:t>bandeja</w:t>
      </w:r>
      <w:proofErr w:type="spellEnd"/>
      <w:r>
        <w:t xml:space="preserve"> de </w:t>
      </w:r>
      <w:proofErr w:type="spellStart"/>
      <w:r>
        <w:t>tangerinas</w:t>
      </w:r>
      <w:proofErr w:type="spellEnd"/>
    </w:p>
    <w:p w14:paraId="28152107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🥜</w:t>
      </w:r>
      <w:r>
        <w:t xml:space="preserve"> Snacks</w:t>
      </w:r>
    </w:p>
    <w:p w14:paraId="4DA0D2BF" w14:textId="4461F380" w:rsidR="00A53F7B" w:rsidRDefault="00A53F7B" w:rsidP="0007705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0D79DB13">
          <v:shape id="_x0000_i1987" type="#_x0000_t75" style="width:18pt;height:15.6pt" o:ole="">
            <v:imagedata r:id="rId6" o:title=""/>
          </v:shape>
          <w:control r:id="rId22" w:name="DefaultOcxName151" w:shapeid="_x0000_i1987"/>
        </w:object>
      </w:r>
      <w:r>
        <w:t xml:space="preserve">10 </w:t>
      </w:r>
      <w:proofErr w:type="spellStart"/>
      <w:r>
        <w:t>barrinhas</w:t>
      </w:r>
      <w:proofErr w:type="spellEnd"/>
      <w:r>
        <w:t xml:space="preserve"> </w:t>
      </w:r>
      <w:proofErr w:type="spellStart"/>
      <w:r>
        <w:t>naturais</w:t>
      </w:r>
      <w:proofErr w:type="spellEnd"/>
    </w:p>
    <w:p w14:paraId="2DC1D4FC" w14:textId="154B93D1" w:rsidR="00A53F7B" w:rsidRDefault="00A53F7B" w:rsidP="0007705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16D6244C">
          <v:shape id="_x0000_i1986" type="#_x0000_t75" style="width:18pt;height:15.6pt" o:ole="">
            <v:imagedata r:id="rId6" o:title=""/>
          </v:shape>
          <w:control r:id="rId23" w:name="DefaultOcxName161" w:shapeid="_x0000_i1986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de </w:t>
      </w:r>
      <w:proofErr w:type="spellStart"/>
      <w:r>
        <w:t>castanhas</w:t>
      </w:r>
      <w:proofErr w:type="spellEnd"/>
      <w:r>
        <w:t xml:space="preserve"> (500g)</w:t>
      </w:r>
    </w:p>
    <w:p w14:paraId="00149B19" w14:textId="5BC9EA73" w:rsidR="00A53F7B" w:rsidRDefault="00A53F7B" w:rsidP="0007705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303B3A86">
          <v:shape id="_x0000_i1985" type="#_x0000_t75" style="width:18pt;height:15.6pt" o:ole="">
            <v:imagedata r:id="rId6" o:title=""/>
          </v:shape>
          <w:control r:id="rId24" w:name="DefaultOcxName171" w:shapeid="_x0000_i1985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frutas</w:t>
      </w:r>
      <w:proofErr w:type="spellEnd"/>
      <w:r>
        <w:t xml:space="preserve"> </w:t>
      </w:r>
      <w:proofErr w:type="spellStart"/>
      <w:r>
        <w:t>secas</w:t>
      </w:r>
      <w:proofErr w:type="spellEnd"/>
    </w:p>
    <w:p w14:paraId="318EAF80" w14:textId="1619B267" w:rsidR="00A53F7B" w:rsidRDefault="00A53F7B" w:rsidP="0007705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6B40E205">
          <v:shape id="_x0000_i1984" type="#_x0000_t75" style="width:18pt;height:15.6pt" o:ole="">
            <v:imagedata r:id="rId6" o:title=""/>
          </v:shape>
          <w:control r:id="rId25" w:name="DefaultOcxName181" w:shapeid="_x0000_i1984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biscoito</w:t>
      </w:r>
      <w:proofErr w:type="spellEnd"/>
      <w:r>
        <w:t xml:space="preserve"> integral</w:t>
      </w:r>
    </w:p>
    <w:p w14:paraId="49EF9BCA" w14:textId="221680B9" w:rsidR="00A53F7B" w:rsidRDefault="00A53F7B" w:rsidP="0007705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332BD4A0">
          <v:shape id="_x0000_i1983" type="#_x0000_t75" style="width:18pt;height:15.6pt" o:ole="">
            <v:imagedata r:id="rId6" o:title=""/>
          </v:shape>
          <w:control r:id="rId26" w:name="DefaultOcxName191" w:shapeid="_x0000_i1983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pipoca</w:t>
      </w:r>
      <w:proofErr w:type="spellEnd"/>
      <w:r>
        <w:t xml:space="preserve"> natural</w:t>
      </w:r>
    </w:p>
    <w:p w14:paraId="08387724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🥤</w:t>
      </w:r>
      <w:r>
        <w:t xml:space="preserve"> Bebidas</w:t>
      </w:r>
    </w:p>
    <w:p w14:paraId="793F62FC" w14:textId="75C7C935" w:rsidR="00A53F7B" w:rsidRDefault="00A53F7B" w:rsidP="0007705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3388CCE0">
          <v:shape id="_x0000_i1982" type="#_x0000_t75" style="width:18pt;height:15.6pt" o:ole="">
            <v:imagedata r:id="rId6" o:title=""/>
          </v:shape>
          <w:control r:id="rId27" w:name="DefaultOcxName201" w:shapeid="_x0000_i1982"/>
        </w:object>
      </w:r>
      <w:r>
        <w:t xml:space="preserve">6 </w:t>
      </w:r>
      <w:proofErr w:type="spellStart"/>
      <w:r>
        <w:t>garrafas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de </w:t>
      </w:r>
      <w:proofErr w:type="spellStart"/>
      <w:r>
        <w:t>água</w:t>
      </w:r>
      <w:proofErr w:type="spellEnd"/>
    </w:p>
    <w:p w14:paraId="0FC5659F" w14:textId="48AE2F63" w:rsidR="00A53F7B" w:rsidRDefault="00A53F7B" w:rsidP="0007705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2228838B">
          <v:shape id="_x0000_i1981" type="#_x0000_t75" style="width:18pt;height:15.6pt" o:ole="">
            <v:imagedata r:id="rId6" o:title=""/>
          </v:shape>
          <w:control r:id="rId28" w:name="DefaultOcxName211" w:shapeid="_x0000_i1981"/>
        </w:object>
      </w:r>
      <w:r>
        <w:t xml:space="preserve">10 </w:t>
      </w:r>
      <w:proofErr w:type="spellStart"/>
      <w:r>
        <w:t>garrafinhas</w:t>
      </w:r>
      <w:proofErr w:type="spellEnd"/>
      <w:r>
        <w:t xml:space="preserve"> </w:t>
      </w:r>
      <w:proofErr w:type="spellStart"/>
      <w:r>
        <w:t>pequenas</w:t>
      </w:r>
      <w:proofErr w:type="spellEnd"/>
    </w:p>
    <w:p w14:paraId="22D832D8" w14:textId="712562AE" w:rsidR="00A53F7B" w:rsidRDefault="00A53F7B" w:rsidP="0007705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074B40FE">
          <v:shape id="_x0000_i1980" type="#_x0000_t75" style="width:18pt;height:15.6pt" o:ole="">
            <v:imagedata r:id="rId6" o:title=""/>
          </v:shape>
          <w:control r:id="rId29" w:name="DefaultOcxName221" w:shapeid="_x0000_i1980"/>
        </w:object>
      </w:r>
      <w:r>
        <w:t xml:space="preserve">6 </w:t>
      </w:r>
      <w:proofErr w:type="spellStart"/>
      <w:r>
        <w:t>sucos</w:t>
      </w:r>
      <w:proofErr w:type="spellEnd"/>
      <w:r>
        <w:t xml:space="preserve"> caixinha</w:t>
      </w:r>
    </w:p>
    <w:p w14:paraId="5B235724" w14:textId="03B3E30E" w:rsidR="00A53F7B" w:rsidRDefault="00A53F7B" w:rsidP="0007705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6D090D6A">
          <v:shape id="_x0000_i1979" type="#_x0000_t75" style="width:18pt;height:15.6pt" o:ole="">
            <v:imagedata r:id="rId6" o:title=""/>
          </v:shape>
          <w:control r:id="rId30" w:name="DefaultOcxName231" w:shapeid="_x0000_i1979"/>
        </w:object>
      </w:r>
      <w:r>
        <w:t xml:space="preserve">4 </w:t>
      </w:r>
      <w:proofErr w:type="spellStart"/>
      <w:r>
        <w:t>águas</w:t>
      </w:r>
      <w:proofErr w:type="spellEnd"/>
      <w:r>
        <w:t xml:space="preserve"> de coco</w:t>
      </w:r>
    </w:p>
    <w:p w14:paraId="75D2F5A3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🧰</w:t>
      </w:r>
      <w:r>
        <w:t xml:space="preserve"> Extras</w:t>
      </w:r>
    </w:p>
    <w:p w14:paraId="39266E31" w14:textId="41827496" w:rsidR="00A53F7B" w:rsidRDefault="00A53F7B" w:rsidP="0007705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0F547DBE">
          <v:shape id="_x0000_i1978" type="#_x0000_t75" style="width:18pt;height:15.6pt" o:ole="">
            <v:imagedata r:id="rId6" o:title=""/>
          </v:shape>
          <w:control r:id="rId31" w:name="DefaultOcxName241" w:shapeid="_x0000_i1978"/>
        </w:object>
      </w:r>
      <w:r>
        <w:t xml:space="preserve">10 </w:t>
      </w:r>
      <w:proofErr w:type="spellStart"/>
      <w:r>
        <w:t>saquinhos</w:t>
      </w:r>
      <w:proofErr w:type="spellEnd"/>
      <w:r>
        <w:t xml:space="preserve"> </w:t>
      </w:r>
      <w:proofErr w:type="spellStart"/>
      <w:r>
        <w:t>ziplock</w:t>
      </w:r>
      <w:proofErr w:type="spellEnd"/>
    </w:p>
    <w:p w14:paraId="125E30EF" w14:textId="58EB634D" w:rsidR="00A53F7B" w:rsidRDefault="00A53F7B" w:rsidP="0007705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37689A98">
          <v:shape id="_x0000_i1977" type="#_x0000_t75" style="width:18pt;height:15.6pt" o:ole="">
            <v:imagedata r:id="rId6" o:title=""/>
          </v:shape>
          <w:control r:id="rId32" w:name="DefaultOcxName251" w:shapeid="_x0000_i1977"/>
        </w:object>
      </w:r>
      <w:r>
        <w:t xml:space="preserve">1 </w:t>
      </w:r>
      <w:proofErr w:type="spellStart"/>
      <w:r>
        <w:t>lancheira</w:t>
      </w:r>
      <w:proofErr w:type="spellEnd"/>
      <w:r>
        <w:t xml:space="preserve"> </w:t>
      </w:r>
      <w:proofErr w:type="spellStart"/>
      <w:r>
        <w:t>térmica</w:t>
      </w:r>
      <w:proofErr w:type="spellEnd"/>
    </w:p>
    <w:p w14:paraId="42880037" w14:textId="143A98FE" w:rsidR="00A53F7B" w:rsidRDefault="00A53F7B" w:rsidP="0007705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42FF9861">
          <v:shape id="_x0000_i1976" type="#_x0000_t75" style="width:18pt;height:15.6pt" o:ole="">
            <v:imagedata r:id="rId6" o:title=""/>
          </v:shape>
          <w:control r:id="rId33" w:name="DefaultOcxName261" w:shapeid="_x0000_i1976"/>
        </w:object>
      </w:r>
      <w:r>
        <w:t xml:space="preserve">1 </w:t>
      </w:r>
      <w:proofErr w:type="spellStart"/>
      <w:r>
        <w:t>pote</w:t>
      </w:r>
      <w:proofErr w:type="spellEnd"/>
      <w:r>
        <w:t xml:space="preserve"> com </w:t>
      </w:r>
      <w:proofErr w:type="spellStart"/>
      <w:r>
        <w:t>tampa</w:t>
      </w:r>
      <w:proofErr w:type="spellEnd"/>
    </w:p>
    <w:p w14:paraId="767D0B14" w14:textId="02E257C7" w:rsidR="00A53F7B" w:rsidRDefault="00A53F7B" w:rsidP="0007705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62858EF0">
          <v:shape id="_x0000_i1975" type="#_x0000_t75" style="width:18pt;height:15.6pt" o:ole="">
            <v:imagedata r:id="rId6" o:title=""/>
          </v:shape>
          <w:control r:id="rId34" w:name="DefaultOcxName271" w:shapeid="_x0000_i1975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de </w:t>
      </w:r>
      <w:proofErr w:type="spellStart"/>
      <w:r>
        <w:t>guardanapos</w:t>
      </w:r>
      <w:proofErr w:type="spellEnd"/>
    </w:p>
    <w:p w14:paraId="361EFAF2" w14:textId="77777777" w:rsidR="00A53F7B" w:rsidRDefault="00A53F7B" w:rsidP="00077056">
      <w:pPr>
        <w:spacing w:after="0"/>
      </w:pPr>
      <w:r>
        <w:pict w14:anchorId="38C974E4">
          <v:rect id="_x0000_i1779" style="width:0;height:1.5pt" o:hralign="center" o:hrstd="t" o:hr="t" fillcolor="#a0a0a0" stroked="f"/>
        </w:pict>
      </w:r>
    </w:p>
    <w:p w14:paraId="5D8DF958" w14:textId="77777777" w:rsidR="00A53F7B" w:rsidRPr="00334AFC" w:rsidRDefault="00A53F7B" w:rsidP="00077056">
      <w:pPr>
        <w:pStyle w:val="Ttulo2"/>
        <w:rPr>
          <w:lang w:val="pt-BR"/>
        </w:rPr>
      </w:pPr>
      <w:r>
        <w:rPr>
          <w:rFonts w:ascii="Calibri" w:hAnsi="Calibri" w:cs="Calibri"/>
        </w:rPr>
        <w:t>📅</w:t>
      </w:r>
      <w:r w:rsidRPr="00334AFC">
        <w:rPr>
          <w:lang w:val="pt-BR"/>
        </w:rPr>
        <w:t xml:space="preserve"> LANCHES DIÁRIOS (PARQUES)</w:t>
      </w:r>
    </w:p>
    <w:p w14:paraId="2AA3803C" w14:textId="77777777" w:rsidR="00A53F7B" w:rsidRPr="00334AFC" w:rsidRDefault="00A53F7B" w:rsidP="00077056">
      <w:pPr>
        <w:spacing w:before="100" w:beforeAutospacing="1" w:after="100" w:afterAutospacing="1"/>
        <w:rPr>
          <w:lang w:val="pt-BR"/>
        </w:rPr>
      </w:pPr>
      <w:r>
        <w:rPr>
          <w:rFonts w:ascii="Cambria" w:hAnsi="Cambria" w:cs="Cambria"/>
        </w:rPr>
        <w:t>🎒</w:t>
      </w:r>
      <w:r w:rsidRPr="00334AFC">
        <w:rPr>
          <w:lang w:val="pt-BR"/>
        </w:rPr>
        <w:t xml:space="preserve"> Itens prontos por dia (2 adultos + 1 criança)</w:t>
      </w:r>
    </w:p>
    <w:p w14:paraId="5D7B3A6A" w14:textId="77777777" w:rsidR="00A53F7B" w:rsidRDefault="00A53F7B" w:rsidP="00077056">
      <w:pPr>
        <w:spacing w:after="0"/>
      </w:pPr>
      <w:r>
        <w:pict w14:anchorId="2396114B">
          <v:rect id="_x0000_i1780" style="width:0;height:1.5pt" o:hralign="center" o:hrstd="t" o:hr="t" fillcolor="#a0a0a0" stroked="f"/>
        </w:pict>
      </w:r>
    </w:p>
    <w:p w14:paraId="5B7CCC53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1</w:t>
      </w:r>
    </w:p>
    <w:p w14:paraId="5DB7617F" w14:textId="1E8BFF08" w:rsidR="00A53F7B" w:rsidRDefault="00A53F7B" w:rsidP="0007705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4F222224">
          <v:shape id="_x0000_i1974" type="#_x0000_t75" style="width:18pt;height:15.6pt" o:ole="">
            <v:imagedata r:id="rId6" o:title=""/>
          </v:shape>
          <w:control r:id="rId35" w:name="DefaultOcxName281" w:shapeid="_x0000_i1974"/>
        </w:object>
      </w:r>
      <w:r>
        <w:t xml:space="preserve">3 </w:t>
      </w:r>
      <w:proofErr w:type="spellStart"/>
      <w:r>
        <w:t>pães</w:t>
      </w:r>
      <w:proofErr w:type="spellEnd"/>
      <w:r>
        <w:t xml:space="preserve"> pita (</w:t>
      </w:r>
      <w:proofErr w:type="spellStart"/>
      <w:r>
        <w:t>peru</w:t>
      </w:r>
      <w:proofErr w:type="spellEnd"/>
      <w:r>
        <w:t xml:space="preserve"> + queijo)</w:t>
      </w:r>
    </w:p>
    <w:p w14:paraId="5F241AB4" w14:textId="4E3F0F1D" w:rsidR="00A53F7B" w:rsidRDefault="00A53F7B" w:rsidP="0007705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6B84AC3F">
          <v:shape id="_x0000_i1973" type="#_x0000_t75" style="width:18pt;height:15.6pt" o:ole="">
            <v:imagedata r:id="rId6" o:title=""/>
          </v:shape>
          <w:control r:id="rId36" w:name="DefaultOcxName291" w:shapeid="_x0000_i1973"/>
        </w:object>
      </w:r>
      <w:r>
        <w:t xml:space="preserve">1 </w:t>
      </w:r>
      <w:proofErr w:type="spellStart"/>
      <w:r>
        <w:t>maçã</w:t>
      </w:r>
      <w:proofErr w:type="spellEnd"/>
      <w:r>
        <w:t xml:space="preserve">, 1 banana, 1 </w:t>
      </w:r>
      <w:proofErr w:type="spellStart"/>
      <w:r>
        <w:t>potinho</w:t>
      </w:r>
      <w:proofErr w:type="spellEnd"/>
      <w:r>
        <w:t xml:space="preserve"> </w:t>
      </w:r>
      <w:proofErr w:type="spellStart"/>
      <w:r>
        <w:t>uvas</w:t>
      </w:r>
      <w:proofErr w:type="spellEnd"/>
    </w:p>
    <w:p w14:paraId="072155DE" w14:textId="125C75ED" w:rsidR="00A53F7B" w:rsidRDefault="00A53F7B" w:rsidP="0007705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5BD0DFAD">
          <v:shape id="_x0000_i1972" type="#_x0000_t75" style="width:18pt;height:15.6pt" o:ole="">
            <v:imagedata r:id="rId6" o:title=""/>
          </v:shape>
          <w:control r:id="rId37" w:name="DefaultOcxName301" w:shapeid="_x0000_i1972"/>
        </w:object>
      </w:r>
      <w:r>
        <w:t xml:space="preserve">3 </w:t>
      </w:r>
      <w:proofErr w:type="spellStart"/>
      <w:r>
        <w:t>barrinhas</w:t>
      </w:r>
      <w:proofErr w:type="spellEnd"/>
      <w:r>
        <w:t xml:space="preserve"> </w:t>
      </w:r>
      <w:proofErr w:type="spellStart"/>
      <w:r>
        <w:t>naturais</w:t>
      </w:r>
      <w:proofErr w:type="spellEnd"/>
    </w:p>
    <w:p w14:paraId="24E7DD66" w14:textId="2A6287F2" w:rsidR="00A53F7B" w:rsidRDefault="00A53F7B" w:rsidP="0007705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7721D42C">
          <v:shape id="_x0000_i1971" type="#_x0000_t75" style="width:18pt;height:15.6pt" o:ole="">
            <v:imagedata r:id="rId6" o:title=""/>
          </v:shape>
          <w:control r:id="rId38" w:name="DefaultOcxName311" w:shapeid="_x0000_i1971"/>
        </w:object>
      </w:r>
      <w:r>
        <w:t xml:space="preserve">3 queijos </w:t>
      </w:r>
      <w:proofErr w:type="spellStart"/>
      <w:r>
        <w:t>Babybel</w:t>
      </w:r>
      <w:proofErr w:type="spellEnd"/>
    </w:p>
    <w:p w14:paraId="6E254AEC" w14:textId="13DFFD03" w:rsidR="00A53F7B" w:rsidRDefault="00A53F7B" w:rsidP="0007705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67D5A480">
          <v:shape id="_x0000_i1970" type="#_x0000_t75" style="width:18pt;height:15.6pt" o:ole="">
            <v:imagedata r:id="rId6" o:title=""/>
          </v:shape>
          <w:control r:id="rId39" w:name="DefaultOcxName321" w:shapeid="_x0000_i1970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27B83AC5" w14:textId="77777777" w:rsidR="00A53F7B" w:rsidRDefault="00A53F7B" w:rsidP="00077056">
      <w:pPr>
        <w:spacing w:after="0"/>
      </w:pPr>
      <w:r>
        <w:pict w14:anchorId="0A14C0E8">
          <v:rect id="_x0000_i1781" style="width:0;height:1.5pt" o:hralign="center" o:hrstd="t" o:hr="t" fillcolor="#a0a0a0" stroked="f"/>
        </w:pict>
      </w:r>
    </w:p>
    <w:p w14:paraId="61B354EE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2</w:t>
      </w:r>
    </w:p>
    <w:p w14:paraId="37CE2599" w14:textId="1CE9B14F" w:rsidR="00A53F7B" w:rsidRDefault="00A53F7B" w:rsidP="0007705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5939482A">
          <v:shape id="_x0000_i1969" type="#_x0000_t75" style="width:18pt;height:15.6pt" o:ole="">
            <v:imagedata r:id="rId6" o:title=""/>
          </v:shape>
          <w:control r:id="rId40" w:name="DefaultOcxName331" w:shapeid="_x0000_i1969"/>
        </w:object>
      </w:r>
      <w:r>
        <w:t xml:space="preserve">3 wraps (cream cheese + </w:t>
      </w:r>
      <w:proofErr w:type="spellStart"/>
      <w:r>
        <w:t>presunto</w:t>
      </w:r>
      <w:proofErr w:type="spellEnd"/>
      <w:r>
        <w:t>)</w:t>
      </w:r>
    </w:p>
    <w:p w14:paraId="7A853113" w14:textId="0B2261CF" w:rsidR="00A53F7B" w:rsidRDefault="00A53F7B" w:rsidP="0007705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059262D4">
          <v:shape id="_x0000_i1968" type="#_x0000_t75" style="width:18pt;height:15.6pt" o:ole="">
            <v:imagedata r:id="rId6" o:title=""/>
          </v:shape>
          <w:control r:id="rId41" w:name="DefaultOcxName341" w:shapeid="_x0000_i1968"/>
        </w:object>
      </w:r>
      <w:proofErr w:type="spellStart"/>
      <w:r>
        <w:t>Uvas</w:t>
      </w:r>
      <w:proofErr w:type="spellEnd"/>
      <w:r>
        <w:t xml:space="preserve">, </w:t>
      </w:r>
      <w:proofErr w:type="spellStart"/>
      <w:r>
        <w:t>maçã</w:t>
      </w:r>
      <w:proofErr w:type="spellEnd"/>
      <w:r>
        <w:t xml:space="preserve">, </w:t>
      </w:r>
      <w:proofErr w:type="spellStart"/>
      <w:r>
        <w:t>morangos</w:t>
      </w:r>
      <w:proofErr w:type="spellEnd"/>
    </w:p>
    <w:p w14:paraId="62B8A594" w14:textId="1A7FB14A" w:rsidR="00A53F7B" w:rsidRDefault="00A53F7B" w:rsidP="0007705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5BE6243F">
          <v:shape id="_x0000_i1967" type="#_x0000_t75" style="width:18pt;height:15.6pt" o:ole="">
            <v:imagedata r:id="rId6" o:title=""/>
          </v:shape>
          <w:control r:id="rId42" w:name="DefaultOcxName351" w:shapeid="_x0000_i1967"/>
        </w:object>
      </w:r>
      <w:r>
        <w:t xml:space="preserve">3 </w:t>
      </w:r>
      <w:proofErr w:type="spellStart"/>
      <w:r>
        <w:t>porções</w:t>
      </w:r>
      <w:proofErr w:type="spellEnd"/>
      <w:r>
        <w:t xml:space="preserve"> </w:t>
      </w:r>
      <w:proofErr w:type="spellStart"/>
      <w:r>
        <w:t>castanhas</w:t>
      </w:r>
      <w:proofErr w:type="spellEnd"/>
    </w:p>
    <w:p w14:paraId="60B50C62" w14:textId="349A5EF8" w:rsidR="00A53F7B" w:rsidRDefault="00A53F7B" w:rsidP="0007705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27097ECC">
          <v:shape id="_x0000_i1966" type="#_x0000_t75" style="width:18pt;height:15.6pt" o:ole="">
            <v:imagedata r:id="rId6" o:title=""/>
          </v:shape>
          <w:control r:id="rId43" w:name="DefaultOcxName361" w:shapeid="_x0000_i1966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1CA901D7" w14:textId="77777777" w:rsidR="00A53F7B" w:rsidRDefault="00A53F7B" w:rsidP="00077056">
      <w:pPr>
        <w:spacing w:after="0"/>
      </w:pPr>
      <w:r>
        <w:pict w14:anchorId="32521FE4">
          <v:rect id="_x0000_i1782" style="width:0;height:1.5pt" o:hralign="center" o:hrstd="t" o:hr="t" fillcolor="#a0a0a0" stroked="f"/>
        </w:pict>
      </w:r>
    </w:p>
    <w:p w14:paraId="1AB860B6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3</w:t>
      </w:r>
    </w:p>
    <w:p w14:paraId="2E62E429" w14:textId="362832BE" w:rsidR="00A53F7B" w:rsidRDefault="00A53F7B" w:rsidP="0007705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139E481F">
          <v:shape id="_x0000_i1965" type="#_x0000_t75" style="width:18pt;height:15.6pt" o:ole="">
            <v:imagedata r:id="rId6" o:title=""/>
          </v:shape>
          <w:control r:id="rId44" w:name="DefaultOcxName371" w:shapeid="_x0000_i1965"/>
        </w:object>
      </w:r>
      <w:r>
        <w:t xml:space="preserve">3 mini </w:t>
      </w:r>
      <w:proofErr w:type="spellStart"/>
      <w:r>
        <w:t>pães</w:t>
      </w:r>
      <w:proofErr w:type="spellEnd"/>
      <w:r>
        <w:t xml:space="preserve"> (queijo + </w:t>
      </w:r>
      <w:proofErr w:type="spellStart"/>
      <w:r>
        <w:t>peru</w:t>
      </w:r>
      <w:proofErr w:type="spellEnd"/>
      <w:r>
        <w:t>)</w:t>
      </w:r>
    </w:p>
    <w:p w14:paraId="22D7BBA8" w14:textId="2A6B7369" w:rsidR="00A53F7B" w:rsidRDefault="00A53F7B" w:rsidP="0007705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3A417C05">
          <v:shape id="_x0000_i1964" type="#_x0000_t75" style="width:18pt;height:15.6pt" o:ole="">
            <v:imagedata r:id="rId6" o:title=""/>
          </v:shape>
          <w:control r:id="rId45" w:name="DefaultOcxName381" w:shapeid="_x0000_i1964"/>
        </w:object>
      </w:r>
      <w:r>
        <w:t xml:space="preserve">2 bananas, 1 </w:t>
      </w:r>
      <w:proofErr w:type="spellStart"/>
      <w:r>
        <w:t>pera</w:t>
      </w:r>
      <w:proofErr w:type="spellEnd"/>
    </w:p>
    <w:p w14:paraId="4946EFCD" w14:textId="6C18DDEA" w:rsidR="00A53F7B" w:rsidRDefault="00A53F7B" w:rsidP="0007705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7D3F8C7A">
          <v:shape id="_x0000_i1963" type="#_x0000_t75" style="width:18pt;height:15.6pt" o:ole="">
            <v:imagedata r:id="rId6" o:title=""/>
          </v:shape>
          <w:control r:id="rId46" w:name="DefaultOcxName391" w:shapeid="_x0000_i1963"/>
        </w:object>
      </w:r>
      <w:r>
        <w:t xml:space="preserve">3 </w:t>
      </w:r>
      <w:proofErr w:type="spellStart"/>
      <w:r>
        <w:t>barrinhas</w:t>
      </w:r>
      <w:proofErr w:type="spellEnd"/>
    </w:p>
    <w:p w14:paraId="416A6829" w14:textId="1692A487" w:rsidR="00A53F7B" w:rsidRDefault="00A53F7B" w:rsidP="0007705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09FD1B29">
          <v:shape id="_x0000_i1962" type="#_x0000_t75" style="width:18pt;height:15.6pt" o:ole="">
            <v:imagedata r:id="rId6" o:title=""/>
          </v:shape>
          <w:control r:id="rId47" w:name="DefaultOcxName401" w:shapeid="_x0000_i1962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2A2ABAD2" w14:textId="77777777" w:rsidR="00A53F7B" w:rsidRDefault="00A53F7B" w:rsidP="00077056">
      <w:pPr>
        <w:spacing w:after="0"/>
      </w:pPr>
      <w:r>
        <w:pict w14:anchorId="4E07AAAB">
          <v:rect id="_x0000_i1783" style="width:0;height:1.5pt" o:hralign="center" o:hrstd="t" o:hr="t" fillcolor="#a0a0a0" stroked="f"/>
        </w:pict>
      </w:r>
    </w:p>
    <w:p w14:paraId="444DE088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4</w:t>
      </w:r>
    </w:p>
    <w:p w14:paraId="7AAB9DDD" w14:textId="74EACBC3" w:rsidR="00A53F7B" w:rsidRDefault="00A53F7B" w:rsidP="0007705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172B337F">
          <v:shape id="_x0000_i1961" type="#_x0000_t75" style="width:18pt;height:15.6pt" o:ole="">
            <v:imagedata r:id="rId6" o:title=""/>
          </v:shape>
          <w:control r:id="rId48" w:name="DefaultOcxName411" w:shapeid="_x0000_i1961"/>
        </w:object>
      </w:r>
      <w:r>
        <w:t>3 wraps (</w:t>
      </w:r>
      <w:proofErr w:type="spellStart"/>
      <w:r>
        <w:t>homus</w:t>
      </w:r>
      <w:proofErr w:type="spellEnd"/>
      <w:r>
        <w:t xml:space="preserve"> + queijo)</w:t>
      </w:r>
    </w:p>
    <w:p w14:paraId="24D42D09" w14:textId="2FD0B69A" w:rsidR="00A53F7B" w:rsidRDefault="00A53F7B" w:rsidP="0007705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6F634CA6">
          <v:shape id="_x0000_i1960" type="#_x0000_t75" style="width:18pt;height:15.6pt" o:ole="">
            <v:imagedata r:id="rId6" o:title=""/>
          </v:shape>
          <w:control r:id="rId49" w:name="DefaultOcxName421" w:shapeid="_x0000_i1960"/>
        </w:object>
      </w:r>
      <w:proofErr w:type="spellStart"/>
      <w:r>
        <w:t>Morangos</w:t>
      </w:r>
      <w:proofErr w:type="spellEnd"/>
      <w:r>
        <w:t xml:space="preserve">, 2 </w:t>
      </w:r>
      <w:proofErr w:type="spellStart"/>
      <w:r>
        <w:t>tangerinas</w:t>
      </w:r>
      <w:proofErr w:type="spellEnd"/>
      <w:r>
        <w:t xml:space="preserve">, 1 </w:t>
      </w:r>
      <w:proofErr w:type="spellStart"/>
      <w:r>
        <w:t>maçã</w:t>
      </w:r>
      <w:proofErr w:type="spellEnd"/>
    </w:p>
    <w:p w14:paraId="7AD06E95" w14:textId="11751281" w:rsidR="00A53F7B" w:rsidRDefault="00A53F7B" w:rsidP="0007705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4F808160">
          <v:shape id="_x0000_i1959" type="#_x0000_t75" style="width:18pt;height:15.6pt" o:ole="">
            <v:imagedata r:id="rId6" o:title=""/>
          </v:shape>
          <w:control r:id="rId50" w:name="DefaultOcxName431" w:shapeid="_x0000_i1959"/>
        </w:object>
      </w:r>
      <w:r>
        <w:t xml:space="preserve">3 </w:t>
      </w:r>
      <w:proofErr w:type="spellStart"/>
      <w:r>
        <w:t>punhados</w:t>
      </w:r>
      <w:proofErr w:type="spellEnd"/>
      <w:r>
        <w:t xml:space="preserve"> de </w:t>
      </w:r>
      <w:proofErr w:type="spellStart"/>
      <w:r>
        <w:t>castanhas</w:t>
      </w:r>
      <w:proofErr w:type="spellEnd"/>
    </w:p>
    <w:p w14:paraId="292F52CD" w14:textId="4A09727C" w:rsidR="00A53F7B" w:rsidRDefault="00A53F7B" w:rsidP="0007705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0FF0307F">
          <v:shape id="_x0000_i1958" type="#_x0000_t75" style="width:18pt;height:15.6pt" o:ole="">
            <v:imagedata r:id="rId6" o:title=""/>
          </v:shape>
          <w:control r:id="rId51" w:name="DefaultOcxName441" w:shapeid="_x0000_i1958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178841F1" w14:textId="77777777" w:rsidR="00A53F7B" w:rsidRDefault="00A53F7B" w:rsidP="00077056">
      <w:pPr>
        <w:spacing w:after="0"/>
      </w:pPr>
      <w:r>
        <w:pict w14:anchorId="0C812BD7">
          <v:rect id="_x0000_i1784" style="width:0;height:1.5pt" o:hralign="center" o:hrstd="t" o:hr="t" fillcolor="#a0a0a0" stroked="f"/>
        </w:pict>
      </w:r>
    </w:p>
    <w:p w14:paraId="61566841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5</w:t>
      </w:r>
    </w:p>
    <w:p w14:paraId="4AEA7E2C" w14:textId="2B60F8DE" w:rsidR="00A53F7B" w:rsidRDefault="00A53F7B" w:rsidP="0007705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527B9751">
          <v:shape id="_x0000_i1957" type="#_x0000_t75" style="width:18pt;height:15.6pt" o:ole="">
            <v:imagedata r:id="rId6" o:title=""/>
          </v:shape>
          <w:control r:id="rId52" w:name="DefaultOcxName451" w:shapeid="_x0000_i1957"/>
        </w:object>
      </w:r>
      <w:r>
        <w:t xml:space="preserve">3 </w:t>
      </w:r>
      <w:proofErr w:type="spellStart"/>
      <w:r>
        <w:t>pães</w:t>
      </w:r>
      <w:proofErr w:type="spellEnd"/>
      <w:r>
        <w:t xml:space="preserve"> pita (</w:t>
      </w:r>
      <w:proofErr w:type="spellStart"/>
      <w:r>
        <w:t>presunto</w:t>
      </w:r>
      <w:proofErr w:type="spellEnd"/>
      <w:r>
        <w:t xml:space="preserve"> + queijo)</w:t>
      </w:r>
    </w:p>
    <w:p w14:paraId="20F741CB" w14:textId="184922B5" w:rsidR="00A53F7B" w:rsidRDefault="00A53F7B" w:rsidP="0007705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6A68F1D0">
          <v:shape id="_x0000_i1956" type="#_x0000_t75" style="width:18pt;height:15.6pt" o:ole="">
            <v:imagedata r:id="rId6" o:title=""/>
          </v:shape>
          <w:control r:id="rId53" w:name="DefaultOcxName461" w:shapeid="_x0000_i1956"/>
        </w:object>
      </w:r>
      <w:proofErr w:type="spellStart"/>
      <w:r>
        <w:t>Uvas</w:t>
      </w:r>
      <w:proofErr w:type="spellEnd"/>
      <w:r>
        <w:t xml:space="preserve">, banana, </w:t>
      </w:r>
      <w:proofErr w:type="spellStart"/>
      <w:r>
        <w:t>pera</w:t>
      </w:r>
      <w:proofErr w:type="spellEnd"/>
    </w:p>
    <w:p w14:paraId="48A3BA20" w14:textId="43531B74" w:rsidR="00A53F7B" w:rsidRDefault="00A53F7B" w:rsidP="0007705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5711AE46">
          <v:shape id="_x0000_i1955" type="#_x0000_t75" style="width:18pt;height:15.6pt" o:ole="">
            <v:imagedata r:id="rId6" o:title=""/>
          </v:shape>
          <w:control r:id="rId54" w:name="DefaultOcxName471" w:shapeid="_x0000_i1955"/>
        </w:object>
      </w:r>
      <w:r>
        <w:t xml:space="preserve">3 </w:t>
      </w:r>
      <w:proofErr w:type="spellStart"/>
      <w:r>
        <w:t>porções</w:t>
      </w:r>
      <w:proofErr w:type="spellEnd"/>
      <w:r>
        <w:t xml:space="preserve"> </w:t>
      </w:r>
      <w:proofErr w:type="spellStart"/>
      <w:r>
        <w:t>pipoca</w:t>
      </w:r>
      <w:proofErr w:type="spellEnd"/>
    </w:p>
    <w:p w14:paraId="4C282C00" w14:textId="04AB180C" w:rsidR="00A53F7B" w:rsidRDefault="00A53F7B" w:rsidP="0007705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5C579AFB">
          <v:shape id="_x0000_i1954" type="#_x0000_t75" style="width:18pt;height:15.6pt" o:ole="">
            <v:imagedata r:id="rId6" o:title=""/>
          </v:shape>
          <w:control r:id="rId55" w:name="DefaultOcxName481" w:shapeid="_x0000_i1954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3C2CD5B1" w14:textId="77777777" w:rsidR="00A53F7B" w:rsidRDefault="00A53F7B" w:rsidP="00077056">
      <w:pPr>
        <w:spacing w:after="0"/>
      </w:pPr>
      <w:r>
        <w:pict w14:anchorId="27E16A13">
          <v:rect id="_x0000_i1785" style="width:0;height:1.5pt" o:hralign="center" o:hrstd="t" o:hr="t" fillcolor="#a0a0a0" stroked="f"/>
        </w:pict>
      </w:r>
    </w:p>
    <w:p w14:paraId="1F0EAB0A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6</w:t>
      </w:r>
    </w:p>
    <w:p w14:paraId="10C459E8" w14:textId="6988F12D" w:rsidR="00A53F7B" w:rsidRDefault="00A53F7B" w:rsidP="0007705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0DAF1B0B">
          <v:shape id="_x0000_i1953" type="#_x0000_t75" style="width:18pt;height:15.6pt" o:ole="">
            <v:imagedata r:id="rId6" o:title=""/>
          </v:shape>
          <w:control r:id="rId56" w:name="DefaultOcxName491" w:shapeid="_x0000_i1953"/>
        </w:object>
      </w:r>
      <w:r>
        <w:t xml:space="preserve">3 wraps (cream cheese + </w:t>
      </w:r>
      <w:proofErr w:type="spellStart"/>
      <w:r>
        <w:t>peru</w:t>
      </w:r>
      <w:proofErr w:type="spellEnd"/>
      <w:r>
        <w:t>)</w:t>
      </w:r>
    </w:p>
    <w:p w14:paraId="57B9C065" w14:textId="65CE0502" w:rsidR="00A53F7B" w:rsidRDefault="00A53F7B" w:rsidP="0007705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11AD3B0F">
          <v:shape id="_x0000_i1952" type="#_x0000_t75" style="width:18pt;height:15.6pt" o:ole="">
            <v:imagedata r:id="rId6" o:title=""/>
          </v:shape>
          <w:control r:id="rId57" w:name="DefaultOcxName501" w:shapeid="_x0000_i1952"/>
        </w:object>
      </w:r>
      <w:proofErr w:type="spellStart"/>
      <w:r>
        <w:t>Maçã</w:t>
      </w:r>
      <w:proofErr w:type="spellEnd"/>
      <w:r>
        <w:t xml:space="preserve">, </w:t>
      </w:r>
      <w:proofErr w:type="spellStart"/>
      <w:r>
        <w:t>morangos</w:t>
      </w:r>
      <w:proofErr w:type="spellEnd"/>
      <w:r>
        <w:t xml:space="preserve">, </w:t>
      </w:r>
      <w:proofErr w:type="spellStart"/>
      <w:r>
        <w:t>tangerina</w:t>
      </w:r>
      <w:proofErr w:type="spellEnd"/>
    </w:p>
    <w:p w14:paraId="0C16B57E" w14:textId="7EA901B7" w:rsidR="00A53F7B" w:rsidRDefault="00A53F7B" w:rsidP="0007705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3DBF5B8E">
          <v:shape id="_x0000_i1951" type="#_x0000_t75" style="width:18pt;height:15.6pt" o:ole="">
            <v:imagedata r:id="rId6" o:title=""/>
          </v:shape>
          <w:control r:id="rId58" w:name="DefaultOcxName511" w:shapeid="_x0000_i1951"/>
        </w:object>
      </w:r>
      <w:r>
        <w:t xml:space="preserve">3 </w:t>
      </w:r>
      <w:proofErr w:type="spellStart"/>
      <w:r>
        <w:t>biscoitos</w:t>
      </w:r>
      <w:proofErr w:type="spellEnd"/>
      <w:r>
        <w:t xml:space="preserve"> </w:t>
      </w:r>
      <w:proofErr w:type="spellStart"/>
      <w:r>
        <w:t>integrais</w:t>
      </w:r>
      <w:proofErr w:type="spellEnd"/>
    </w:p>
    <w:p w14:paraId="5E3D4B3C" w14:textId="11A2E622" w:rsidR="00A53F7B" w:rsidRDefault="00A53F7B" w:rsidP="0007705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71283DC2">
          <v:shape id="_x0000_i1950" type="#_x0000_t75" style="width:18pt;height:15.6pt" o:ole="">
            <v:imagedata r:id="rId6" o:title=""/>
          </v:shape>
          <w:control r:id="rId59" w:name="DefaultOcxName521" w:shapeid="_x0000_i1950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707C19EE" w14:textId="77777777" w:rsidR="00A53F7B" w:rsidRDefault="00A53F7B" w:rsidP="00077056">
      <w:pPr>
        <w:spacing w:after="0"/>
      </w:pPr>
      <w:r>
        <w:pict w14:anchorId="2FD64040">
          <v:rect id="_x0000_i1786" style="width:0;height:1.5pt" o:hralign="center" o:hrstd="t" o:hr="t" fillcolor="#a0a0a0" stroked="f"/>
        </w:pict>
      </w:r>
    </w:p>
    <w:p w14:paraId="63FBB732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7</w:t>
      </w:r>
    </w:p>
    <w:p w14:paraId="4AAFDD31" w14:textId="2F574EC5" w:rsidR="00A53F7B" w:rsidRDefault="00A53F7B" w:rsidP="0007705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496BABFE">
          <v:shape id="_x0000_i1949" type="#_x0000_t75" style="width:18pt;height:15.6pt" o:ole="">
            <v:imagedata r:id="rId6" o:title=""/>
          </v:shape>
          <w:control r:id="rId60" w:name="DefaultOcxName531" w:shapeid="_x0000_i1949"/>
        </w:object>
      </w:r>
      <w:r>
        <w:t xml:space="preserve">3 mini </w:t>
      </w:r>
      <w:proofErr w:type="spellStart"/>
      <w:r>
        <w:t>pães</w:t>
      </w:r>
      <w:proofErr w:type="spellEnd"/>
      <w:r>
        <w:t xml:space="preserve"> (queijo + </w:t>
      </w:r>
      <w:proofErr w:type="spellStart"/>
      <w:r>
        <w:t>alface</w:t>
      </w:r>
      <w:proofErr w:type="spellEnd"/>
      <w:r>
        <w:t>)</w:t>
      </w:r>
    </w:p>
    <w:p w14:paraId="57C58D72" w14:textId="01447D86" w:rsidR="00A53F7B" w:rsidRDefault="00A53F7B" w:rsidP="0007705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42B219D2">
          <v:shape id="_x0000_i1948" type="#_x0000_t75" style="width:18pt;height:15.6pt" o:ole="">
            <v:imagedata r:id="rId6" o:title=""/>
          </v:shape>
          <w:control r:id="rId61" w:name="DefaultOcxName541" w:shapeid="_x0000_i1948"/>
        </w:object>
      </w:r>
      <w:r>
        <w:t xml:space="preserve">Pera, </w:t>
      </w:r>
      <w:proofErr w:type="spellStart"/>
      <w:r>
        <w:t>uvas</w:t>
      </w:r>
      <w:proofErr w:type="spellEnd"/>
      <w:r>
        <w:t>, banana</w:t>
      </w:r>
    </w:p>
    <w:p w14:paraId="50D036CA" w14:textId="06397B0C" w:rsidR="00A53F7B" w:rsidRDefault="00A53F7B" w:rsidP="0007705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4595725E">
          <v:shape id="_x0000_i1947" type="#_x0000_t75" style="width:18pt;height:15.6pt" o:ole="">
            <v:imagedata r:id="rId6" o:title=""/>
          </v:shape>
          <w:control r:id="rId62" w:name="DefaultOcxName551" w:shapeid="_x0000_i1947"/>
        </w:object>
      </w:r>
      <w:r>
        <w:t xml:space="preserve">3 </w:t>
      </w:r>
      <w:proofErr w:type="spellStart"/>
      <w:r>
        <w:t>barrinhas</w:t>
      </w:r>
      <w:proofErr w:type="spellEnd"/>
    </w:p>
    <w:p w14:paraId="5ED2BE32" w14:textId="0B4AD71E" w:rsidR="00A53F7B" w:rsidRDefault="00A53F7B" w:rsidP="0007705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11515B44">
          <v:shape id="_x0000_i1946" type="#_x0000_t75" style="width:18pt;height:15.6pt" o:ole="">
            <v:imagedata r:id="rId6" o:title=""/>
          </v:shape>
          <w:control r:id="rId63" w:name="DefaultOcxName561" w:shapeid="_x0000_i1946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55D763B2" w14:textId="77777777" w:rsidR="00A53F7B" w:rsidRDefault="00A53F7B" w:rsidP="00077056">
      <w:pPr>
        <w:spacing w:after="0"/>
      </w:pPr>
      <w:r>
        <w:pict w14:anchorId="7926EE61">
          <v:rect id="_x0000_i1787" style="width:0;height:1.5pt" o:hralign="center" o:hrstd="t" o:hr="t" fillcolor="#a0a0a0" stroked="f"/>
        </w:pict>
      </w:r>
    </w:p>
    <w:p w14:paraId="43189435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8</w:t>
      </w:r>
    </w:p>
    <w:p w14:paraId="20FA885A" w14:textId="53273F22" w:rsidR="00A53F7B" w:rsidRDefault="00A53F7B" w:rsidP="0007705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659405A8">
          <v:shape id="_x0000_i1945" type="#_x0000_t75" style="width:18pt;height:15.6pt" o:ole="">
            <v:imagedata r:id="rId6" o:title=""/>
          </v:shape>
          <w:control r:id="rId64" w:name="DefaultOcxName571" w:shapeid="_x0000_i1945"/>
        </w:object>
      </w:r>
      <w:r>
        <w:t>3 wraps (</w:t>
      </w:r>
      <w:proofErr w:type="spellStart"/>
      <w:r>
        <w:t>presunto</w:t>
      </w:r>
      <w:proofErr w:type="spellEnd"/>
      <w:r>
        <w:t xml:space="preserve"> + </w:t>
      </w:r>
      <w:proofErr w:type="spellStart"/>
      <w:r>
        <w:t>homus</w:t>
      </w:r>
      <w:proofErr w:type="spellEnd"/>
      <w:r>
        <w:t>)</w:t>
      </w:r>
    </w:p>
    <w:p w14:paraId="464DA908" w14:textId="46923238" w:rsidR="00A53F7B" w:rsidRDefault="00A53F7B" w:rsidP="0007705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7AA9F923">
          <v:shape id="_x0000_i1944" type="#_x0000_t75" style="width:18pt;height:15.6pt" o:ole="">
            <v:imagedata r:id="rId6" o:title=""/>
          </v:shape>
          <w:control r:id="rId65" w:name="DefaultOcxName581" w:shapeid="_x0000_i1944"/>
        </w:object>
      </w:r>
      <w:proofErr w:type="spellStart"/>
      <w:r>
        <w:t>Tangerinas</w:t>
      </w:r>
      <w:proofErr w:type="spellEnd"/>
      <w:r>
        <w:t xml:space="preserve">, </w:t>
      </w:r>
      <w:proofErr w:type="spellStart"/>
      <w:r>
        <w:t>morangos</w:t>
      </w:r>
      <w:proofErr w:type="spellEnd"/>
    </w:p>
    <w:p w14:paraId="2C5A648F" w14:textId="07C40F4A" w:rsidR="00A53F7B" w:rsidRDefault="00A53F7B" w:rsidP="0007705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65C79E43">
          <v:shape id="_x0000_i1943" type="#_x0000_t75" style="width:18pt;height:15.6pt" o:ole="">
            <v:imagedata r:id="rId6" o:title=""/>
          </v:shape>
          <w:control r:id="rId66" w:name="DefaultOcxName591" w:shapeid="_x0000_i1943"/>
        </w:object>
      </w:r>
      <w:r>
        <w:t xml:space="preserve">3 </w:t>
      </w:r>
      <w:proofErr w:type="spellStart"/>
      <w:r>
        <w:t>frutas</w:t>
      </w:r>
      <w:proofErr w:type="spellEnd"/>
      <w:r>
        <w:t xml:space="preserve"> </w:t>
      </w:r>
      <w:proofErr w:type="spellStart"/>
      <w:r>
        <w:t>secas</w:t>
      </w:r>
      <w:proofErr w:type="spellEnd"/>
    </w:p>
    <w:p w14:paraId="22D094D2" w14:textId="27DAAFE1" w:rsidR="00A53F7B" w:rsidRDefault="00A53F7B" w:rsidP="00077056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360F5592">
          <v:shape id="_x0000_i1942" type="#_x0000_t75" style="width:18pt;height:15.6pt" o:ole="">
            <v:imagedata r:id="rId6" o:title=""/>
          </v:shape>
          <w:control r:id="rId67" w:name="DefaultOcxName601" w:shapeid="_x0000_i1942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36EA1215" w14:textId="77777777" w:rsidR="00A53F7B" w:rsidRDefault="00A53F7B" w:rsidP="00077056">
      <w:pPr>
        <w:spacing w:after="0"/>
      </w:pPr>
      <w:r>
        <w:pict w14:anchorId="055284BB">
          <v:rect id="_x0000_i1788" style="width:0;height:1.5pt" o:hralign="center" o:hrstd="t" o:hr="t" fillcolor="#a0a0a0" stroked="f"/>
        </w:pict>
      </w:r>
    </w:p>
    <w:p w14:paraId="4CC488A5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9</w:t>
      </w:r>
    </w:p>
    <w:p w14:paraId="2ABAF3B1" w14:textId="0F4E6DCA" w:rsidR="00A53F7B" w:rsidRDefault="00A53F7B" w:rsidP="000770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49BAA05F">
          <v:shape id="_x0000_i1941" type="#_x0000_t75" style="width:18pt;height:15.6pt" o:ole="">
            <v:imagedata r:id="rId6" o:title=""/>
          </v:shape>
          <w:control r:id="rId68" w:name="DefaultOcxName611" w:shapeid="_x0000_i1941"/>
        </w:object>
      </w:r>
      <w:r>
        <w:t xml:space="preserve">3 </w:t>
      </w:r>
      <w:proofErr w:type="spellStart"/>
      <w:r>
        <w:t>pães</w:t>
      </w:r>
      <w:proofErr w:type="spellEnd"/>
      <w:r>
        <w:t xml:space="preserve"> pita (</w:t>
      </w:r>
      <w:proofErr w:type="spellStart"/>
      <w:r>
        <w:t>peru</w:t>
      </w:r>
      <w:proofErr w:type="spellEnd"/>
      <w:r>
        <w:t xml:space="preserve"> + queijo)</w:t>
      </w:r>
    </w:p>
    <w:p w14:paraId="6123874B" w14:textId="19385513" w:rsidR="00A53F7B" w:rsidRDefault="00A53F7B" w:rsidP="000770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17A73D52">
          <v:shape id="_x0000_i1940" type="#_x0000_t75" style="width:18pt;height:15.6pt" o:ole="">
            <v:imagedata r:id="rId6" o:title=""/>
          </v:shape>
          <w:control r:id="rId69" w:name="DefaultOcxName621" w:shapeid="_x0000_i1940"/>
        </w:object>
      </w:r>
      <w:proofErr w:type="spellStart"/>
      <w:r>
        <w:t>Maçã</w:t>
      </w:r>
      <w:proofErr w:type="spellEnd"/>
      <w:r>
        <w:t xml:space="preserve">, </w:t>
      </w:r>
      <w:proofErr w:type="spellStart"/>
      <w:r>
        <w:t>uvas</w:t>
      </w:r>
      <w:proofErr w:type="spellEnd"/>
      <w:r>
        <w:t xml:space="preserve">, </w:t>
      </w:r>
      <w:proofErr w:type="spellStart"/>
      <w:r>
        <w:t>morangos</w:t>
      </w:r>
      <w:proofErr w:type="spellEnd"/>
    </w:p>
    <w:p w14:paraId="2B0A38B7" w14:textId="6659E05D" w:rsidR="00A53F7B" w:rsidRDefault="00A53F7B" w:rsidP="000770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05E84058">
          <v:shape id="_x0000_i1939" type="#_x0000_t75" style="width:18pt;height:15.6pt" o:ole="">
            <v:imagedata r:id="rId6" o:title=""/>
          </v:shape>
          <w:control r:id="rId70" w:name="DefaultOcxName631" w:shapeid="_x0000_i1939"/>
        </w:object>
      </w:r>
      <w:r>
        <w:t xml:space="preserve">3 </w:t>
      </w:r>
      <w:proofErr w:type="spellStart"/>
      <w:r>
        <w:t>barrinhas</w:t>
      </w:r>
      <w:proofErr w:type="spellEnd"/>
    </w:p>
    <w:p w14:paraId="422E909C" w14:textId="61496AAB" w:rsidR="00A53F7B" w:rsidRDefault="00A53F7B" w:rsidP="0007705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39F9235F">
          <v:shape id="_x0000_i1938" type="#_x0000_t75" style="width:18pt;height:15.6pt" o:ole="">
            <v:imagedata r:id="rId6" o:title=""/>
          </v:shape>
          <w:control r:id="rId71" w:name="DefaultOcxName641" w:shapeid="_x0000_i1938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0F6E7921" w14:textId="77777777" w:rsidR="00A53F7B" w:rsidRDefault="00A53F7B" w:rsidP="00077056">
      <w:pPr>
        <w:spacing w:after="0"/>
      </w:pPr>
      <w:r>
        <w:pict w14:anchorId="25CEBE38">
          <v:rect id="_x0000_i1789" style="width:0;height:1.5pt" o:hralign="center" o:hrstd="t" o:hr="t" fillcolor="#a0a0a0" stroked="f"/>
        </w:pict>
      </w:r>
    </w:p>
    <w:p w14:paraId="1C29B345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📆</w:t>
      </w:r>
      <w:r>
        <w:t xml:space="preserve"> Dia 10</w:t>
      </w:r>
    </w:p>
    <w:p w14:paraId="06CF0E19" w14:textId="0FE84508" w:rsidR="00A53F7B" w:rsidRDefault="00A53F7B" w:rsidP="0007705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0764217F">
          <v:shape id="_x0000_i1937" type="#_x0000_t75" style="width:18pt;height:15.6pt" o:ole="">
            <v:imagedata r:id="rId6" o:title=""/>
          </v:shape>
          <w:control r:id="rId72" w:name="DefaultOcxName651" w:shapeid="_x0000_i1937"/>
        </w:object>
      </w:r>
      <w:r>
        <w:t xml:space="preserve">3 wraps (cream cheese + </w:t>
      </w:r>
      <w:proofErr w:type="spellStart"/>
      <w:r>
        <w:t>frango</w:t>
      </w:r>
      <w:proofErr w:type="spellEnd"/>
      <w:r>
        <w:t xml:space="preserve"> pronto)</w:t>
      </w:r>
    </w:p>
    <w:p w14:paraId="505C991E" w14:textId="555875C0" w:rsidR="00A53F7B" w:rsidRDefault="00A53F7B" w:rsidP="0007705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2765ACA0">
          <v:shape id="_x0000_i1936" type="#_x0000_t75" style="width:18pt;height:15.6pt" o:ole="">
            <v:imagedata r:id="rId6" o:title=""/>
          </v:shape>
          <w:control r:id="rId73" w:name="DefaultOcxName661" w:shapeid="_x0000_i1936"/>
        </w:object>
      </w:r>
      <w:proofErr w:type="spellStart"/>
      <w:r>
        <w:t>Uvas</w:t>
      </w:r>
      <w:proofErr w:type="spellEnd"/>
      <w:r>
        <w:t xml:space="preserve">, 2 bananas, 1 </w:t>
      </w:r>
      <w:proofErr w:type="spellStart"/>
      <w:r>
        <w:t>pera</w:t>
      </w:r>
      <w:proofErr w:type="spellEnd"/>
    </w:p>
    <w:p w14:paraId="0B6AEB0B" w14:textId="02EE20FD" w:rsidR="00A53F7B" w:rsidRDefault="00A53F7B" w:rsidP="0007705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029C4567">
          <v:shape id="_x0000_i1935" type="#_x0000_t75" style="width:18pt;height:15.6pt" o:ole="">
            <v:imagedata r:id="rId6" o:title=""/>
          </v:shape>
          <w:control r:id="rId74" w:name="DefaultOcxName671" w:shapeid="_x0000_i1935"/>
        </w:object>
      </w:r>
      <w:r>
        <w:t xml:space="preserve">3 </w:t>
      </w:r>
      <w:proofErr w:type="spellStart"/>
      <w:r>
        <w:t>pipocas</w:t>
      </w:r>
      <w:proofErr w:type="spellEnd"/>
    </w:p>
    <w:p w14:paraId="1FC7C1FD" w14:textId="79C6184A" w:rsidR="00A53F7B" w:rsidRDefault="00A53F7B" w:rsidP="0007705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401F3AA3">
          <v:shape id="_x0000_i1934" type="#_x0000_t75" style="width:18pt;height:15.6pt" o:ole="">
            <v:imagedata r:id="rId6" o:title=""/>
          </v:shape>
          <w:control r:id="rId75" w:name="DefaultOcxName681" w:shapeid="_x0000_i1934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4D69DB34" w14:textId="77777777" w:rsidR="00A53F7B" w:rsidRDefault="00A53F7B" w:rsidP="00077056">
      <w:pPr>
        <w:rPr>
          <w:rFonts w:ascii="Segoe UI Emoji" w:hAnsi="Segoe UI Emoji" w:cs="Segoe UI Emoji"/>
        </w:rPr>
      </w:pPr>
    </w:p>
    <w:p w14:paraId="710B40FD" w14:textId="77777777" w:rsidR="00A53F7B" w:rsidRPr="00630780" w:rsidRDefault="00A53F7B" w:rsidP="00077056">
      <w:pPr>
        <w:rPr>
          <w:rFonts w:ascii="Segoe UI Emoji" w:hAnsi="Segoe UI Emoji" w:cs="Segoe UI Emoji"/>
          <w:lang w:val="pt-BR"/>
        </w:rPr>
      </w:pPr>
      <w:r w:rsidRPr="00630780">
        <w:rPr>
          <w:rFonts w:ascii="Segoe UI Emoji" w:hAnsi="Segoe UI Emoji" w:cs="Segoe UI Emoji"/>
          <w:lang w:val="pt-BR"/>
        </w:rPr>
        <w:t>-</w:t>
      </w:r>
      <w:r w:rsidRPr="00630780">
        <w:rPr>
          <w:color w:val="FF0000"/>
          <w:lang w:val="pt-BR"/>
        </w:rPr>
        <w:t>Horários</w:t>
      </w:r>
      <w:r w:rsidRPr="00630780">
        <w:rPr>
          <w:rFonts w:ascii="Segoe UI Emoji" w:hAnsi="Segoe UI Emoji" w:cs="Segoe UI Emoji"/>
          <w:lang w:val="pt-BR"/>
        </w:rPr>
        <w:t xml:space="preserve">: </w:t>
      </w:r>
    </w:p>
    <w:p w14:paraId="57C927B7" w14:textId="77777777" w:rsidR="00A53F7B" w:rsidRPr="00630780" w:rsidRDefault="00A53F7B" w:rsidP="00077056">
      <w:pPr>
        <w:rPr>
          <w:rFonts w:ascii="Segoe UI Emoji" w:hAnsi="Segoe UI Emoji" w:cs="Segoe UI Emoji"/>
          <w:lang w:val="pt-BR"/>
        </w:rPr>
      </w:pPr>
      <w:r>
        <w:rPr>
          <w:rFonts w:ascii="Segoe UI Emoji" w:hAnsi="Segoe UI Emoji" w:cs="Segoe UI Emoji"/>
        </w:rPr>
        <w:t>🚙</w:t>
      </w:r>
      <w:r w:rsidRPr="00D306AE">
        <w:rPr>
          <w:lang w:val="pt-BR"/>
        </w:rPr>
        <w:t xml:space="preserve"> 15:30 – Uber Walmart → Hotel</w:t>
      </w:r>
    </w:p>
    <w:p w14:paraId="5B05706B" w14:textId="77777777" w:rsidR="00A53F7B" w:rsidRPr="00D306AE" w:rsidRDefault="00A53F7B" w:rsidP="00077056">
      <w:pPr>
        <w:rPr>
          <w:lang w:val="pt-BR"/>
        </w:rPr>
      </w:pPr>
      <w:r>
        <w:rPr>
          <w:rFonts w:ascii="Segoe UI Emoji" w:hAnsi="Segoe UI Emoji" w:cs="Segoe UI Emoji"/>
        </w:rPr>
        <w:t>🛌</w:t>
      </w:r>
      <w:r w:rsidRPr="00D306AE">
        <w:rPr>
          <w:lang w:val="pt-BR"/>
        </w:rPr>
        <w:t xml:space="preserve"> 16:00 – Descanso leve no hotel</w:t>
      </w:r>
    </w:p>
    <w:p w14:paraId="7AB6AA02" w14:textId="77777777" w:rsidR="00A53F7B" w:rsidRDefault="00A53F7B" w:rsidP="00077056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Jantar </w:t>
      </w:r>
    </w:p>
    <w:p w14:paraId="4CA51991" w14:textId="77777777" w:rsidR="00A53F7B" w:rsidRPr="00630780" w:rsidRDefault="00A53F7B" w:rsidP="00077056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Dicas</w:t>
      </w:r>
      <w:r w:rsidRPr="002B63E7">
        <w:rPr>
          <w:color w:val="FF0000"/>
          <w:lang w:val="pt-BR"/>
        </w:rPr>
        <w:t>:</w:t>
      </w:r>
    </w:p>
    <w:p w14:paraId="74D2BFD7" w14:textId="77777777" w:rsidR="00A53F7B" w:rsidRPr="00630780" w:rsidRDefault="00A53F7B" w:rsidP="00077056">
      <w:pPr>
        <w:pStyle w:val="Ttulo2"/>
        <w:rPr>
          <w:lang w:val="pt-BR"/>
        </w:rPr>
      </w:pPr>
      <w:r>
        <w:rPr>
          <w:rFonts w:ascii="Calibri" w:hAnsi="Calibri" w:cs="Calibri"/>
        </w:rPr>
        <w:t>📍</w:t>
      </w:r>
      <w:r w:rsidRPr="00630780">
        <w:rPr>
          <w:lang w:val="pt-BR"/>
        </w:rPr>
        <w:t xml:space="preserve"> Roteiro – Ross </w:t>
      </w:r>
      <w:proofErr w:type="spellStart"/>
      <w:r w:rsidRPr="00630780">
        <w:rPr>
          <w:lang w:val="pt-BR"/>
        </w:rPr>
        <w:t>Dress</w:t>
      </w:r>
      <w:proofErr w:type="spellEnd"/>
      <w:r w:rsidRPr="00630780">
        <w:rPr>
          <w:lang w:val="pt-BR"/>
        </w:rPr>
        <w:t xml:space="preserve"> for </w:t>
      </w:r>
      <w:proofErr w:type="spellStart"/>
      <w:r w:rsidRPr="00630780">
        <w:rPr>
          <w:lang w:val="pt-BR"/>
        </w:rPr>
        <w:t>Less</w:t>
      </w:r>
      <w:proofErr w:type="spellEnd"/>
      <w:r w:rsidRPr="00630780">
        <w:rPr>
          <w:lang w:val="pt-BR"/>
        </w:rPr>
        <w:t xml:space="preserve"> &amp; compras econômicas</w:t>
      </w:r>
    </w:p>
    <w:p w14:paraId="54169816" w14:textId="77777777" w:rsidR="00A53F7B" w:rsidRPr="00E02B7F" w:rsidRDefault="00A53F7B" w:rsidP="00077056">
      <w:pPr>
        <w:spacing w:before="100" w:beforeAutospacing="1" w:after="100" w:afterAutospacing="1"/>
        <w:rPr>
          <w:lang w:val="pt-BR"/>
        </w:rPr>
      </w:pPr>
      <w:r w:rsidRPr="00E02B7F">
        <w:rPr>
          <w:rStyle w:val="Forte"/>
          <w:lang w:val="pt-BR"/>
        </w:rPr>
        <w:t>Local:</w:t>
      </w:r>
      <w:r w:rsidRPr="00E02B7F">
        <w:rPr>
          <w:lang w:val="pt-BR"/>
        </w:rPr>
        <w:t xml:space="preserve"> </w:t>
      </w:r>
      <w:r>
        <w:rPr>
          <w:rFonts w:ascii="Cambria" w:hAnsi="Cambria" w:cs="Cambria"/>
        </w:rPr>
        <w:t>📌</w:t>
      </w:r>
      <w:r w:rsidRPr="00E02B7F">
        <w:rPr>
          <w:lang w:val="pt-BR"/>
        </w:rPr>
        <w:t xml:space="preserve"> </w:t>
      </w:r>
      <w:r w:rsidRPr="00E02B7F">
        <w:rPr>
          <w:rStyle w:val="nfase"/>
          <w:lang w:val="pt-BR"/>
        </w:rPr>
        <w:t xml:space="preserve">5295 </w:t>
      </w:r>
      <w:proofErr w:type="spellStart"/>
      <w:r w:rsidRPr="00E02B7F">
        <w:rPr>
          <w:rStyle w:val="nfase"/>
          <w:lang w:val="pt-BR"/>
        </w:rPr>
        <w:t>International</w:t>
      </w:r>
      <w:proofErr w:type="spellEnd"/>
      <w:r w:rsidRPr="00E02B7F">
        <w:rPr>
          <w:rStyle w:val="nfase"/>
          <w:lang w:val="pt-BR"/>
        </w:rPr>
        <w:t xml:space="preserve"> </w:t>
      </w:r>
      <w:proofErr w:type="spellStart"/>
      <w:r w:rsidRPr="00E02B7F">
        <w:rPr>
          <w:rStyle w:val="nfase"/>
          <w:lang w:val="pt-BR"/>
        </w:rPr>
        <w:t>Dr</w:t>
      </w:r>
      <w:proofErr w:type="spellEnd"/>
      <w:r w:rsidRPr="00E02B7F">
        <w:rPr>
          <w:rStyle w:val="nfase"/>
          <w:lang w:val="pt-BR"/>
        </w:rPr>
        <w:t>, Orlando, FL 32819</w:t>
      </w:r>
      <w:r w:rsidRPr="00E02B7F">
        <w:rPr>
          <w:lang w:val="pt-BR"/>
        </w:rPr>
        <w:br/>
      </w:r>
      <w:r w:rsidRPr="00E02B7F">
        <w:rPr>
          <w:rStyle w:val="Forte"/>
          <w:lang w:val="pt-BR"/>
        </w:rPr>
        <w:t>Ponto de referência:</w:t>
      </w:r>
      <w:r w:rsidRPr="00E02B7F">
        <w:rPr>
          <w:lang w:val="pt-BR"/>
        </w:rPr>
        <w:t xml:space="preserve"> Ao lado do </w:t>
      </w:r>
      <w:proofErr w:type="spellStart"/>
      <w:r w:rsidRPr="00E02B7F">
        <w:rPr>
          <w:rStyle w:val="Forte"/>
          <w:lang w:val="pt-BR"/>
        </w:rPr>
        <w:t>International</w:t>
      </w:r>
      <w:proofErr w:type="spellEnd"/>
      <w:r w:rsidRPr="00E02B7F">
        <w:rPr>
          <w:rStyle w:val="Forte"/>
          <w:lang w:val="pt-BR"/>
        </w:rPr>
        <w:t xml:space="preserve"> Premium Outlets</w:t>
      </w:r>
    </w:p>
    <w:p w14:paraId="01D55CF0" w14:textId="77777777" w:rsidR="00A53F7B" w:rsidRDefault="00A53F7B" w:rsidP="00077056">
      <w:pPr>
        <w:spacing w:after="0"/>
      </w:pPr>
      <w:r>
        <w:pict w14:anchorId="09195E3B">
          <v:rect id="_x0000_i1790" style="width:0;height:1.5pt" o:hralign="center" o:hrstd="t" o:hr="t" fillcolor="#a0a0a0" stroked="f"/>
        </w:pict>
      </w:r>
    </w:p>
    <w:p w14:paraId="715B079A" w14:textId="77777777" w:rsidR="00A53F7B" w:rsidRPr="00630780" w:rsidRDefault="00A53F7B" w:rsidP="00077056">
      <w:pPr>
        <w:rPr>
          <w:rFonts w:ascii="Segoe UI Emoji" w:hAnsi="Segoe UI Emoji" w:cs="Segoe UI Emoji"/>
          <w:lang w:val="pt-BR"/>
        </w:rPr>
      </w:pPr>
      <w:r w:rsidRPr="00630780">
        <w:rPr>
          <w:rFonts w:ascii="Segoe UI Emoji" w:hAnsi="Segoe UI Emoji" w:cs="Segoe UI Emoji"/>
          <w:lang w:val="pt-BR"/>
        </w:rPr>
        <w:t>-</w:t>
      </w:r>
      <w:r w:rsidRPr="00630780">
        <w:rPr>
          <w:color w:val="FF0000"/>
          <w:lang w:val="pt-BR"/>
        </w:rPr>
        <w:t>Horários</w:t>
      </w:r>
      <w:r w:rsidRPr="00630780">
        <w:rPr>
          <w:rFonts w:ascii="Segoe UI Emoji" w:hAnsi="Segoe UI Emoji" w:cs="Segoe UI Emoji"/>
          <w:lang w:val="pt-BR"/>
        </w:rPr>
        <w:t xml:space="preserve">: </w:t>
      </w:r>
    </w:p>
    <w:p w14:paraId="4C3F836D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🕔</w:t>
      </w:r>
      <w:r>
        <w:t xml:space="preserve"> 17:00 – </w:t>
      </w:r>
      <w:proofErr w:type="spellStart"/>
      <w:r>
        <w:t>Saída</w:t>
      </w:r>
      <w:proofErr w:type="spellEnd"/>
      <w:r>
        <w:t xml:space="preserve"> do Hotel → Ross Dress for Less (International Drive)</w:t>
      </w:r>
    </w:p>
    <w:p w14:paraId="3BA1CD55" w14:textId="77777777" w:rsidR="00A53F7B" w:rsidRDefault="00A53F7B" w:rsidP="0007705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Cambria" w:hAnsi="Cambria" w:cs="Cambria"/>
        </w:rPr>
        <w:t>🚗</w:t>
      </w:r>
      <w:r>
        <w:t xml:space="preserve"> </w:t>
      </w:r>
      <w:r>
        <w:rPr>
          <w:rStyle w:val="Forte"/>
        </w:rPr>
        <w:t>Uber:</w:t>
      </w:r>
      <w:r>
        <w:t xml:space="preserve"> ~15 </w:t>
      </w:r>
      <w:proofErr w:type="spellStart"/>
      <w:r>
        <w:t>minutos</w:t>
      </w:r>
      <w:proofErr w:type="spellEnd"/>
      <w:r>
        <w:t xml:space="preserve"> | US$ 10 ~ US$ 15</w:t>
      </w:r>
    </w:p>
    <w:p w14:paraId="494EFC76" w14:textId="77777777" w:rsidR="00A53F7B" w:rsidRDefault="00A53F7B" w:rsidP="00077056">
      <w:pPr>
        <w:spacing w:after="0"/>
      </w:pPr>
      <w:r>
        <w:pict w14:anchorId="2D40ADD7">
          <v:rect id="_x0000_i1791" style="width:0;height:1.5pt" o:hralign="center" o:hrstd="t" o:hr="t" fillcolor="#a0a0a0" stroked="f"/>
        </w:pict>
      </w:r>
    </w:p>
    <w:p w14:paraId="763818C0" w14:textId="77777777" w:rsidR="00A53F7B" w:rsidRPr="00E02B7F" w:rsidRDefault="00A53F7B" w:rsidP="00077056">
      <w:pPr>
        <w:pStyle w:val="Ttulo3"/>
        <w:rPr>
          <w:lang w:val="pt-BR"/>
        </w:rPr>
      </w:pPr>
      <w:r>
        <w:rPr>
          <w:rFonts w:ascii="Calibri" w:hAnsi="Calibri" w:cs="Calibri"/>
        </w:rPr>
        <w:t>🛍️</w:t>
      </w:r>
      <w:r w:rsidRPr="00E02B7F">
        <w:rPr>
          <w:lang w:val="pt-BR"/>
        </w:rPr>
        <w:t xml:space="preserve"> 17:20 – Início das Compras: </w:t>
      </w:r>
      <w:r w:rsidRPr="00E02B7F">
        <w:rPr>
          <w:rStyle w:val="Forte"/>
          <w:b/>
          <w:bCs/>
          <w:lang w:val="pt-BR"/>
        </w:rPr>
        <w:t xml:space="preserve">Ross </w:t>
      </w:r>
      <w:proofErr w:type="spellStart"/>
      <w:r w:rsidRPr="00E02B7F">
        <w:rPr>
          <w:rStyle w:val="Forte"/>
          <w:b/>
          <w:bCs/>
          <w:lang w:val="pt-BR"/>
        </w:rPr>
        <w:t>Dress</w:t>
      </w:r>
      <w:proofErr w:type="spellEnd"/>
      <w:r w:rsidRPr="00E02B7F">
        <w:rPr>
          <w:rStyle w:val="Forte"/>
          <w:b/>
          <w:bCs/>
          <w:lang w:val="pt-BR"/>
        </w:rPr>
        <w:t xml:space="preserve"> for </w:t>
      </w:r>
      <w:proofErr w:type="spellStart"/>
      <w:r w:rsidRPr="00E02B7F">
        <w:rPr>
          <w:rStyle w:val="Forte"/>
          <w:b/>
          <w:bCs/>
          <w:lang w:val="pt-BR"/>
        </w:rPr>
        <w:t>Less</w:t>
      </w:r>
      <w:proofErr w:type="spellEnd"/>
    </w:p>
    <w:p w14:paraId="611A6E71" w14:textId="77777777" w:rsidR="00A53F7B" w:rsidRDefault="00A53F7B" w:rsidP="00077056">
      <w:pPr>
        <w:pStyle w:val="Ttulo4"/>
      </w:pPr>
      <w:r>
        <w:rPr>
          <w:rFonts w:ascii="Calibri" w:hAnsi="Calibri" w:cs="Calibri"/>
        </w:rPr>
        <w:t>🧒</w:t>
      </w:r>
      <w:r>
        <w:t xml:space="preserve"> O que </w:t>
      </w:r>
      <w:proofErr w:type="spellStart"/>
      <w:r>
        <w:t>encontrar</w:t>
      </w:r>
      <w:proofErr w:type="spellEnd"/>
      <w:r>
        <w:t>:</w:t>
      </w:r>
    </w:p>
    <w:p w14:paraId="4E0BC615" w14:textId="77777777" w:rsidR="00A53F7B" w:rsidRPr="00E02B7F" w:rsidRDefault="00A53F7B" w:rsidP="00077056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pt-BR"/>
        </w:rPr>
      </w:pPr>
      <w:proofErr w:type="spellStart"/>
      <w:r w:rsidRPr="00E02B7F">
        <w:rPr>
          <w:lang w:val="pt-BR"/>
        </w:rPr>
        <w:t>Carter’s</w:t>
      </w:r>
      <w:proofErr w:type="spellEnd"/>
      <w:r w:rsidRPr="00E02B7F">
        <w:rPr>
          <w:lang w:val="pt-BR"/>
        </w:rPr>
        <w:t xml:space="preserve">, </w:t>
      </w:r>
      <w:proofErr w:type="spellStart"/>
      <w:r w:rsidRPr="00E02B7F">
        <w:rPr>
          <w:lang w:val="pt-BR"/>
        </w:rPr>
        <w:t>OshKosh</w:t>
      </w:r>
      <w:proofErr w:type="spellEnd"/>
      <w:r w:rsidRPr="00E02B7F">
        <w:rPr>
          <w:lang w:val="pt-BR"/>
        </w:rPr>
        <w:t>, Disney, Nike, Adidas, Puma (infantil)</w:t>
      </w:r>
    </w:p>
    <w:p w14:paraId="34BAF616" w14:textId="77777777" w:rsidR="00A53F7B" w:rsidRPr="00E02B7F" w:rsidRDefault="00A53F7B" w:rsidP="00077056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 xml:space="preserve">Tênis infantis a partir de </w:t>
      </w:r>
      <w:r w:rsidRPr="00E02B7F">
        <w:rPr>
          <w:rStyle w:val="Forte"/>
          <w:lang w:val="pt-BR"/>
        </w:rPr>
        <w:t>US$ 14,99</w:t>
      </w:r>
    </w:p>
    <w:p w14:paraId="037F7766" w14:textId="77777777" w:rsidR="00A53F7B" w:rsidRPr="00E02B7F" w:rsidRDefault="00A53F7B" w:rsidP="00077056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 xml:space="preserve">Conjuntos de roupas a partir de </w:t>
      </w:r>
      <w:r w:rsidRPr="00E02B7F">
        <w:rPr>
          <w:rStyle w:val="Forte"/>
          <w:lang w:val="pt-BR"/>
        </w:rPr>
        <w:t>US$ 6,99</w:t>
      </w:r>
    </w:p>
    <w:p w14:paraId="4C142985" w14:textId="77777777" w:rsidR="00A53F7B" w:rsidRDefault="00A53F7B" w:rsidP="00077056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t>Pijamas</w:t>
      </w:r>
      <w:proofErr w:type="spellEnd"/>
      <w:r>
        <w:t xml:space="preserve">, </w:t>
      </w:r>
      <w:proofErr w:type="spellStart"/>
      <w:r>
        <w:t>camisetas</w:t>
      </w:r>
      <w:proofErr w:type="spellEnd"/>
      <w:r>
        <w:t xml:space="preserve">, </w:t>
      </w:r>
      <w:proofErr w:type="spellStart"/>
      <w:r>
        <w:t>meias</w:t>
      </w:r>
      <w:proofErr w:type="spellEnd"/>
      <w:r>
        <w:t xml:space="preserve">, mochilas </w:t>
      </w:r>
      <w:proofErr w:type="spellStart"/>
      <w:r>
        <w:t>escolares</w:t>
      </w:r>
      <w:proofErr w:type="spellEnd"/>
    </w:p>
    <w:p w14:paraId="3C89A643" w14:textId="77777777" w:rsidR="00A53F7B" w:rsidRPr="00E02B7F" w:rsidRDefault="00A53F7B" w:rsidP="00077056">
      <w:pPr>
        <w:spacing w:before="100" w:beforeAutospacing="1" w:after="100" w:afterAutospacing="1"/>
        <w:rPr>
          <w:lang w:val="pt-BR"/>
        </w:rPr>
      </w:pPr>
      <w:r>
        <w:rPr>
          <w:rFonts w:ascii="Cambria" w:hAnsi="Cambria" w:cs="Cambria"/>
        </w:rPr>
        <w:t>💡</w:t>
      </w:r>
      <w:r w:rsidRPr="00E02B7F">
        <w:rPr>
          <w:lang w:val="pt-BR"/>
        </w:rPr>
        <w:t xml:space="preserve"> </w:t>
      </w:r>
      <w:r w:rsidRPr="00E02B7F">
        <w:rPr>
          <w:rStyle w:val="Forte"/>
          <w:lang w:val="pt-BR"/>
        </w:rPr>
        <w:t>Dica:</w:t>
      </w:r>
      <w:r w:rsidRPr="00E02B7F">
        <w:rPr>
          <w:lang w:val="pt-BR"/>
        </w:rPr>
        <w:t xml:space="preserve"> vá direto aos racks com etiquetas vermelhas ou amarelas — são os itens de </w:t>
      </w:r>
      <w:proofErr w:type="spellStart"/>
      <w:r w:rsidRPr="00E02B7F">
        <w:rPr>
          <w:rStyle w:val="Forte"/>
          <w:lang w:val="pt-BR"/>
        </w:rPr>
        <w:t>clearance</w:t>
      </w:r>
      <w:proofErr w:type="spellEnd"/>
      <w:r w:rsidRPr="00E02B7F">
        <w:rPr>
          <w:lang w:val="pt-BR"/>
        </w:rPr>
        <w:t>.</w:t>
      </w:r>
    </w:p>
    <w:p w14:paraId="07BC351B" w14:textId="77777777" w:rsidR="00A53F7B" w:rsidRDefault="00A53F7B" w:rsidP="00077056">
      <w:pPr>
        <w:spacing w:after="0"/>
      </w:pPr>
      <w:r>
        <w:pict w14:anchorId="2559D19F">
          <v:rect id="_x0000_i1792" style="width:0;height:1.5pt" o:hralign="center" o:hrstd="t" o:hr="t" fillcolor="#a0a0a0" stroked="f"/>
        </w:pict>
      </w:r>
    </w:p>
    <w:p w14:paraId="5A4DFB56" w14:textId="77777777" w:rsidR="00A53F7B" w:rsidRPr="00E02B7F" w:rsidRDefault="00A53F7B" w:rsidP="00077056">
      <w:pPr>
        <w:pStyle w:val="Ttulo3"/>
        <w:rPr>
          <w:lang w:val="pt-BR"/>
        </w:rPr>
      </w:pPr>
      <w:r w:rsidRPr="00E02B7F">
        <w:rPr>
          <w:rFonts w:ascii="Calibri" w:hAnsi="Calibri" w:cs="Calibri"/>
          <w:lang w:val="pt-BR"/>
        </w:rPr>
        <w:t>➕</w:t>
      </w:r>
      <w:r w:rsidRPr="00E02B7F">
        <w:rPr>
          <w:lang w:val="pt-BR"/>
        </w:rPr>
        <w:t xml:space="preserve"> Outras lojas próximas para crianças e achados baratos</w:t>
      </w:r>
    </w:p>
    <w:p w14:paraId="7CB00AB9" w14:textId="77777777" w:rsidR="00A53F7B" w:rsidRDefault="00A53F7B" w:rsidP="00077056">
      <w:pPr>
        <w:pStyle w:val="Ttulo4"/>
      </w:pPr>
      <w:r>
        <w:rPr>
          <w:rFonts w:ascii="Calibri" w:hAnsi="Calibri" w:cs="Calibri"/>
        </w:rPr>
        <w:t>🏪</w:t>
      </w:r>
      <w:r>
        <w:t xml:space="preserve"> </w:t>
      </w:r>
      <w:r>
        <w:rPr>
          <w:rStyle w:val="Forte"/>
          <w:b/>
          <w:bCs/>
        </w:rPr>
        <w:t>Dollar Tree</w:t>
      </w:r>
    </w:p>
    <w:p w14:paraId="08985E69" w14:textId="77777777" w:rsidR="00A53F7B" w:rsidRPr="00E02B7F" w:rsidRDefault="00A53F7B" w:rsidP="0007705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>Loja estilo “tudo por US$ 1,25”</w:t>
      </w:r>
    </w:p>
    <w:p w14:paraId="586A97B8" w14:textId="77777777" w:rsidR="00A53F7B" w:rsidRPr="00E02B7F" w:rsidRDefault="00A53F7B" w:rsidP="0007705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rFonts w:ascii="Cambria" w:hAnsi="Cambria" w:cs="Cambria"/>
          <w:lang w:val="pt-BR"/>
        </w:rPr>
        <w:t>✅</w:t>
      </w:r>
      <w:r w:rsidRPr="00E02B7F">
        <w:rPr>
          <w:lang w:val="pt-BR"/>
        </w:rPr>
        <w:t xml:space="preserve"> Produtos infantis, brinquedos, materiais escolares, snacks, itens de viagem, acessórios de cabelo</w:t>
      </w:r>
    </w:p>
    <w:p w14:paraId="0C4B42D1" w14:textId="77777777" w:rsidR="00A53F7B" w:rsidRPr="00E02B7F" w:rsidRDefault="00A53F7B" w:rsidP="0007705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>
        <w:rPr>
          <w:rFonts w:ascii="Cambria" w:hAnsi="Cambria" w:cs="Cambria"/>
        </w:rPr>
        <w:t>🕒</w:t>
      </w:r>
      <w:r w:rsidRPr="00E02B7F">
        <w:rPr>
          <w:lang w:val="pt-BR"/>
        </w:rPr>
        <w:t xml:space="preserve"> Fica a </w:t>
      </w:r>
      <w:r w:rsidRPr="00E02B7F">
        <w:rPr>
          <w:rStyle w:val="Forte"/>
          <w:lang w:val="pt-BR"/>
        </w:rPr>
        <w:t>2 min a pé da Ross</w:t>
      </w:r>
    </w:p>
    <w:p w14:paraId="3E4EFEA7" w14:textId="77777777" w:rsidR="00A53F7B" w:rsidRPr="00E02B7F" w:rsidRDefault="00A53F7B" w:rsidP="00077056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>
        <w:rPr>
          <w:rFonts w:ascii="Cambria" w:hAnsi="Cambria" w:cs="Cambria"/>
        </w:rPr>
        <w:t>📍</w:t>
      </w:r>
      <w:r w:rsidRPr="00E02B7F">
        <w:rPr>
          <w:lang w:val="pt-BR"/>
        </w:rPr>
        <w:t xml:space="preserve"> Endereço: </w:t>
      </w:r>
      <w:r w:rsidRPr="00E02B7F">
        <w:rPr>
          <w:rStyle w:val="nfase"/>
          <w:lang w:val="pt-BR"/>
        </w:rPr>
        <w:t xml:space="preserve">5269 </w:t>
      </w:r>
      <w:proofErr w:type="spellStart"/>
      <w:r w:rsidRPr="00E02B7F">
        <w:rPr>
          <w:rStyle w:val="nfase"/>
          <w:lang w:val="pt-BR"/>
        </w:rPr>
        <w:t>International</w:t>
      </w:r>
      <w:proofErr w:type="spellEnd"/>
      <w:r w:rsidRPr="00E02B7F">
        <w:rPr>
          <w:rStyle w:val="nfase"/>
          <w:lang w:val="pt-BR"/>
        </w:rPr>
        <w:t xml:space="preserve"> </w:t>
      </w:r>
      <w:proofErr w:type="spellStart"/>
      <w:r w:rsidRPr="00E02B7F">
        <w:rPr>
          <w:rStyle w:val="nfase"/>
          <w:lang w:val="pt-BR"/>
        </w:rPr>
        <w:t>Dr</w:t>
      </w:r>
      <w:proofErr w:type="spellEnd"/>
      <w:r w:rsidRPr="00E02B7F">
        <w:rPr>
          <w:rStyle w:val="nfase"/>
          <w:lang w:val="pt-BR"/>
        </w:rPr>
        <w:t>, Orlando, FL 32819</w:t>
      </w:r>
    </w:p>
    <w:p w14:paraId="778C2561" w14:textId="77777777" w:rsidR="00A53F7B" w:rsidRDefault="00A53F7B" w:rsidP="00077056">
      <w:pPr>
        <w:pStyle w:val="Ttulo4"/>
      </w:pPr>
      <w:r>
        <w:rPr>
          <w:rFonts w:ascii="Calibri" w:hAnsi="Calibri" w:cs="Calibri"/>
        </w:rPr>
        <w:t>👕</w:t>
      </w:r>
      <w:r>
        <w:t xml:space="preserve"> </w:t>
      </w:r>
      <w:r>
        <w:rPr>
          <w:rStyle w:val="Forte"/>
          <w:b/>
          <w:bCs/>
        </w:rPr>
        <w:t>Carter's Outlet (International Premium Outlets)</w:t>
      </w:r>
    </w:p>
    <w:p w14:paraId="5682FCD6" w14:textId="77777777" w:rsidR="00A53F7B" w:rsidRDefault="00A53F7B" w:rsidP="0007705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5 </w:t>
      </w:r>
      <w:proofErr w:type="spellStart"/>
      <w:r>
        <w:t>minutos</w:t>
      </w:r>
      <w:proofErr w:type="spellEnd"/>
      <w:r>
        <w:t xml:space="preserve"> de </w:t>
      </w:r>
      <w:proofErr w:type="spellStart"/>
      <w:r>
        <w:t>caminhada</w:t>
      </w:r>
      <w:proofErr w:type="spellEnd"/>
    </w:p>
    <w:p w14:paraId="7A2A8EA8" w14:textId="77777777" w:rsidR="00A53F7B" w:rsidRPr="00E02B7F" w:rsidRDefault="00A53F7B" w:rsidP="0007705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>Ótima para recém-nascidos e crianças até 8 anos</w:t>
      </w:r>
    </w:p>
    <w:p w14:paraId="4DAFB8F8" w14:textId="77777777" w:rsidR="00A53F7B" w:rsidRDefault="00A53F7B" w:rsidP="0007705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Clearance racks com </w:t>
      </w:r>
      <w:proofErr w:type="spellStart"/>
      <w:r>
        <w:t>até</w:t>
      </w:r>
      <w:proofErr w:type="spellEnd"/>
      <w:r>
        <w:t xml:space="preserve"> </w:t>
      </w:r>
      <w:r>
        <w:rPr>
          <w:rStyle w:val="Forte"/>
        </w:rPr>
        <w:t>70% off</w:t>
      </w:r>
    </w:p>
    <w:p w14:paraId="6957D856" w14:textId="77777777" w:rsidR="00A53F7B" w:rsidRPr="00E02B7F" w:rsidRDefault="00A53F7B" w:rsidP="00077056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 xml:space="preserve">Endereço: </w:t>
      </w:r>
      <w:r w:rsidRPr="00E02B7F">
        <w:rPr>
          <w:rStyle w:val="nfase"/>
          <w:lang w:val="pt-BR"/>
        </w:rPr>
        <w:t xml:space="preserve">4951 </w:t>
      </w:r>
      <w:proofErr w:type="spellStart"/>
      <w:r w:rsidRPr="00E02B7F">
        <w:rPr>
          <w:rStyle w:val="nfase"/>
          <w:lang w:val="pt-BR"/>
        </w:rPr>
        <w:t>International</w:t>
      </w:r>
      <w:proofErr w:type="spellEnd"/>
      <w:r w:rsidRPr="00E02B7F">
        <w:rPr>
          <w:rStyle w:val="nfase"/>
          <w:lang w:val="pt-BR"/>
        </w:rPr>
        <w:t xml:space="preserve"> </w:t>
      </w:r>
      <w:proofErr w:type="spellStart"/>
      <w:r w:rsidRPr="00E02B7F">
        <w:rPr>
          <w:rStyle w:val="nfase"/>
          <w:lang w:val="pt-BR"/>
        </w:rPr>
        <w:t>Dr</w:t>
      </w:r>
      <w:proofErr w:type="spellEnd"/>
      <w:r w:rsidRPr="00E02B7F">
        <w:rPr>
          <w:rStyle w:val="nfase"/>
          <w:lang w:val="pt-BR"/>
        </w:rPr>
        <w:t xml:space="preserve"> #121, Orlando, FL 32819</w:t>
      </w:r>
    </w:p>
    <w:p w14:paraId="6A1337B4" w14:textId="77777777" w:rsidR="00A53F7B" w:rsidRDefault="00A53F7B" w:rsidP="00077056">
      <w:pPr>
        <w:pStyle w:val="Ttulo4"/>
      </w:pPr>
      <w:r>
        <w:rPr>
          <w:rFonts w:ascii="Calibri" w:hAnsi="Calibri" w:cs="Calibri"/>
        </w:rPr>
        <w:t>👟</w:t>
      </w:r>
      <w:r>
        <w:t xml:space="preserve"> </w:t>
      </w:r>
      <w:r>
        <w:rPr>
          <w:rStyle w:val="Forte"/>
          <w:b/>
          <w:bCs/>
        </w:rPr>
        <w:t>Nike Clearance Store (</w:t>
      </w:r>
      <w:proofErr w:type="spellStart"/>
      <w:r>
        <w:rPr>
          <w:rStyle w:val="Forte"/>
          <w:b/>
          <w:bCs/>
        </w:rPr>
        <w:t>dentro</w:t>
      </w:r>
      <w:proofErr w:type="spellEnd"/>
      <w:r>
        <w:rPr>
          <w:rStyle w:val="Forte"/>
          <w:b/>
          <w:bCs/>
        </w:rPr>
        <w:t xml:space="preserve"> do Premium Outlets)</w:t>
      </w:r>
    </w:p>
    <w:p w14:paraId="7E4CD3C5" w14:textId="77777777" w:rsidR="00A53F7B" w:rsidRDefault="00A53F7B" w:rsidP="0007705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Boa </w:t>
      </w:r>
      <w:proofErr w:type="spellStart"/>
      <w:r>
        <w:t>variedade</w:t>
      </w:r>
      <w:proofErr w:type="spellEnd"/>
      <w:r>
        <w:t xml:space="preserve"> </w:t>
      </w:r>
      <w:proofErr w:type="spellStart"/>
      <w:r>
        <w:t>infantil</w:t>
      </w:r>
      <w:proofErr w:type="spellEnd"/>
    </w:p>
    <w:p w14:paraId="64653589" w14:textId="77777777" w:rsidR="00A53F7B" w:rsidRPr="00E02B7F" w:rsidRDefault="00A53F7B" w:rsidP="00077056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>Tênis com até 60% off (modelo anterior de coleções)</w:t>
      </w:r>
    </w:p>
    <w:p w14:paraId="19C3A41C" w14:textId="77777777" w:rsidR="00A53F7B" w:rsidRDefault="00A53F7B" w:rsidP="00077056">
      <w:pPr>
        <w:spacing w:after="0"/>
      </w:pPr>
      <w:r>
        <w:pict w14:anchorId="01CB834D">
          <v:rect id="_x0000_i1793" style="width:0;height:1.5pt" o:hralign="center" o:hrstd="t" o:hr="t" fillcolor="#a0a0a0" stroked="f"/>
        </w:pict>
      </w:r>
    </w:p>
    <w:p w14:paraId="017B89C3" w14:textId="77777777" w:rsidR="00A53F7B" w:rsidRPr="00E02B7F" w:rsidRDefault="00A53F7B" w:rsidP="00077056">
      <w:pPr>
        <w:pStyle w:val="Ttulo3"/>
        <w:rPr>
          <w:lang w:val="pt-BR"/>
        </w:rPr>
      </w:pPr>
      <w:r>
        <w:rPr>
          <w:rFonts w:ascii="Calibri" w:hAnsi="Calibri" w:cs="Calibri"/>
        </w:rPr>
        <w:t>🍽️</w:t>
      </w:r>
      <w:r w:rsidRPr="00E02B7F">
        <w:rPr>
          <w:lang w:val="pt-BR"/>
        </w:rPr>
        <w:t xml:space="preserve"> 19:30 – Jantar por perto (barato e prático)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263"/>
        <w:gridCol w:w="1329"/>
        <w:gridCol w:w="2928"/>
      </w:tblGrid>
      <w:tr w:rsidR="00A53F7B" w14:paraId="63135FBB" w14:textId="77777777" w:rsidTr="00077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0AB2B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Restaurante</w:t>
            </w:r>
          </w:p>
        </w:tc>
        <w:tc>
          <w:tcPr>
            <w:tcW w:w="0" w:type="auto"/>
            <w:vAlign w:val="center"/>
            <w:hideMark/>
          </w:tcPr>
          <w:p w14:paraId="46938CB4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89B2FA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Preço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3F5A4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Destaques</w:t>
            </w:r>
            <w:proofErr w:type="spellEnd"/>
          </w:p>
        </w:tc>
      </w:tr>
      <w:tr w:rsidR="00A53F7B" w14:paraId="1324F24B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C69E3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🥡</w:t>
            </w:r>
            <w:r>
              <w:t xml:space="preserve"> </w:t>
            </w:r>
            <w:r>
              <w:rPr>
                <w:rStyle w:val="Forte"/>
              </w:rPr>
              <w:t>Panda Express</w:t>
            </w:r>
          </w:p>
        </w:tc>
        <w:tc>
          <w:tcPr>
            <w:tcW w:w="0" w:type="auto"/>
            <w:vAlign w:val="center"/>
            <w:hideMark/>
          </w:tcPr>
          <w:p w14:paraId="03872B52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Asiático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59405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US$ 12 ~ 15</w:t>
            </w:r>
          </w:p>
        </w:tc>
        <w:tc>
          <w:tcPr>
            <w:tcW w:w="0" w:type="auto"/>
            <w:vAlign w:val="center"/>
            <w:hideMark/>
          </w:tcPr>
          <w:p w14:paraId="4C5C7C9A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 xml:space="preserve">Prato com arroz + 2 </w:t>
            </w:r>
            <w:proofErr w:type="spellStart"/>
            <w:r>
              <w:t>carnes</w:t>
            </w:r>
            <w:proofErr w:type="spellEnd"/>
          </w:p>
        </w:tc>
      </w:tr>
      <w:tr w:rsidR="00A53F7B" w14:paraId="45B2AD71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F2A1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🍔</w:t>
            </w:r>
            <w:r>
              <w:t xml:space="preserve"> </w:t>
            </w:r>
            <w:r>
              <w:rPr>
                <w:rStyle w:val="Forte"/>
              </w:rPr>
              <w:t>Five Guys</w:t>
            </w:r>
          </w:p>
        </w:tc>
        <w:tc>
          <w:tcPr>
            <w:tcW w:w="0" w:type="auto"/>
            <w:vAlign w:val="center"/>
            <w:hideMark/>
          </w:tcPr>
          <w:p w14:paraId="60BBB39F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Hambúrguer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6D040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US$ 15 ~ 20</w:t>
            </w:r>
          </w:p>
        </w:tc>
        <w:tc>
          <w:tcPr>
            <w:tcW w:w="0" w:type="auto"/>
            <w:vAlign w:val="center"/>
            <w:hideMark/>
          </w:tcPr>
          <w:p w14:paraId="00CFF9E6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saboroso</w:t>
            </w:r>
            <w:proofErr w:type="spellEnd"/>
            <w:r>
              <w:t xml:space="preserve">, batata </w:t>
            </w:r>
            <w:proofErr w:type="spellStart"/>
            <w:r>
              <w:t>grande</w:t>
            </w:r>
            <w:proofErr w:type="spellEnd"/>
          </w:p>
        </w:tc>
      </w:tr>
      <w:tr w:rsidR="00A53F7B" w14:paraId="65131D93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AD6D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🌮</w:t>
            </w:r>
            <w:r>
              <w:t xml:space="preserve"> </w:t>
            </w:r>
            <w:r>
              <w:rPr>
                <w:rStyle w:val="Forte"/>
              </w:rPr>
              <w:t>Taco Bell</w:t>
            </w:r>
          </w:p>
        </w:tc>
        <w:tc>
          <w:tcPr>
            <w:tcW w:w="0" w:type="auto"/>
            <w:vAlign w:val="center"/>
            <w:hideMark/>
          </w:tcPr>
          <w:p w14:paraId="186E310D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Tex-Mex</w:t>
            </w:r>
          </w:p>
        </w:tc>
        <w:tc>
          <w:tcPr>
            <w:tcW w:w="0" w:type="auto"/>
            <w:vAlign w:val="center"/>
            <w:hideMark/>
          </w:tcPr>
          <w:p w14:paraId="565C7C57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US$ 8 ~ 12</w:t>
            </w:r>
          </w:p>
        </w:tc>
        <w:tc>
          <w:tcPr>
            <w:tcW w:w="0" w:type="auto"/>
            <w:vAlign w:val="center"/>
            <w:hideMark/>
          </w:tcPr>
          <w:p w14:paraId="351AED6C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Rápido</w:t>
            </w:r>
            <w:proofErr w:type="spellEnd"/>
            <w:r>
              <w:t xml:space="preserve"> e </w:t>
            </w:r>
            <w:proofErr w:type="spellStart"/>
            <w:r>
              <w:t>barato</w:t>
            </w:r>
            <w:proofErr w:type="spellEnd"/>
          </w:p>
        </w:tc>
      </w:tr>
      <w:tr w:rsidR="00A53F7B" w14:paraId="010AC64A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28C56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🍕</w:t>
            </w:r>
            <w:r>
              <w:t xml:space="preserve"> </w:t>
            </w:r>
            <w:r>
              <w:rPr>
                <w:rStyle w:val="Forte"/>
              </w:rPr>
              <w:t>Sbarro Pizza</w:t>
            </w:r>
          </w:p>
        </w:tc>
        <w:tc>
          <w:tcPr>
            <w:tcW w:w="0" w:type="auto"/>
            <w:vAlign w:val="center"/>
            <w:hideMark/>
          </w:tcPr>
          <w:p w14:paraId="44AE835A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 xml:space="preserve">Pizza </w:t>
            </w:r>
            <w:proofErr w:type="spellStart"/>
            <w:r>
              <w:t>fatia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1F1CD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US$ 5 ~ 10</w:t>
            </w:r>
          </w:p>
        </w:tc>
        <w:tc>
          <w:tcPr>
            <w:tcW w:w="0" w:type="auto"/>
            <w:vAlign w:val="center"/>
            <w:hideMark/>
          </w:tcPr>
          <w:p w14:paraId="5DD64B11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Fatias</w:t>
            </w:r>
            <w:proofErr w:type="spellEnd"/>
            <w:r>
              <w:t xml:space="preserve"> </w:t>
            </w:r>
            <w:proofErr w:type="spellStart"/>
            <w:r>
              <w:t>grandes</w:t>
            </w:r>
            <w:proofErr w:type="spellEnd"/>
            <w:r>
              <w:t xml:space="preserve"> e </w:t>
            </w:r>
            <w:proofErr w:type="spellStart"/>
            <w:r>
              <w:t>práticas</w:t>
            </w:r>
            <w:proofErr w:type="spellEnd"/>
          </w:p>
        </w:tc>
      </w:tr>
    </w:tbl>
    <w:p w14:paraId="1565A2B5" w14:textId="77777777" w:rsidR="00A53F7B" w:rsidRPr="00E02B7F" w:rsidRDefault="00A53F7B" w:rsidP="00077056">
      <w:pPr>
        <w:spacing w:before="100" w:beforeAutospacing="1" w:after="100" w:afterAutospacing="1"/>
        <w:rPr>
          <w:lang w:val="pt-BR"/>
        </w:rPr>
      </w:pPr>
      <w:r w:rsidRPr="00E02B7F">
        <w:rPr>
          <w:lang w:val="pt-BR"/>
        </w:rPr>
        <w:t xml:space="preserve">Todos estão </w:t>
      </w:r>
      <w:r w:rsidRPr="00E02B7F">
        <w:rPr>
          <w:rStyle w:val="Forte"/>
          <w:lang w:val="pt-BR"/>
        </w:rPr>
        <w:t xml:space="preserve">dentro do </w:t>
      </w:r>
      <w:proofErr w:type="spellStart"/>
      <w:r w:rsidRPr="00E02B7F">
        <w:rPr>
          <w:rStyle w:val="Forte"/>
          <w:lang w:val="pt-BR"/>
        </w:rPr>
        <w:t>International</w:t>
      </w:r>
      <w:proofErr w:type="spellEnd"/>
      <w:r w:rsidRPr="00E02B7F">
        <w:rPr>
          <w:rStyle w:val="Forte"/>
          <w:lang w:val="pt-BR"/>
        </w:rPr>
        <w:t xml:space="preserve"> Premium Outlets</w:t>
      </w:r>
      <w:r w:rsidRPr="00E02B7F">
        <w:rPr>
          <w:lang w:val="pt-BR"/>
        </w:rPr>
        <w:t xml:space="preserve"> ou ao lado, então você pode comer depois das compras.</w:t>
      </w:r>
    </w:p>
    <w:p w14:paraId="771FB878" w14:textId="77777777" w:rsidR="00A53F7B" w:rsidRDefault="00A53F7B" w:rsidP="00077056">
      <w:pPr>
        <w:spacing w:after="0"/>
      </w:pPr>
      <w:r>
        <w:pict w14:anchorId="7778DFD6">
          <v:rect id="_x0000_i1794" style="width:0;height:1.5pt" o:hralign="center" o:hrstd="t" o:hr="t" fillcolor="#a0a0a0" stroked="f"/>
        </w:pict>
      </w:r>
    </w:p>
    <w:p w14:paraId="16F4BA36" w14:textId="77777777" w:rsidR="00A53F7B" w:rsidRDefault="00A53F7B" w:rsidP="00077056">
      <w:pPr>
        <w:pStyle w:val="Ttulo3"/>
      </w:pPr>
      <w:r>
        <w:rPr>
          <w:rFonts w:ascii="Calibri" w:hAnsi="Calibri" w:cs="Calibri"/>
        </w:rPr>
        <w:t>🌙</w:t>
      </w:r>
      <w:r>
        <w:t xml:space="preserve"> 20:30 – Volta </w:t>
      </w:r>
      <w:proofErr w:type="spellStart"/>
      <w:r>
        <w:t>ao</w:t>
      </w:r>
      <w:proofErr w:type="spellEnd"/>
      <w:r>
        <w:t xml:space="preserve"> hotel</w:t>
      </w:r>
    </w:p>
    <w:p w14:paraId="459866FC" w14:textId="77777777" w:rsidR="00A53F7B" w:rsidRDefault="00A53F7B" w:rsidP="00077056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Fonts w:ascii="Cambria" w:hAnsi="Cambria" w:cs="Cambria"/>
        </w:rPr>
        <w:t>🚗</w:t>
      </w:r>
      <w:r>
        <w:t xml:space="preserve"> Uber: ~15 </w:t>
      </w:r>
      <w:proofErr w:type="spellStart"/>
      <w:r>
        <w:t>minutos</w:t>
      </w:r>
      <w:proofErr w:type="spellEnd"/>
      <w:r>
        <w:t xml:space="preserve"> | US$ 10 ~ US$ 15</w:t>
      </w:r>
    </w:p>
    <w:p w14:paraId="02B3A253" w14:textId="77777777" w:rsidR="00A53F7B" w:rsidRDefault="00A53F7B" w:rsidP="00077056">
      <w:pPr>
        <w:spacing w:after="0"/>
      </w:pPr>
      <w:r>
        <w:pict w14:anchorId="732FFDCB">
          <v:rect id="_x0000_i1795" style="width:0;height:1.5pt" o:hralign="center" o:hrstd="t" o:hr="t" fillcolor="#a0a0a0" stroked="f"/>
        </w:pict>
      </w:r>
    </w:p>
    <w:p w14:paraId="6E10CE23" w14:textId="77777777" w:rsidR="00A53F7B" w:rsidRPr="00D306AE" w:rsidRDefault="00A53F7B" w:rsidP="00A53F7B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15C10C4E" w14:textId="77777777" w:rsidR="00A53F7B" w:rsidRPr="00D306AE" w:rsidRDefault="00A53F7B" w:rsidP="00A53F7B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Principal</w:t>
      </w:r>
      <w:r w:rsidRPr="002B63E7">
        <w:rPr>
          <w:color w:val="FF0000"/>
          <w:lang w:val="pt-BR"/>
        </w:rPr>
        <w:t>:</w:t>
      </w:r>
      <w:r w:rsidRPr="00D306AE">
        <w:rPr>
          <w:lang w:val="pt-BR"/>
        </w:rPr>
        <w:t xml:space="preserve"> - Comprar</w:t>
      </w:r>
      <w:r>
        <w:rPr>
          <w:lang w:val="pt-BR"/>
        </w:rPr>
        <w:t xml:space="preserve"> </w:t>
      </w:r>
      <w:r w:rsidRPr="00D306AE">
        <w:rPr>
          <w:lang w:val="pt-BR"/>
        </w:rPr>
        <w:t>tudo o que precisa para a viagem (encher as 2 malas).</w:t>
      </w:r>
      <w:r w:rsidRPr="00D306AE">
        <w:rPr>
          <w:lang w:val="pt-BR"/>
        </w:rPr>
        <w:br/>
        <w:t>- Passear</w:t>
      </w:r>
      <w:r>
        <w:rPr>
          <w:lang w:val="pt-BR"/>
        </w:rPr>
        <w:t xml:space="preserve"> </w:t>
      </w:r>
      <w:r w:rsidRPr="00D306AE">
        <w:rPr>
          <w:lang w:val="pt-BR"/>
        </w:rPr>
        <w:t>leve pela manhã.</w:t>
      </w:r>
      <w:r w:rsidRPr="00D306AE">
        <w:rPr>
          <w:lang w:val="pt-BR"/>
        </w:rPr>
        <w:br/>
        <w:t>- Fazer as compras</w:t>
      </w:r>
      <w:r>
        <w:rPr>
          <w:lang w:val="pt-BR"/>
        </w:rPr>
        <w:t xml:space="preserve"> </w:t>
      </w:r>
      <w:r w:rsidRPr="00D306AE">
        <w:rPr>
          <w:lang w:val="pt-BR"/>
        </w:rPr>
        <w:t>pesadas no Walmart.</w:t>
      </w:r>
      <w:r w:rsidRPr="00D306AE">
        <w:rPr>
          <w:lang w:val="pt-BR"/>
        </w:rPr>
        <w:br/>
        <w:t>- Organizar</w:t>
      </w:r>
      <w:r>
        <w:rPr>
          <w:lang w:val="pt-BR"/>
        </w:rPr>
        <w:t xml:space="preserve"> </w:t>
      </w:r>
      <w:r w:rsidRPr="00D306AE">
        <w:rPr>
          <w:lang w:val="pt-BR"/>
        </w:rPr>
        <w:t>tudo no hotel.</w:t>
      </w:r>
      <w:r w:rsidRPr="00D306AE">
        <w:rPr>
          <w:lang w:val="pt-BR"/>
        </w:rPr>
        <w:br/>
        <w:t>- Ir</w:t>
      </w:r>
      <w:r>
        <w:rPr>
          <w:lang w:val="pt-BR"/>
        </w:rPr>
        <w:t xml:space="preserve"> </w:t>
      </w:r>
      <w:r w:rsidRPr="00D306AE">
        <w:rPr>
          <w:lang w:val="pt-BR"/>
        </w:rPr>
        <w:t>ao Outlet para comprar</w:t>
      </w:r>
      <w:r>
        <w:rPr>
          <w:lang w:val="pt-BR"/>
        </w:rPr>
        <w:t xml:space="preserve"> </w:t>
      </w:r>
      <w:r w:rsidRPr="00D306AE">
        <w:rPr>
          <w:lang w:val="pt-BR"/>
        </w:rPr>
        <w:t>roupas com desconto.</w:t>
      </w:r>
    </w:p>
    <w:p w14:paraId="2A01BBEB" w14:textId="77777777" w:rsidR="00A53F7B" w:rsidRDefault="00A53F7B" w:rsidP="00A53F7B">
      <w:pPr>
        <w:pStyle w:val="Ttulo2"/>
        <w:rPr>
          <w:lang w:val="pt-BR"/>
        </w:rPr>
      </w:pPr>
      <w:r>
        <w:t>🌞</w:t>
      </w:r>
      <w:r w:rsidRPr="00D306AE">
        <w:rPr>
          <w:lang w:val="pt-BR"/>
        </w:rPr>
        <w:t xml:space="preserve"> Manhã</w:t>
      </w:r>
    </w:p>
    <w:p w14:paraId="1F92E6F6" w14:textId="77777777" w:rsidR="00A53F7B" w:rsidRPr="00630780" w:rsidRDefault="00A53F7B" w:rsidP="00A53F7B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Horários</w:t>
      </w:r>
      <w:r w:rsidRPr="002B63E7">
        <w:rPr>
          <w:color w:val="FF0000"/>
          <w:lang w:val="pt-BR"/>
        </w:rPr>
        <w:t>:</w:t>
      </w:r>
    </w:p>
    <w:p w14:paraId="61B334DF" w14:textId="77777777" w:rsidR="00A53F7B" w:rsidRPr="00D306AE" w:rsidRDefault="00A53F7B" w:rsidP="00A53F7B">
      <w:pPr>
        <w:rPr>
          <w:lang w:val="pt-BR"/>
        </w:rPr>
      </w:pPr>
      <w:r>
        <w:t>🛍️</w:t>
      </w:r>
      <w:r w:rsidRPr="00D306AE">
        <w:rPr>
          <w:lang w:val="pt-BR"/>
        </w:rPr>
        <w:t xml:space="preserve"> 08:00 – Saída do hotel </w:t>
      </w:r>
      <w:proofErr w:type="gramStart"/>
      <w:r w:rsidRPr="00D306AE">
        <w:rPr>
          <w:lang w:val="pt-BR"/>
        </w:rPr>
        <w:t>para Disney Springs</w:t>
      </w:r>
      <w:proofErr w:type="gramEnd"/>
      <w:r w:rsidRPr="00D306AE">
        <w:rPr>
          <w:lang w:val="pt-BR"/>
        </w:rPr>
        <w:br/>
        <w:t xml:space="preserve">  - Uber: 15 minutos | Valor estimado: US$ 10 ~ US$ 15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🛍️</w:t>
      </w:r>
      <w:r w:rsidRPr="00D306AE">
        <w:rPr>
          <w:lang w:val="pt-BR"/>
        </w:rPr>
        <w:t xml:space="preserve"> 08:30 – Chegada no Disney Springs</w:t>
      </w:r>
      <w:r w:rsidRPr="00D306AE">
        <w:rPr>
          <w:lang w:val="pt-BR"/>
        </w:rPr>
        <w:br/>
        <w:t xml:space="preserve">  - World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Disney: Lembrancinhas, </w:t>
      </w:r>
      <w:proofErr w:type="spellStart"/>
      <w:r w:rsidRPr="00D306AE">
        <w:rPr>
          <w:lang w:val="pt-BR"/>
        </w:rPr>
        <w:t>MagicBands</w:t>
      </w:r>
      <w:proofErr w:type="spellEnd"/>
      <w:r w:rsidRPr="00D306AE">
        <w:rPr>
          <w:lang w:val="pt-BR"/>
        </w:rPr>
        <w:br/>
        <w:t xml:space="preserve">  - LEGO Store: Brinquedos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📸</w:t>
      </w:r>
      <w:r w:rsidRPr="00D306AE">
        <w:rPr>
          <w:lang w:val="pt-BR"/>
        </w:rPr>
        <w:t xml:space="preserve"> 09:30 – Fotos e diversão</w:t>
      </w:r>
      <w:r>
        <w:rPr>
          <w:lang w:val="pt-BR"/>
        </w:rPr>
        <w:t xml:space="preserve"> </w:t>
      </w:r>
      <w:r w:rsidRPr="00D306AE">
        <w:rPr>
          <w:lang w:val="pt-BR"/>
        </w:rPr>
        <w:t>na LEGO Store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🛍️</w:t>
      </w:r>
      <w:r w:rsidRPr="00D306AE">
        <w:rPr>
          <w:lang w:val="pt-BR"/>
        </w:rPr>
        <w:t xml:space="preserve"> 10:30 – Início da saída para o Walmart</w:t>
      </w:r>
    </w:p>
    <w:p w14:paraId="3300301F" w14:textId="77777777" w:rsidR="00A53F7B" w:rsidRDefault="00A53F7B" w:rsidP="00A53F7B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2942D853" w14:textId="77777777" w:rsidR="00A53F7B" w:rsidRPr="00630780" w:rsidRDefault="00A53F7B" w:rsidP="00A53F7B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Horários</w:t>
      </w:r>
      <w:r w:rsidRPr="002B63E7">
        <w:rPr>
          <w:color w:val="FF0000"/>
          <w:lang w:val="pt-BR"/>
        </w:rPr>
        <w:t>:</w:t>
      </w:r>
    </w:p>
    <w:p w14:paraId="0471B170" w14:textId="77777777" w:rsidR="00A53F7B" w:rsidRPr="00630780" w:rsidRDefault="00A53F7B" w:rsidP="00A53F7B">
      <w:pPr>
        <w:rPr>
          <w:lang w:val="pt-BR"/>
        </w:rPr>
      </w:pPr>
    </w:p>
    <w:p w14:paraId="18B0BB87" w14:textId="77777777" w:rsidR="00A53F7B" w:rsidRPr="00D306AE" w:rsidRDefault="00A53F7B" w:rsidP="00A53F7B">
      <w:pPr>
        <w:rPr>
          <w:lang w:val="pt-BR"/>
        </w:rPr>
      </w:pPr>
      <w:r>
        <w:t>🚙</w:t>
      </w:r>
      <w:r w:rsidRPr="00D306AE">
        <w:rPr>
          <w:lang w:val="pt-BR"/>
        </w:rPr>
        <w:t xml:space="preserve"> 11:30 – Uber Disney Springs → Walmart </w:t>
      </w:r>
      <w:proofErr w:type="spellStart"/>
      <w:r w:rsidRPr="00D306AE">
        <w:rPr>
          <w:lang w:val="pt-BR"/>
        </w:rPr>
        <w:t>Turkey</w:t>
      </w:r>
      <w:proofErr w:type="spellEnd"/>
      <w:r w:rsidRPr="00D306AE">
        <w:rPr>
          <w:lang w:val="pt-BR"/>
        </w:rPr>
        <w:t xml:space="preserve"> Lake Rd</w:t>
      </w:r>
      <w:r w:rsidRPr="00D306AE">
        <w:rPr>
          <w:lang w:val="pt-BR"/>
        </w:rPr>
        <w:br/>
        <w:t xml:space="preserve">  - Uber: ~15 minutos | Valor estimado: US$ 10 ~ US$ 15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🍴</w:t>
      </w:r>
      <w:r w:rsidRPr="00D306AE">
        <w:rPr>
          <w:lang w:val="pt-BR"/>
        </w:rPr>
        <w:t xml:space="preserve"> 11:45 – Almoço no Walmart (opções</w:t>
      </w:r>
      <w:r>
        <w:rPr>
          <w:lang w:val="pt-BR"/>
        </w:rPr>
        <w:t xml:space="preserve"> </w:t>
      </w:r>
      <w:r w:rsidRPr="00D306AE">
        <w:rPr>
          <w:lang w:val="pt-BR"/>
        </w:rPr>
        <w:t>prontas):</w:t>
      </w:r>
      <w:r w:rsidRPr="00D306AE">
        <w:rPr>
          <w:lang w:val="pt-BR"/>
        </w:rPr>
        <w:br/>
        <w:t xml:space="preserve">  - Frango</w:t>
      </w:r>
      <w:r>
        <w:rPr>
          <w:lang w:val="pt-BR"/>
        </w:rPr>
        <w:t xml:space="preserve"> </w:t>
      </w:r>
      <w:r w:rsidRPr="00D306AE">
        <w:rPr>
          <w:lang w:val="pt-BR"/>
        </w:rPr>
        <w:t>assado com batata (~US$ 8)</w:t>
      </w:r>
      <w:r w:rsidRPr="00D306AE">
        <w:rPr>
          <w:lang w:val="pt-BR"/>
        </w:rPr>
        <w:br/>
        <w:t xml:space="preserve">  - Sushi (US$ 7 ~ US$ 12)</w:t>
      </w:r>
      <w:r w:rsidRPr="00D306AE">
        <w:rPr>
          <w:lang w:val="pt-BR"/>
        </w:rPr>
        <w:br/>
        <w:t xml:space="preserve">  - Pizza pedaço (~US$ 3 ~ US$ 5)</w:t>
      </w:r>
      <w:r w:rsidRPr="00D306AE">
        <w:rPr>
          <w:lang w:val="pt-BR"/>
        </w:rPr>
        <w:br/>
        <w:t xml:space="preserve">  - Bebidas geladas (~US$ 1 ~ US$ 2)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🍔</w:t>
      </w:r>
      <w:r w:rsidRPr="00D306AE">
        <w:rPr>
          <w:lang w:val="pt-BR"/>
        </w:rPr>
        <w:t xml:space="preserve"> Alternativas</w:t>
      </w:r>
      <w:r>
        <w:rPr>
          <w:lang w:val="pt-BR"/>
        </w:rPr>
        <w:t xml:space="preserve"> </w:t>
      </w:r>
      <w:r w:rsidRPr="00D306AE">
        <w:rPr>
          <w:lang w:val="pt-BR"/>
        </w:rPr>
        <w:t>próximas:</w:t>
      </w:r>
      <w:r w:rsidRPr="00D306AE">
        <w:rPr>
          <w:lang w:val="pt-BR"/>
        </w:rPr>
        <w:br/>
        <w:t xml:space="preserve">  - McDonald’s, Panda Express, Taco Bell, </w:t>
      </w:r>
      <w:proofErr w:type="spellStart"/>
      <w:r w:rsidRPr="00D306AE">
        <w:rPr>
          <w:lang w:val="pt-BR"/>
        </w:rPr>
        <w:t>Wendy’s</w:t>
      </w:r>
      <w:proofErr w:type="spellEnd"/>
    </w:p>
    <w:p w14:paraId="4F16F977" w14:textId="77777777" w:rsidR="00A53F7B" w:rsidRPr="002B63E7" w:rsidRDefault="00A53F7B" w:rsidP="00A53F7B">
      <w:pPr>
        <w:pStyle w:val="Ttulo2"/>
        <w:rPr>
          <w:rFonts w:ascii="Segoe UI Emoji" w:hAnsi="Segoe UI Emoji" w:cs="Segoe UI Emoji"/>
          <w:lang w:val="pt-BR"/>
        </w:rPr>
      </w:pPr>
    </w:p>
    <w:p w14:paraId="3F6D38C0" w14:textId="77777777" w:rsidR="00A53F7B" w:rsidRDefault="00A53F7B" w:rsidP="00A53F7B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🌇</w:t>
      </w:r>
      <w:r w:rsidRPr="00D306AE">
        <w:rPr>
          <w:lang w:val="pt-BR"/>
        </w:rPr>
        <w:t xml:space="preserve"> Tarde</w:t>
      </w:r>
    </w:p>
    <w:p w14:paraId="5C26F484" w14:textId="77777777" w:rsidR="00A53F7B" w:rsidRPr="00630780" w:rsidRDefault="00A53F7B" w:rsidP="00A53F7B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Dicas</w:t>
      </w:r>
      <w:r w:rsidRPr="002B63E7">
        <w:rPr>
          <w:color w:val="FF0000"/>
          <w:lang w:val="pt-BR"/>
        </w:rPr>
        <w:t>:</w:t>
      </w:r>
    </w:p>
    <w:p w14:paraId="5D7F52D4" w14:textId="77777777" w:rsidR="00A53F7B" w:rsidRPr="00334AFC" w:rsidRDefault="00A53F7B" w:rsidP="00A53F7B">
      <w:pPr>
        <w:pStyle w:val="Ttulo2"/>
        <w:rPr>
          <w:lang w:val="pt-BR"/>
        </w:rPr>
      </w:pPr>
      <w:r w:rsidRPr="00334AFC">
        <w:rPr>
          <w:rFonts w:ascii="Calibri" w:hAnsi="Calibri" w:cs="Calibri"/>
          <w:lang w:val="pt-BR"/>
        </w:rPr>
        <w:t>✅</w:t>
      </w:r>
      <w:r w:rsidRPr="00334AFC">
        <w:rPr>
          <w:lang w:val="pt-BR"/>
        </w:rPr>
        <w:t xml:space="preserve"> LISTA DE COMPRAS (Walmart – 10 dias de parques)</w:t>
      </w:r>
    </w:p>
    <w:p w14:paraId="789977E9" w14:textId="77777777" w:rsidR="00A53F7B" w:rsidRPr="00B0069A" w:rsidRDefault="00A53F7B" w:rsidP="00A53F7B">
      <w:pPr>
        <w:spacing w:before="100" w:beforeAutospacing="1" w:after="100" w:afterAutospacing="1"/>
        <w:rPr>
          <w:lang w:val="pt-BR"/>
        </w:rPr>
      </w:pPr>
      <w:r>
        <w:rPr>
          <w:rFonts w:ascii="Cambria" w:hAnsi="Cambria" w:cs="Cambria"/>
        </w:rPr>
        <w:t>👨</w:t>
      </w:r>
      <w:r w:rsidRPr="00334AFC">
        <w:rPr>
          <w:lang w:val="pt-BR"/>
        </w:rPr>
        <w:t>‍</w:t>
      </w:r>
      <w:r>
        <w:rPr>
          <w:rFonts w:ascii="Cambria" w:hAnsi="Cambria" w:cs="Cambria"/>
        </w:rPr>
        <w:t>👩</w:t>
      </w:r>
      <w:r w:rsidRPr="00334AFC">
        <w:rPr>
          <w:lang w:val="pt-BR"/>
        </w:rPr>
        <w:t>‍</w:t>
      </w:r>
      <w:r>
        <w:rPr>
          <w:rFonts w:ascii="Cambria" w:hAnsi="Cambria" w:cs="Cambria"/>
        </w:rPr>
        <w:t>👦</w:t>
      </w:r>
      <w:r w:rsidRPr="00334AFC">
        <w:rPr>
          <w:lang w:val="pt-BR"/>
        </w:rPr>
        <w:t xml:space="preserve"> Família: 2 adultos + 1 criança</w:t>
      </w:r>
      <w:r w:rsidRPr="00334AFC">
        <w:rPr>
          <w:lang w:val="pt-BR"/>
        </w:rPr>
        <w:br/>
      </w:r>
      <w:r>
        <w:rPr>
          <w:rFonts w:ascii="Calibri" w:hAnsi="Calibri" w:cs="Calibri"/>
        </w:rPr>
        <w:t>🥪</w:t>
      </w:r>
      <w:r w:rsidRPr="00B0069A">
        <w:rPr>
          <w:lang w:val="pt-BR"/>
        </w:rPr>
        <w:t xml:space="preserve"> Frios &amp; Proteínas</w:t>
      </w:r>
    </w:p>
    <w:p w14:paraId="329A313D" w14:textId="1F811228" w:rsidR="00A53F7B" w:rsidRDefault="00A53F7B" w:rsidP="00A53F7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1D9A49D8">
          <v:shape id="_x0000_i1933" type="#_x0000_t75" style="width:18pt;height:15.6pt" o:ole="">
            <v:imagedata r:id="rId6" o:title=""/>
          </v:shape>
          <w:control r:id="rId76" w:name="DefaultOcxName" w:shapeid="_x0000_i1933"/>
        </w:object>
      </w:r>
      <w:r>
        <w:t xml:space="preserve">500g </w:t>
      </w:r>
      <w:proofErr w:type="spellStart"/>
      <w:r>
        <w:t>peito</w:t>
      </w:r>
      <w:proofErr w:type="spellEnd"/>
      <w:r>
        <w:t xml:space="preserve"> de </w:t>
      </w:r>
      <w:proofErr w:type="spellStart"/>
      <w:r>
        <w:t>peru</w:t>
      </w:r>
      <w:proofErr w:type="spellEnd"/>
    </w:p>
    <w:p w14:paraId="605FB3EB" w14:textId="761C344D" w:rsidR="00A53F7B" w:rsidRDefault="00A53F7B" w:rsidP="00A53F7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430FB0F2">
          <v:shape id="_x0000_i1932" type="#_x0000_t75" style="width:18pt;height:15.6pt" o:ole="">
            <v:imagedata r:id="rId6" o:title=""/>
          </v:shape>
          <w:control r:id="rId77" w:name="DefaultOcxName1" w:shapeid="_x0000_i1932"/>
        </w:object>
      </w:r>
      <w:r>
        <w:t xml:space="preserve">300g </w:t>
      </w:r>
      <w:proofErr w:type="spellStart"/>
      <w:r>
        <w:t>presunto</w:t>
      </w:r>
      <w:proofErr w:type="spellEnd"/>
      <w:r>
        <w:t xml:space="preserve"> </w:t>
      </w:r>
      <w:proofErr w:type="spellStart"/>
      <w:r>
        <w:t>magro</w:t>
      </w:r>
      <w:proofErr w:type="spellEnd"/>
    </w:p>
    <w:p w14:paraId="52863881" w14:textId="5762D258" w:rsidR="00A53F7B" w:rsidRDefault="00A53F7B" w:rsidP="00A53F7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4C0406B6">
          <v:shape id="_x0000_i1931" type="#_x0000_t75" style="width:18pt;height:15.6pt" o:ole="">
            <v:imagedata r:id="rId6" o:title=""/>
          </v:shape>
          <w:control r:id="rId78" w:name="DefaultOcxName2" w:shapeid="_x0000_i1931"/>
        </w:object>
      </w:r>
      <w:r>
        <w:t>300g queijo (</w:t>
      </w:r>
      <w:proofErr w:type="spellStart"/>
      <w:r>
        <w:t>prato</w:t>
      </w:r>
      <w:proofErr w:type="spellEnd"/>
      <w:r>
        <w:t>/</w:t>
      </w:r>
      <w:proofErr w:type="spellStart"/>
      <w:r>
        <w:t>muçarela</w:t>
      </w:r>
      <w:proofErr w:type="spellEnd"/>
      <w:r>
        <w:t>)</w:t>
      </w:r>
    </w:p>
    <w:p w14:paraId="0232898E" w14:textId="323EEA18" w:rsidR="00A53F7B" w:rsidRDefault="00A53F7B" w:rsidP="00A53F7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518242F1">
          <v:shape id="_x0000_i1930" type="#_x0000_t75" style="width:18pt;height:15.6pt" o:ole="">
            <v:imagedata r:id="rId6" o:title=""/>
          </v:shape>
          <w:control r:id="rId79" w:name="DefaultOcxName3" w:shapeid="_x0000_i1930"/>
        </w:object>
      </w:r>
      <w:r>
        <w:t xml:space="preserve">1 </w:t>
      </w:r>
      <w:proofErr w:type="spellStart"/>
      <w:r>
        <w:t>pote</w:t>
      </w:r>
      <w:proofErr w:type="spellEnd"/>
      <w:r>
        <w:t xml:space="preserve"> cream cheese</w:t>
      </w:r>
    </w:p>
    <w:p w14:paraId="67D3B425" w14:textId="2F2B0849" w:rsidR="00A53F7B" w:rsidRDefault="00A53F7B" w:rsidP="00A53F7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0D4EF4B1">
          <v:shape id="_x0000_i1929" type="#_x0000_t75" style="width:18pt;height:15.6pt" o:ole="">
            <v:imagedata r:id="rId6" o:title=""/>
          </v:shape>
          <w:control r:id="rId80" w:name="DefaultOcxName4" w:shapeid="_x0000_i1929"/>
        </w:object>
      </w:r>
      <w:r>
        <w:t xml:space="preserve">1 </w:t>
      </w:r>
      <w:proofErr w:type="spellStart"/>
      <w:r>
        <w:t>pote</w:t>
      </w:r>
      <w:proofErr w:type="spellEnd"/>
      <w:r>
        <w:t xml:space="preserve"> </w:t>
      </w:r>
      <w:proofErr w:type="spellStart"/>
      <w:r>
        <w:t>homus</w:t>
      </w:r>
      <w:proofErr w:type="spellEnd"/>
    </w:p>
    <w:p w14:paraId="3FB2EC0D" w14:textId="3EA69481" w:rsidR="00A53F7B" w:rsidRDefault="00A53F7B" w:rsidP="00A53F7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object w:dxaOrig="1440" w:dyaOrig="1440" w14:anchorId="290DD550">
          <v:shape id="_x0000_i1928" type="#_x0000_t75" style="width:18pt;height:15.6pt" o:ole="">
            <v:imagedata r:id="rId6" o:title=""/>
          </v:shape>
          <w:control r:id="rId81" w:name="DefaultOcxName5" w:shapeid="_x0000_i1928"/>
        </w:object>
      </w:r>
      <w:r>
        <w:t xml:space="preserve">10 queijos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Babybel</w:t>
      </w:r>
      <w:proofErr w:type="spellEnd"/>
    </w:p>
    <w:p w14:paraId="4E167BD3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🍞</w:t>
      </w:r>
      <w:r>
        <w:t xml:space="preserve"> </w:t>
      </w:r>
      <w:proofErr w:type="spellStart"/>
      <w:r>
        <w:t>Pães</w:t>
      </w:r>
      <w:proofErr w:type="spellEnd"/>
    </w:p>
    <w:p w14:paraId="4F9923F8" w14:textId="0140A5E2" w:rsidR="00A53F7B" w:rsidRDefault="00A53F7B" w:rsidP="00A53F7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object w:dxaOrig="1440" w:dyaOrig="1440" w14:anchorId="12BD1B95">
          <v:shape id="_x0000_i1927" type="#_x0000_t75" style="width:18pt;height:15.6pt" o:ole="">
            <v:imagedata r:id="rId6" o:title=""/>
          </v:shape>
          <w:control r:id="rId82" w:name="DefaultOcxName6" w:shapeid="_x0000_i1927"/>
        </w:object>
      </w:r>
      <w:r>
        <w:t xml:space="preserve">10 wraps </w:t>
      </w:r>
      <w:proofErr w:type="spellStart"/>
      <w:r>
        <w:t>integrais</w:t>
      </w:r>
      <w:proofErr w:type="spellEnd"/>
    </w:p>
    <w:p w14:paraId="4105C486" w14:textId="293C4F78" w:rsidR="00A53F7B" w:rsidRDefault="00A53F7B" w:rsidP="00A53F7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object w:dxaOrig="1440" w:dyaOrig="1440" w14:anchorId="7BD7DB79">
          <v:shape id="_x0000_i1926" type="#_x0000_t75" style="width:18pt;height:15.6pt" o:ole="">
            <v:imagedata r:id="rId6" o:title=""/>
          </v:shape>
          <w:control r:id="rId83" w:name="DefaultOcxName7" w:shapeid="_x0000_i1926"/>
        </w:object>
      </w:r>
      <w:r>
        <w:t xml:space="preserve">15 mini </w:t>
      </w:r>
      <w:proofErr w:type="spellStart"/>
      <w:r>
        <w:t>pães</w:t>
      </w:r>
      <w:proofErr w:type="spellEnd"/>
    </w:p>
    <w:p w14:paraId="155123F2" w14:textId="12C50D33" w:rsidR="00A53F7B" w:rsidRDefault="00A53F7B" w:rsidP="00A53F7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object w:dxaOrig="1440" w:dyaOrig="1440" w14:anchorId="230BA194">
          <v:shape id="_x0000_i1925" type="#_x0000_t75" style="width:18pt;height:15.6pt" o:ole="">
            <v:imagedata r:id="rId6" o:title=""/>
          </v:shape>
          <w:control r:id="rId84" w:name="DefaultOcxName8" w:shapeid="_x0000_i1925"/>
        </w:object>
      </w:r>
      <w:r>
        <w:t xml:space="preserve">8 </w:t>
      </w:r>
      <w:proofErr w:type="spellStart"/>
      <w:r>
        <w:t>pães</w:t>
      </w:r>
      <w:proofErr w:type="spellEnd"/>
      <w:r>
        <w:t xml:space="preserve"> pita</w:t>
      </w:r>
    </w:p>
    <w:p w14:paraId="64DCB787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🍎</w:t>
      </w:r>
      <w:r>
        <w:t xml:space="preserve"> </w:t>
      </w:r>
      <w:proofErr w:type="spellStart"/>
      <w:r>
        <w:t>Frutas</w:t>
      </w:r>
      <w:proofErr w:type="spellEnd"/>
    </w:p>
    <w:p w14:paraId="0279B43A" w14:textId="0077F7D2" w:rsidR="00A53F7B" w:rsidRDefault="00A53F7B" w:rsidP="00A53F7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10425E8B">
          <v:shape id="_x0000_i1924" type="#_x0000_t75" style="width:18pt;height:15.6pt" o:ole="">
            <v:imagedata r:id="rId6" o:title=""/>
          </v:shape>
          <w:control r:id="rId85" w:name="DefaultOcxName9" w:shapeid="_x0000_i1924"/>
        </w:object>
      </w:r>
      <w:r>
        <w:t>6 bananas</w:t>
      </w:r>
    </w:p>
    <w:p w14:paraId="1203C40E" w14:textId="6F414902" w:rsidR="00A53F7B" w:rsidRDefault="00A53F7B" w:rsidP="00A53F7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5D31C1AD">
          <v:shape id="_x0000_i1923" type="#_x0000_t75" style="width:18pt;height:15.6pt" o:ole="">
            <v:imagedata r:id="rId6" o:title=""/>
          </v:shape>
          <w:control r:id="rId86" w:name="DefaultOcxName10" w:shapeid="_x0000_i1923"/>
        </w:object>
      </w:r>
      <w:r>
        <w:t xml:space="preserve">5 </w:t>
      </w:r>
      <w:proofErr w:type="spellStart"/>
      <w:r>
        <w:t>maçãs</w:t>
      </w:r>
      <w:proofErr w:type="spellEnd"/>
    </w:p>
    <w:p w14:paraId="3584FC4B" w14:textId="260DD747" w:rsidR="00A53F7B" w:rsidRDefault="00A53F7B" w:rsidP="00A53F7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58DFF91D">
          <v:shape id="_x0000_i1922" type="#_x0000_t75" style="width:18pt;height:15.6pt" o:ole="">
            <v:imagedata r:id="rId6" o:title=""/>
          </v:shape>
          <w:control r:id="rId87" w:name="DefaultOcxName11" w:shapeid="_x0000_i1922"/>
        </w:object>
      </w:r>
      <w:r>
        <w:t xml:space="preserve">5 </w:t>
      </w:r>
      <w:proofErr w:type="spellStart"/>
      <w:r>
        <w:t>peras</w:t>
      </w:r>
      <w:proofErr w:type="spellEnd"/>
    </w:p>
    <w:p w14:paraId="49CFA45C" w14:textId="7F6B82E2" w:rsidR="00A53F7B" w:rsidRDefault="00A53F7B" w:rsidP="00A53F7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2364C3A0">
          <v:shape id="_x0000_i1921" type="#_x0000_t75" style="width:18pt;height:15.6pt" o:ole="">
            <v:imagedata r:id="rId6" o:title=""/>
          </v:shape>
          <w:control r:id="rId88" w:name="DefaultOcxName12" w:shapeid="_x0000_i1921"/>
        </w:object>
      </w:r>
      <w:r>
        <w:t xml:space="preserve">2 </w:t>
      </w:r>
      <w:proofErr w:type="spellStart"/>
      <w:r>
        <w:t>caixas</w:t>
      </w:r>
      <w:proofErr w:type="spellEnd"/>
      <w:r>
        <w:t xml:space="preserve"> de </w:t>
      </w:r>
      <w:proofErr w:type="spellStart"/>
      <w:r>
        <w:t>uvas</w:t>
      </w:r>
      <w:proofErr w:type="spellEnd"/>
    </w:p>
    <w:p w14:paraId="3DE13277" w14:textId="604C2F64" w:rsidR="00A53F7B" w:rsidRDefault="00A53F7B" w:rsidP="00A53F7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6BB18ECA">
          <v:shape id="_x0000_i1920" type="#_x0000_t75" style="width:18pt;height:15.6pt" o:ole="">
            <v:imagedata r:id="rId6" o:title=""/>
          </v:shape>
          <w:control r:id="rId89" w:name="DefaultOcxName13" w:shapeid="_x0000_i1920"/>
        </w:object>
      </w:r>
      <w:r>
        <w:t xml:space="preserve">2 </w:t>
      </w:r>
      <w:proofErr w:type="spellStart"/>
      <w:r>
        <w:t>bandejas</w:t>
      </w:r>
      <w:proofErr w:type="spellEnd"/>
      <w:r>
        <w:t xml:space="preserve"> de </w:t>
      </w:r>
      <w:proofErr w:type="spellStart"/>
      <w:r>
        <w:t>morangos</w:t>
      </w:r>
      <w:proofErr w:type="spellEnd"/>
    </w:p>
    <w:p w14:paraId="0359DF4B" w14:textId="2B5278CE" w:rsidR="00A53F7B" w:rsidRDefault="00A53F7B" w:rsidP="00A53F7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object w:dxaOrig="1440" w:dyaOrig="1440" w14:anchorId="15BFC808">
          <v:shape id="_x0000_i1919" type="#_x0000_t75" style="width:18pt;height:15.6pt" o:ole="">
            <v:imagedata r:id="rId6" o:title=""/>
          </v:shape>
          <w:control r:id="rId90" w:name="DefaultOcxName14" w:shapeid="_x0000_i1919"/>
        </w:object>
      </w:r>
      <w:r>
        <w:t xml:space="preserve">1 </w:t>
      </w:r>
      <w:proofErr w:type="spellStart"/>
      <w:r>
        <w:t>bandeja</w:t>
      </w:r>
      <w:proofErr w:type="spellEnd"/>
      <w:r>
        <w:t xml:space="preserve"> de </w:t>
      </w:r>
      <w:proofErr w:type="spellStart"/>
      <w:r>
        <w:t>tangerinas</w:t>
      </w:r>
      <w:proofErr w:type="spellEnd"/>
    </w:p>
    <w:p w14:paraId="29D7EE7B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🥜</w:t>
      </w:r>
      <w:r>
        <w:t xml:space="preserve"> Snacks</w:t>
      </w:r>
    </w:p>
    <w:p w14:paraId="5BE49AEE" w14:textId="453CA82E" w:rsidR="00A53F7B" w:rsidRDefault="00A53F7B" w:rsidP="00A53F7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79699D11">
          <v:shape id="_x0000_i1918" type="#_x0000_t75" style="width:18pt;height:15.6pt" o:ole="">
            <v:imagedata r:id="rId6" o:title=""/>
          </v:shape>
          <w:control r:id="rId91" w:name="DefaultOcxName15" w:shapeid="_x0000_i1918"/>
        </w:object>
      </w:r>
      <w:r>
        <w:t xml:space="preserve">10 </w:t>
      </w:r>
      <w:proofErr w:type="spellStart"/>
      <w:r>
        <w:t>barrinhas</w:t>
      </w:r>
      <w:proofErr w:type="spellEnd"/>
      <w:r>
        <w:t xml:space="preserve"> </w:t>
      </w:r>
      <w:proofErr w:type="spellStart"/>
      <w:r>
        <w:t>naturais</w:t>
      </w:r>
      <w:proofErr w:type="spellEnd"/>
    </w:p>
    <w:p w14:paraId="6C1889C7" w14:textId="54CD3B61" w:rsidR="00A53F7B" w:rsidRDefault="00A53F7B" w:rsidP="00A53F7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63BB7DEC">
          <v:shape id="_x0000_i1917" type="#_x0000_t75" style="width:18pt;height:15.6pt" o:ole="">
            <v:imagedata r:id="rId6" o:title=""/>
          </v:shape>
          <w:control r:id="rId92" w:name="DefaultOcxName16" w:shapeid="_x0000_i1917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de </w:t>
      </w:r>
      <w:proofErr w:type="spellStart"/>
      <w:r>
        <w:t>castanhas</w:t>
      </w:r>
      <w:proofErr w:type="spellEnd"/>
      <w:r>
        <w:t xml:space="preserve"> (500g)</w:t>
      </w:r>
    </w:p>
    <w:p w14:paraId="046A9806" w14:textId="38C58434" w:rsidR="00A53F7B" w:rsidRDefault="00A53F7B" w:rsidP="00A53F7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2ADAC48A">
          <v:shape id="_x0000_i1916" type="#_x0000_t75" style="width:18pt;height:15.6pt" o:ole="">
            <v:imagedata r:id="rId6" o:title=""/>
          </v:shape>
          <w:control r:id="rId93" w:name="DefaultOcxName17" w:shapeid="_x0000_i1916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frutas</w:t>
      </w:r>
      <w:proofErr w:type="spellEnd"/>
      <w:r>
        <w:t xml:space="preserve"> </w:t>
      </w:r>
      <w:proofErr w:type="spellStart"/>
      <w:r>
        <w:t>secas</w:t>
      </w:r>
      <w:proofErr w:type="spellEnd"/>
    </w:p>
    <w:p w14:paraId="0856D40F" w14:textId="7F74B614" w:rsidR="00A53F7B" w:rsidRDefault="00A53F7B" w:rsidP="00A53F7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25B2BB00">
          <v:shape id="_x0000_i1915" type="#_x0000_t75" style="width:18pt;height:15.6pt" o:ole="">
            <v:imagedata r:id="rId6" o:title=""/>
          </v:shape>
          <w:control r:id="rId94" w:name="DefaultOcxName18" w:shapeid="_x0000_i1915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biscoito</w:t>
      </w:r>
      <w:proofErr w:type="spellEnd"/>
      <w:r>
        <w:t xml:space="preserve"> integral</w:t>
      </w:r>
    </w:p>
    <w:p w14:paraId="0611E792" w14:textId="5829C1C6" w:rsidR="00A53F7B" w:rsidRDefault="00A53F7B" w:rsidP="00A53F7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object w:dxaOrig="1440" w:dyaOrig="1440" w14:anchorId="54BCB2CF">
          <v:shape id="_x0000_i1914" type="#_x0000_t75" style="width:18pt;height:15.6pt" o:ole="">
            <v:imagedata r:id="rId6" o:title=""/>
          </v:shape>
          <w:control r:id="rId95" w:name="DefaultOcxName19" w:shapeid="_x0000_i1914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</w:t>
      </w:r>
      <w:proofErr w:type="spellStart"/>
      <w:r>
        <w:t>pipoca</w:t>
      </w:r>
      <w:proofErr w:type="spellEnd"/>
      <w:r>
        <w:t xml:space="preserve"> natural</w:t>
      </w:r>
    </w:p>
    <w:p w14:paraId="77ED6E47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🥤</w:t>
      </w:r>
      <w:r>
        <w:t xml:space="preserve"> Bebidas</w:t>
      </w:r>
    </w:p>
    <w:p w14:paraId="6AAC9A5E" w14:textId="5AB64FCC" w:rsidR="00A53F7B" w:rsidRDefault="00A53F7B" w:rsidP="00A53F7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662497CC">
          <v:shape id="_x0000_i1913" type="#_x0000_t75" style="width:18pt;height:15.6pt" o:ole="">
            <v:imagedata r:id="rId6" o:title=""/>
          </v:shape>
          <w:control r:id="rId96" w:name="DefaultOcxName20" w:shapeid="_x0000_i1913"/>
        </w:object>
      </w:r>
      <w:r>
        <w:t xml:space="preserve">6 </w:t>
      </w:r>
      <w:proofErr w:type="spellStart"/>
      <w:r>
        <w:t>garrafas</w:t>
      </w:r>
      <w:proofErr w:type="spellEnd"/>
      <w:r>
        <w:t xml:space="preserve"> </w:t>
      </w:r>
      <w:proofErr w:type="spellStart"/>
      <w:r>
        <w:t>grandes</w:t>
      </w:r>
      <w:proofErr w:type="spellEnd"/>
      <w:r>
        <w:t xml:space="preserve"> de </w:t>
      </w:r>
      <w:proofErr w:type="spellStart"/>
      <w:r>
        <w:t>água</w:t>
      </w:r>
      <w:proofErr w:type="spellEnd"/>
    </w:p>
    <w:p w14:paraId="7AAAFCA9" w14:textId="4EABC025" w:rsidR="00A53F7B" w:rsidRDefault="00A53F7B" w:rsidP="00A53F7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24E05CD4">
          <v:shape id="_x0000_i1912" type="#_x0000_t75" style="width:18pt;height:15.6pt" o:ole="">
            <v:imagedata r:id="rId6" o:title=""/>
          </v:shape>
          <w:control r:id="rId97" w:name="DefaultOcxName21" w:shapeid="_x0000_i1912"/>
        </w:object>
      </w:r>
      <w:r>
        <w:t xml:space="preserve">10 </w:t>
      </w:r>
      <w:proofErr w:type="spellStart"/>
      <w:r>
        <w:t>garrafinhas</w:t>
      </w:r>
      <w:proofErr w:type="spellEnd"/>
      <w:r>
        <w:t xml:space="preserve"> </w:t>
      </w:r>
      <w:proofErr w:type="spellStart"/>
      <w:r>
        <w:t>pequenas</w:t>
      </w:r>
      <w:proofErr w:type="spellEnd"/>
    </w:p>
    <w:p w14:paraId="0CABCA8C" w14:textId="7E140097" w:rsidR="00A53F7B" w:rsidRDefault="00A53F7B" w:rsidP="00A53F7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4E56042F">
          <v:shape id="_x0000_i1911" type="#_x0000_t75" style="width:18pt;height:15.6pt" o:ole="">
            <v:imagedata r:id="rId6" o:title=""/>
          </v:shape>
          <w:control r:id="rId98" w:name="DefaultOcxName22" w:shapeid="_x0000_i1911"/>
        </w:object>
      </w:r>
      <w:r>
        <w:t xml:space="preserve">6 </w:t>
      </w:r>
      <w:proofErr w:type="spellStart"/>
      <w:r>
        <w:t>sucos</w:t>
      </w:r>
      <w:proofErr w:type="spellEnd"/>
      <w:r>
        <w:t xml:space="preserve"> caixinha</w:t>
      </w:r>
    </w:p>
    <w:p w14:paraId="358606BF" w14:textId="6E249284" w:rsidR="00A53F7B" w:rsidRDefault="00A53F7B" w:rsidP="00A53F7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object w:dxaOrig="1440" w:dyaOrig="1440" w14:anchorId="54EB70BD">
          <v:shape id="_x0000_i1910" type="#_x0000_t75" style="width:18pt;height:15.6pt" o:ole="">
            <v:imagedata r:id="rId6" o:title=""/>
          </v:shape>
          <w:control r:id="rId99" w:name="DefaultOcxName23" w:shapeid="_x0000_i1910"/>
        </w:object>
      </w:r>
      <w:r>
        <w:t xml:space="preserve">4 </w:t>
      </w:r>
      <w:proofErr w:type="spellStart"/>
      <w:r>
        <w:t>águas</w:t>
      </w:r>
      <w:proofErr w:type="spellEnd"/>
      <w:r>
        <w:t xml:space="preserve"> de coco</w:t>
      </w:r>
    </w:p>
    <w:p w14:paraId="71BD9577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🧰</w:t>
      </w:r>
      <w:r>
        <w:t xml:space="preserve"> Extras</w:t>
      </w:r>
    </w:p>
    <w:p w14:paraId="111BEC65" w14:textId="7C522CAF" w:rsidR="00A53F7B" w:rsidRDefault="00A53F7B" w:rsidP="00A53F7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6750F18D">
          <v:shape id="_x0000_i1909" type="#_x0000_t75" style="width:18pt;height:15.6pt" o:ole="">
            <v:imagedata r:id="rId6" o:title=""/>
          </v:shape>
          <w:control r:id="rId100" w:name="DefaultOcxName24" w:shapeid="_x0000_i1909"/>
        </w:object>
      </w:r>
      <w:r>
        <w:t xml:space="preserve">10 </w:t>
      </w:r>
      <w:proofErr w:type="spellStart"/>
      <w:r>
        <w:t>saquinhos</w:t>
      </w:r>
      <w:proofErr w:type="spellEnd"/>
      <w:r>
        <w:t xml:space="preserve"> </w:t>
      </w:r>
      <w:proofErr w:type="spellStart"/>
      <w:r>
        <w:t>ziplock</w:t>
      </w:r>
      <w:proofErr w:type="spellEnd"/>
    </w:p>
    <w:p w14:paraId="7748A366" w14:textId="752A771D" w:rsidR="00A53F7B" w:rsidRDefault="00A53F7B" w:rsidP="00A53F7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274FA7D5">
          <v:shape id="_x0000_i1908" type="#_x0000_t75" style="width:18pt;height:15.6pt" o:ole="">
            <v:imagedata r:id="rId6" o:title=""/>
          </v:shape>
          <w:control r:id="rId101" w:name="DefaultOcxName25" w:shapeid="_x0000_i1908"/>
        </w:object>
      </w:r>
      <w:r>
        <w:t xml:space="preserve">1 </w:t>
      </w:r>
      <w:proofErr w:type="spellStart"/>
      <w:r>
        <w:t>lancheira</w:t>
      </w:r>
      <w:proofErr w:type="spellEnd"/>
      <w:r>
        <w:t xml:space="preserve"> </w:t>
      </w:r>
      <w:proofErr w:type="spellStart"/>
      <w:r>
        <w:t>térmica</w:t>
      </w:r>
      <w:proofErr w:type="spellEnd"/>
    </w:p>
    <w:p w14:paraId="38B16F8C" w14:textId="59EDDF7D" w:rsidR="00A53F7B" w:rsidRDefault="00A53F7B" w:rsidP="00A53F7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35E668A7">
          <v:shape id="_x0000_i1907" type="#_x0000_t75" style="width:18pt;height:15.6pt" o:ole="">
            <v:imagedata r:id="rId6" o:title=""/>
          </v:shape>
          <w:control r:id="rId102" w:name="DefaultOcxName26" w:shapeid="_x0000_i1907"/>
        </w:object>
      </w:r>
      <w:r>
        <w:t xml:space="preserve">1 </w:t>
      </w:r>
      <w:proofErr w:type="spellStart"/>
      <w:r>
        <w:t>pote</w:t>
      </w:r>
      <w:proofErr w:type="spellEnd"/>
      <w:r>
        <w:t xml:space="preserve"> com </w:t>
      </w:r>
      <w:proofErr w:type="spellStart"/>
      <w:r>
        <w:t>tampa</w:t>
      </w:r>
      <w:proofErr w:type="spellEnd"/>
    </w:p>
    <w:p w14:paraId="0A11327E" w14:textId="7EFF62FF" w:rsidR="00A53F7B" w:rsidRDefault="00A53F7B" w:rsidP="00A53F7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object w:dxaOrig="1440" w:dyaOrig="1440" w14:anchorId="63499313">
          <v:shape id="_x0000_i1906" type="#_x0000_t75" style="width:18pt;height:15.6pt" o:ole="">
            <v:imagedata r:id="rId6" o:title=""/>
          </v:shape>
          <w:control r:id="rId103" w:name="DefaultOcxName27" w:shapeid="_x0000_i1906"/>
        </w:object>
      </w:r>
      <w:r>
        <w:t xml:space="preserve">1 </w:t>
      </w:r>
      <w:proofErr w:type="spellStart"/>
      <w:r>
        <w:t>pacote</w:t>
      </w:r>
      <w:proofErr w:type="spellEnd"/>
      <w:r>
        <w:t xml:space="preserve"> de </w:t>
      </w:r>
      <w:proofErr w:type="spellStart"/>
      <w:r>
        <w:t>guardanapos</w:t>
      </w:r>
      <w:proofErr w:type="spellEnd"/>
    </w:p>
    <w:p w14:paraId="50CABD13" w14:textId="77777777" w:rsidR="00A53F7B" w:rsidRDefault="00A53F7B" w:rsidP="00A53F7B">
      <w:pPr>
        <w:spacing w:after="0"/>
      </w:pPr>
      <w:r>
        <w:pict w14:anchorId="189C39E3">
          <v:rect id="_x0000_i1607" style="width:0;height:1.5pt" o:hralign="center" o:hrstd="t" o:hr="t" fillcolor="#a0a0a0" stroked="f"/>
        </w:pict>
      </w:r>
    </w:p>
    <w:p w14:paraId="0CC46FAD" w14:textId="77777777" w:rsidR="00A53F7B" w:rsidRPr="00334AFC" w:rsidRDefault="00A53F7B" w:rsidP="00A53F7B">
      <w:pPr>
        <w:pStyle w:val="Ttulo2"/>
        <w:rPr>
          <w:lang w:val="pt-BR"/>
        </w:rPr>
      </w:pPr>
      <w:r>
        <w:rPr>
          <w:rFonts w:ascii="Calibri" w:hAnsi="Calibri" w:cs="Calibri"/>
        </w:rPr>
        <w:t>📅</w:t>
      </w:r>
      <w:r w:rsidRPr="00334AFC">
        <w:rPr>
          <w:lang w:val="pt-BR"/>
        </w:rPr>
        <w:t xml:space="preserve"> LANCHES DIÁRIOS (PARQUES)</w:t>
      </w:r>
    </w:p>
    <w:p w14:paraId="66FCF74B" w14:textId="77777777" w:rsidR="00A53F7B" w:rsidRPr="00334AFC" w:rsidRDefault="00A53F7B" w:rsidP="00A53F7B">
      <w:pPr>
        <w:spacing w:before="100" w:beforeAutospacing="1" w:after="100" w:afterAutospacing="1"/>
        <w:rPr>
          <w:lang w:val="pt-BR"/>
        </w:rPr>
      </w:pPr>
      <w:r>
        <w:rPr>
          <w:rFonts w:ascii="Cambria" w:hAnsi="Cambria" w:cs="Cambria"/>
        </w:rPr>
        <w:t>🎒</w:t>
      </w:r>
      <w:r w:rsidRPr="00334AFC">
        <w:rPr>
          <w:lang w:val="pt-BR"/>
        </w:rPr>
        <w:t xml:space="preserve"> Itens prontos por dia (2 adultos + 1 criança)</w:t>
      </w:r>
    </w:p>
    <w:p w14:paraId="11A7E1F9" w14:textId="77777777" w:rsidR="00A53F7B" w:rsidRDefault="00A53F7B" w:rsidP="00A53F7B">
      <w:pPr>
        <w:spacing w:after="0"/>
      </w:pPr>
      <w:r>
        <w:pict w14:anchorId="3C658837">
          <v:rect id="_x0000_i1608" style="width:0;height:1.5pt" o:hralign="center" o:hrstd="t" o:hr="t" fillcolor="#a0a0a0" stroked="f"/>
        </w:pict>
      </w:r>
    </w:p>
    <w:p w14:paraId="7094CC3F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1</w:t>
      </w:r>
    </w:p>
    <w:p w14:paraId="176C6EF8" w14:textId="35136527" w:rsidR="00A53F7B" w:rsidRDefault="00A53F7B" w:rsidP="00A53F7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1E277C27">
          <v:shape id="_x0000_i1905" type="#_x0000_t75" style="width:18pt;height:15.6pt" o:ole="">
            <v:imagedata r:id="rId6" o:title=""/>
          </v:shape>
          <w:control r:id="rId104" w:name="DefaultOcxName28" w:shapeid="_x0000_i1905"/>
        </w:object>
      </w:r>
      <w:r>
        <w:t xml:space="preserve">3 </w:t>
      </w:r>
      <w:proofErr w:type="spellStart"/>
      <w:r>
        <w:t>pães</w:t>
      </w:r>
      <w:proofErr w:type="spellEnd"/>
      <w:r>
        <w:t xml:space="preserve"> pita (</w:t>
      </w:r>
      <w:proofErr w:type="spellStart"/>
      <w:r>
        <w:t>peru</w:t>
      </w:r>
      <w:proofErr w:type="spellEnd"/>
      <w:r>
        <w:t xml:space="preserve"> + queijo)</w:t>
      </w:r>
    </w:p>
    <w:p w14:paraId="35E9F118" w14:textId="79DD10C6" w:rsidR="00A53F7B" w:rsidRDefault="00A53F7B" w:rsidP="00A53F7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6BD2934C">
          <v:shape id="_x0000_i1904" type="#_x0000_t75" style="width:18pt;height:15.6pt" o:ole="">
            <v:imagedata r:id="rId6" o:title=""/>
          </v:shape>
          <w:control r:id="rId105" w:name="DefaultOcxName29" w:shapeid="_x0000_i1904"/>
        </w:object>
      </w:r>
      <w:r>
        <w:t xml:space="preserve">1 </w:t>
      </w:r>
      <w:proofErr w:type="spellStart"/>
      <w:r>
        <w:t>maçã</w:t>
      </w:r>
      <w:proofErr w:type="spellEnd"/>
      <w:r>
        <w:t xml:space="preserve">, 1 banana, 1 </w:t>
      </w:r>
      <w:proofErr w:type="spellStart"/>
      <w:r>
        <w:t>potinho</w:t>
      </w:r>
      <w:proofErr w:type="spellEnd"/>
      <w:r>
        <w:t xml:space="preserve"> </w:t>
      </w:r>
      <w:proofErr w:type="spellStart"/>
      <w:r>
        <w:t>uvas</w:t>
      </w:r>
      <w:proofErr w:type="spellEnd"/>
    </w:p>
    <w:p w14:paraId="6AD2E6C1" w14:textId="6A19722F" w:rsidR="00A53F7B" w:rsidRDefault="00A53F7B" w:rsidP="00A53F7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0869AE1E">
          <v:shape id="_x0000_i1903" type="#_x0000_t75" style="width:18pt;height:15.6pt" o:ole="">
            <v:imagedata r:id="rId6" o:title=""/>
          </v:shape>
          <w:control r:id="rId106" w:name="DefaultOcxName30" w:shapeid="_x0000_i1903"/>
        </w:object>
      </w:r>
      <w:r>
        <w:t xml:space="preserve">3 </w:t>
      </w:r>
      <w:proofErr w:type="spellStart"/>
      <w:r>
        <w:t>barrinhas</w:t>
      </w:r>
      <w:proofErr w:type="spellEnd"/>
      <w:r>
        <w:t xml:space="preserve"> </w:t>
      </w:r>
      <w:proofErr w:type="spellStart"/>
      <w:r>
        <w:t>naturais</w:t>
      </w:r>
      <w:proofErr w:type="spellEnd"/>
    </w:p>
    <w:p w14:paraId="37EB6D6E" w14:textId="04DE866D" w:rsidR="00A53F7B" w:rsidRDefault="00A53F7B" w:rsidP="00A53F7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594970C4">
          <v:shape id="_x0000_i1902" type="#_x0000_t75" style="width:18pt;height:15.6pt" o:ole="">
            <v:imagedata r:id="rId6" o:title=""/>
          </v:shape>
          <w:control r:id="rId107" w:name="DefaultOcxName31" w:shapeid="_x0000_i1902"/>
        </w:object>
      </w:r>
      <w:r>
        <w:t xml:space="preserve">3 queijos </w:t>
      </w:r>
      <w:proofErr w:type="spellStart"/>
      <w:r>
        <w:t>Babybel</w:t>
      </w:r>
      <w:proofErr w:type="spellEnd"/>
    </w:p>
    <w:p w14:paraId="5DD1DD6A" w14:textId="55152A7C" w:rsidR="00A53F7B" w:rsidRDefault="00A53F7B" w:rsidP="00A53F7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object w:dxaOrig="1440" w:dyaOrig="1440" w14:anchorId="7177EE0F">
          <v:shape id="_x0000_i1901" type="#_x0000_t75" style="width:18pt;height:15.6pt" o:ole="">
            <v:imagedata r:id="rId6" o:title=""/>
          </v:shape>
          <w:control r:id="rId108" w:name="DefaultOcxName32" w:shapeid="_x0000_i1901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57281E26" w14:textId="77777777" w:rsidR="00A53F7B" w:rsidRDefault="00A53F7B" w:rsidP="00A53F7B">
      <w:pPr>
        <w:spacing w:after="0"/>
      </w:pPr>
      <w:r>
        <w:pict w14:anchorId="20F4B401">
          <v:rect id="_x0000_i1609" style="width:0;height:1.5pt" o:hralign="center" o:hrstd="t" o:hr="t" fillcolor="#a0a0a0" stroked="f"/>
        </w:pict>
      </w:r>
    </w:p>
    <w:p w14:paraId="39196E33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2</w:t>
      </w:r>
    </w:p>
    <w:p w14:paraId="1FA55E91" w14:textId="1628D124" w:rsidR="00A53F7B" w:rsidRDefault="00A53F7B" w:rsidP="00A53F7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66AA5C42">
          <v:shape id="_x0000_i1900" type="#_x0000_t75" style="width:18pt;height:15.6pt" o:ole="">
            <v:imagedata r:id="rId6" o:title=""/>
          </v:shape>
          <w:control r:id="rId109" w:name="DefaultOcxName33" w:shapeid="_x0000_i1900"/>
        </w:object>
      </w:r>
      <w:r>
        <w:t xml:space="preserve">3 wraps (cream cheese + </w:t>
      </w:r>
      <w:proofErr w:type="spellStart"/>
      <w:r>
        <w:t>presunto</w:t>
      </w:r>
      <w:proofErr w:type="spellEnd"/>
      <w:r>
        <w:t>)</w:t>
      </w:r>
    </w:p>
    <w:p w14:paraId="26299175" w14:textId="58C34B4A" w:rsidR="00A53F7B" w:rsidRDefault="00A53F7B" w:rsidP="00A53F7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30A23E46">
          <v:shape id="_x0000_i1899" type="#_x0000_t75" style="width:18pt;height:15.6pt" o:ole="">
            <v:imagedata r:id="rId6" o:title=""/>
          </v:shape>
          <w:control r:id="rId110" w:name="DefaultOcxName34" w:shapeid="_x0000_i1899"/>
        </w:object>
      </w:r>
      <w:proofErr w:type="spellStart"/>
      <w:r>
        <w:t>Uvas</w:t>
      </w:r>
      <w:proofErr w:type="spellEnd"/>
      <w:r>
        <w:t xml:space="preserve">, </w:t>
      </w:r>
      <w:proofErr w:type="spellStart"/>
      <w:r>
        <w:t>maçã</w:t>
      </w:r>
      <w:proofErr w:type="spellEnd"/>
      <w:r>
        <w:t xml:space="preserve">, </w:t>
      </w:r>
      <w:proofErr w:type="spellStart"/>
      <w:r>
        <w:t>morangos</w:t>
      </w:r>
      <w:proofErr w:type="spellEnd"/>
    </w:p>
    <w:p w14:paraId="23BDF27F" w14:textId="06652625" w:rsidR="00A53F7B" w:rsidRDefault="00A53F7B" w:rsidP="00A53F7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5B3BC54A">
          <v:shape id="_x0000_i1898" type="#_x0000_t75" style="width:18pt;height:15.6pt" o:ole="">
            <v:imagedata r:id="rId6" o:title=""/>
          </v:shape>
          <w:control r:id="rId111" w:name="DefaultOcxName35" w:shapeid="_x0000_i1898"/>
        </w:object>
      </w:r>
      <w:r>
        <w:t xml:space="preserve">3 </w:t>
      </w:r>
      <w:proofErr w:type="spellStart"/>
      <w:r>
        <w:t>porções</w:t>
      </w:r>
      <w:proofErr w:type="spellEnd"/>
      <w:r>
        <w:t xml:space="preserve"> </w:t>
      </w:r>
      <w:proofErr w:type="spellStart"/>
      <w:r>
        <w:t>castanhas</w:t>
      </w:r>
      <w:proofErr w:type="spellEnd"/>
    </w:p>
    <w:p w14:paraId="490CC66E" w14:textId="7617BB02" w:rsidR="00A53F7B" w:rsidRDefault="00A53F7B" w:rsidP="00A53F7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object w:dxaOrig="1440" w:dyaOrig="1440" w14:anchorId="1F0C9B20">
          <v:shape id="_x0000_i1897" type="#_x0000_t75" style="width:18pt;height:15.6pt" o:ole="">
            <v:imagedata r:id="rId6" o:title=""/>
          </v:shape>
          <w:control r:id="rId112" w:name="DefaultOcxName36" w:shapeid="_x0000_i1897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0A255111" w14:textId="77777777" w:rsidR="00A53F7B" w:rsidRDefault="00A53F7B" w:rsidP="00A53F7B">
      <w:pPr>
        <w:spacing w:after="0"/>
      </w:pPr>
      <w:r>
        <w:pict w14:anchorId="41A7DC0A">
          <v:rect id="_x0000_i1610" style="width:0;height:1.5pt" o:hralign="center" o:hrstd="t" o:hr="t" fillcolor="#a0a0a0" stroked="f"/>
        </w:pict>
      </w:r>
    </w:p>
    <w:p w14:paraId="54A3AA41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3</w:t>
      </w:r>
    </w:p>
    <w:p w14:paraId="25C7587B" w14:textId="575B6EE7" w:rsidR="00A53F7B" w:rsidRDefault="00A53F7B" w:rsidP="00A53F7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5FB13510">
          <v:shape id="_x0000_i1896" type="#_x0000_t75" style="width:18pt;height:15.6pt" o:ole="">
            <v:imagedata r:id="rId6" o:title=""/>
          </v:shape>
          <w:control r:id="rId113" w:name="DefaultOcxName37" w:shapeid="_x0000_i1896"/>
        </w:object>
      </w:r>
      <w:r>
        <w:t xml:space="preserve">3 mini </w:t>
      </w:r>
      <w:proofErr w:type="spellStart"/>
      <w:r>
        <w:t>pães</w:t>
      </w:r>
      <w:proofErr w:type="spellEnd"/>
      <w:r>
        <w:t xml:space="preserve"> (queijo + </w:t>
      </w:r>
      <w:proofErr w:type="spellStart"/>
      <w:r>
        <w:t>peru</w:t>
      </w:r>
      <w:proofErr w:type="spellEnd"/>
      <w:r>
        <w:t>)</w:t>
      </w:r>
    </w:p>
    <w:p w14:paraId="6B9A2A7E" w14:textId="2FF97487" w:rsidR="00A53F7B" w:rsidRDefault="00A53F7B" w:rsidP="00A53F7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2C4D80F4">
          <v:shape id="_x0000_i1895" type="#_x0000_t75" style="width:18pt;height:15.6pt" o:ole="">
            <v:imagedata r:id="rId6" o:title=""/>
          </v:shape>
          <w:control r:id="rId114" w:name="DefaultOcxName38" w:shapeid="_x0000_i1895"/>
        </w:object>
      </w:r>
      <w:r>
        <w:t xml:space="preserve">2 bananas, 1 </w:t>
      </w:r>
      <w:proofErr w:type="spellStart"/>
      <w:r>
        <w:t>pera</w:t>
      </w:r>
      <w:proofErr w:type="spellEnd"/>
    </w:p>
    <w:p w14:paraId="145D0C60" w14:textId="2172309A" w:rsidR="00A53F7B" w:rsidRDefault="00A53F7B" w:rsidP="00A53F7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3458D7D3">
          <v:shape id="_x0000_i1894" type="#_x0000_t75" style="width:18pt;height:15.6pt" o:ole="">
            <v:imagedata r:id="rId6" o:title=""/>
          </v:shape>
          <w:control r:id="rId115" w:name="DefaultOcxName39" w:shapeid="_x0000_i1894"/>
        </w:object>
      </w:r>
      <w:r>
        <w:t xml:space="preserve">3 </w:t>
      </w:r>
      <w:proofErr w:type="spellStart"/>
      <w:r>
        <w:t>barrinhas</w:t>
      </w:r>
      <w:proofErr w:type="spellEnd"/>
    </w:p>
    <w:p w14:paraId="50B0883B" w14:textId="0784E433" w:rsidR="00A53F7B" w:rsidRDefault="00A53F7B" w:rsidP="00A53F7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object w:dxaOrig="1440" w:dyaOrig="1440" w14:anchorId="4F5C828F">
          <v:shape id="_x0000_i1893" type="#_x0000_t75" style="width:18pt;height:15.6pt" o:ole="">
            <v:imagedata r:id="rId6" o:title=""/>
          </v:shape>
          <w:control r:id="rId116" w:name="DefaultOcxName40" w:shapeid="_x0000_i1893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1F67129B" w14:textId="77777777" w:rsidR="00A53F7B" w:rsidRDefault="00A53F7B" w:rsidP="00A53F7B">
      <w:pPr>
        <w:spacing w:after="0"/>
      </w:pPr>
      <w:r>
        <w:pict w14:anchorId="2B0977AD">
          <v:rect id="_x0000_i1611" style="width:0;height:1.5pt" o:hralign="center" o:hrstd="t" o:hr="t" fillcolor="#a0a0a0" stroked="f"/>
        </w:pict>
      </w:r>
    </w:p>
    <w:p w14:paraId="50418F9C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4</w:t>
      </w:r>
    </w:p>
    <w:p w14:paraId="7E2F4290" w14:textId="18438C1C" w:rsidR="00A53F7B" w:rsidRDefault="00A53F7B" w:rsidP="00A53F7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2540E584">
          <v:shape id="_x0000_i1892" type="#_x0000_t75" style="width:18pt;height:15.6pt" o:ole="">
            <v:imagedata r:id="rId6" o:title=""/>
          </v:shape>
          <w:control r:id="rId117" w:name="DefaultOcxName41" w:shapeid="_x0000_i1892"/>
        </w:object>
      </w:r>
      <w:r>
        <w:t>3 wraps (</w:t>
      </w:r>
      <w:proofErr w:type="spellStart"/>
      <w:r>
        <w:t>homus</w:t>
      </w:r>
      <w:proofErr w:type="spellEnd"/>
      <w:r>
        <w:t xml:space="preserve"> + queijo)</w:t>
      </w:r>
    </w:p>
    <w:p w14:paraId="761987EB" w14:textId="4AE4322C" w:rsidR="00A53F7B" w:rsidRDefault="00A53F7B" w:rsidP="00A53F7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45B1BF3C">
          <v:shape id="_x0000_i1891" type="#_x0000_t75" style="width:18pt;height:15.6pt" o:ole="">
            <v:imagedata r:id="rId6" o:title=""/>
          </v:shape>
          <w:control r:id="rId118" w:name="DefaultOcxName42" w:shapeid="_x0000_i1891"/>
        </w:object>
      </w:r>
      <w:proofErr w:type="spellStart"/>
      <w:r>
        <w:t>Morangos</w:t>
      </w:r>
      <w:proofErr w:type="spellEnd"/>
      <w:r>
        <w:t xml:space="preserve">, 2 </w:t>
      </w:r>
      <w:proofErr w:type="spellStart"/>
      <w:r>
        <w:t>tangerinas</w:t>
      </w:r>
      <w:proofErr w:type="spellEnd"/>
      <w:r>
        <w:t xml:space="preserve">, 1 </w:t>
      </w:r>
      <w:proofErr w:type="spellStart"/>
      <w:r>
        <w:t>maçã</w:t>
      </w:r>
      <w:proofErr w:type="spellEnd"/>
    </w:p>
    <w:p w14:paraId="4C803B15" w14:textId="43632C16" w:rsidR="00A53F7B" w:rsidRDefault="00A53F7B" w:rsidP="00A53F7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4F02492C">
          <v:shape id="_x0000_i1890" type="#_x0000_t75" style="width:18pt;height:15.6pt" o:ole="">
            <v:imagedata r:id="rId6" o:title=""/>
          </v:shape>
          <w:control r:id="rId119" w:name="DefaultOcxName43" w:shapeid="_x0000_i1890"/>
        </w:object>
      </w:r>
      <w:r>
        <w:t xml:space="preserve">3 </w:t>
      </w:r>
      <w:proofErr w:type="spellStart"/>
      <w:r>
        <w:t>punhados</w:t>
      </w:r>
      <w:proofErr w:type="spellEnd"/>
      <w:r>
        <w:t xml:space="preserve"> de </w:t>
      </w:r>
      <w:proofErr w:type="spellStart"/>
      <w:r>
        <w:t>castanhas</w:t>
      </w:r>
      <w:proofErr w:type="spellEnd"/>
    </w:p>
    <w:p w14:paraId="6E676014" w14:textId="3D9E1058" w:rsidR="00A53F7B" w:rsidRDefault="00A53F7B" w:rsidP="00A53F7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object w:dxaOrig="1440" w:dyaOrig="1440" w14:anchorId="25BDF7CD">
          <v:shape id="_x0000_i1889" type="#_x0000_t75" style="width:18pt;height:15.6pt" o:ole="">
            <v:imagedata r:id="rId6" o:title=""/>
          </v:shape>
          <w:control r:id="rId120" w:name="DefaultOcxName44" w:shapeid="_x0000_i1889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0EDDDC19" w14:textId="77777777" w:rsidR="00A53F7B" w:rsidRDefault="00A53F7B" w:rsidP="00A53F7B">
      <w:pPr>
        <w:spacing w:after="0"/>
      </w:pPr>
      <w:r>
        <w:pict w14:anchorId="03D82CA6">
          <v:rect id="_x0000_i1612" style="width:0;height:1.5pt" o:hralign="center" o:hrstd="t" o:hr="t" fillcolor="#a0a0a0" stroked="f"/>
        </w:pict>
      </w:r>
    </w:p>
    <w:p w14:paraId="7051763C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5</w:t>
      </w:r>
    </w:p>
    <w:p w14:paraId="0031BCC2" w14:textId="04B1D4C3" w:rsidR="00A53F7B" w:rsidRDefault="00A53F7B" w:rsidP="00A53F7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17358020">
          <v:shape id="_x0000_i1888" type="#_x0000_t75" style="width:18pt;height:15.6pt" o:ole="">
            <v:imagedata r:id="rId6" o:title=""/>
          </v:shape>
          <w:control r:id="rId121" w:name="DefaultOcxName45" w:shapeid="_x0000_i1888"/>
        </w:object>
      </w:r>
      <w:r>
        <w:t xml:space="preserve">3 </w:t>
      </w:r>
      <w:proofErr w:type="spellStart"/>
      <w:r>
        <w:t>pães</w:t>
      </w:r>
      <w:proofErr w:type="spellEnd"/>
      <w:r>
        <w:t xml:space="preserve"> pita (</w:t>
      </w:r>
      <w:proofErr w:type="spellStart"/>
      <w:r>
        <w:t>presunto</w:t>
      </w:r>
      <w:proofErr w:type="spellEnd"/>
      <w:r>
        <w:t xml:space="preserve"> + queijo)</w:t>
      </w:r>
    </w:p>
    <w:p w14:paraId="0F2313C1" w14:textId="7E59E4E5" w:rsidR="00A53F7B" w:rsidRDefault="00A53F7B" w:rsidP="00A53F7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7A80F85B">
          <v:shape id="_x0000_i1887" type="#_x0000_t75" style="width:18pt;height:15.6pt" o:ole="">
            <v:imagedata r:id="rId6" o:title=""/>
          </v:shape>
          <w:control r:id="rId122" w:name="DefaultOcxName46" w:shapeid="_x0000_i1887"/>
        </w:object>
      </w:r>
      <w:proofErr w:type="spellStart"/>
      <w:r>
        <w:t>Uvas</w:t>
      </w:r>
      <w:proofErr w:type="spellEnd"/>
      <w:r>
        <w:t xml:space="preserve">, banana, </w:t>
      </w:r>
      <w:proofErr w:type="spellStart"/>
      <w:r>
        <w:t>pera</w:t>
      </w:r>
      <w:proofErr w:type="spellEnd"/>
    </w:p>
    <w:p w14:paraId="4FB98C36" w14:textId="0200940F" w:rsidR="00A53F7B" w:rsidRDefault="00A53F7B" w:rsidP="00A53F7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40C4A5C2">
          <v:shape id="_x0000_i1886" type="#_x0000_t75" style="width:18pt;height:15.6pt" o:ole="">
            <v:imagedata r:id="rId6" o:title=""/>
          </v:shape>
          <w:control r:id="rId123" w:name="DefaultOcxName47" w:shapeid="_x0000_i1886"/>
        </w:object>
      </w:r>
      <w:r>
        <w:t xml:space="preserve">3 </w:t>
      </w:r>
      <w:proofErr w:type="spellStart"/>
      <w:r>
        <w:t>porções</w:t>
      </w:r>
      <w:proofErr w:type="spellEnd"/>
      <w:r>
        <w:t xml:space="preserve"> </w:t>
      </w:r>
      <w:proofErr w:type="spellStart"/>
      <w:r>
        <w:t>pipoca</w:t>
      </w:r>
      <w:proofErr w:type="spellEnd"/>
    </w:p>
    <w:p w14:paraId="1C44C533" w14:textId="3709613E" w:rsidR="00A53F7B" w:rsidRDefault="00A53F7B" w:rsidP="00A53F7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object w:dxaOrig="1440" w:dyaOrig="1440" w14:anchorId="5317D021">
          <v:shape id="_x0000_i1885" type="#_x0000_t75" style="width:18pt;height:15.6pt" o:ole="">
            <v:imagedata r:id="rId6" o:title=""/>
          </v:shape>
          <w:control r:id="rId124" w:name="DefaultOcxName48" w:shapeid="_x0000_i1885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154DE975" w14:textId="77777777" w:rsidR="00A53F7B" w:rsidRDefault="00A53F7B" w:rsidP="00A53F7B">
      <w:pPr>
        <w:spacing w:after="0"/>
      </w:pPr>
      <w:r>
        <w:pict w14:anchorId="539854DC">
          <v:rect id="_x0000_i1613" style="width:0;height:1.5pt" o:hralign="center" o:hrstd="t" o:hr="t" fillcolor="#a0a0a0" stroked="f"/>
        </w:pict>
      </w:r>
    </w:p>
    <w:p w14:paraId="6901DC42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6</w:t>
      </w:r>
    </w:p>
    <w:p w14:paraId="076BB702" w14:textId="34063552" w:rsidR="00A53F7B" w:rsidRDefault="00A53F7B" w:rsidP="00A53F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15FC51B8">
          <v:shape id="_x0000_i1884" type="#_x0000_t75" style="width:18pt;height:15.6pt" o:ole="">
            <v:imagedata r:id="rId6" o:title=""/>
          </v:shape>
          <w:control r:id="rId125" w:name="DefaultOcxName49" w:shapeid="_x0000_i1884"/>
        </w:object>
      </w:r>
      <w:r>
        <w:t xml:space="preserve">3 wraps (cream cheese + </w:t>
      </w:r>
      <w:proofErr w:type="spellStart"/>
      <w:r>
        <w:t>peru</w:t>
      </w:r>
      <w:proofErr w:type="spellEnd"/>
      <w:r>
        <w:t>)</w:t>
      </w:r>
    </w:p>
    <w:p w14:paraId="4A5871D6" w14:textId="1515646E" w:rsidR="00A53F7B" w:rsidRDefault="00A53F7B" w:rsidP="00A53F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0BD7B280">
          <v:shape id="_x0000_i1883" type="#_x0000_t75" style="width:18pt;height:15.6pt" o:ole="">
            <v:imagedata r:id="rId6" o:title=""/>
          </v:shape>
          <w:control r:id="rId126" w:name="DefaultOcxName50" w:shapeid="_x0000_i1883"/>
        </w:object>
      </w:r>
      <w:proofErr w:type="spellStart"/>
      <w:r>
        <w:t>Maçã</w:t>
      </w:r>
      <w:proofErr w:type="spellEnd"/>
      <w:r>
        <w:t xml:space="preserve">, </w:t>
      </w:r>
      <w:proofErr w:type="spellStart"/>
      <w:r>
        <w:t>morangos</w:t>
      </w:r>
      <w:proofErr w:type="spellEnd"/>
      <w:r>
        <w:t xml:space="preserve">, </w:t>
      </w:r>
      <w:proofErr w:type="spellStart"/>
      <w:r>
        <w:t>tangerina</w:t>
      </w:r>
      <w:proofErr w:type="spellEnd"/>
    </w:p>
    <w:p w14:paraId="3E13FBBB" w14:textId="6ADBBDA4" w:rsidR="00A53F7B" w:rsidRDefault="00A53F7B" w:rsidP="00A53F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6CE783E2">
          <v:shape id="_x0000_i1882" type="#_x0000_t75" style="width:18pt;height:15.6pt" o:ole="">
            <v:imagedata r:id="rId6" o:title=""/>
          </v:shape>
          <w:control r:id="rId127" w:name="DefaultOcxName51" w:shapeid="_x0000_i1882"/>
        </w:object>
      </w:r>
      <w:r>
        <w:t xml:space="preserve">3 </w:t>
      </w:r>
      <w:proofErr w:type="spellStart"/>
      <w:r>
        <w:t>biscoitos</w:t>
      </w:r>
      <w:proofErr w:type="spellEnd"/>
      <w:r>
        <w:t xml:space="preserve"> </w:t>
      </w:r>
      <w:proofErr w:type="spellStart"/>
      <w:r>
        <w:t>integrais</w:t>
      </w:r>
      <w:proofErr w:type="spellEnd"/>
    </w:p>
    <w:p w14:paraId="1FACF85F" w14:textId="78F05863" w:rsidR="00A53F7B" w:rsidRDefault="00A53F7B" w:rsidP="00A53F7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object w:dxaOrig="1440" w:dyaOrig="1440" w14:anchorId="08BB5577">
          <v:shape id="_x0000_i1881" type="#_x0000_t75" style="width:18pt;height:15.6pt" o:ole="">
            <v:imagedata r:id="rId6" o:title=""/>
          </v:shape>
          <w:control r:id="rId128" w:name="DefaultOcxName52" w:shapeid="_x0000_i1881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49C11A45" w14:textId="77777777" w:rsidR="00A53F7B" w:rsidRDefault="00A53F7B" w:rsidP="00A53F7B">
      <w:pPr>
        <w:spacing w:after="0"/>
      </w:pPr>
      <w:r>
        <w:pict w14:anchorId="15CA5A20">
          <v:rect id="_x0000_i1614" style="width:0;height:1.5pt" o:hralign="center" o:hrstd="t" o:hr="t" fillcolor="#a0a0a0" stroked="f"/>
        </w:pict>
      </w:r>
    </w:p>
    <w:p w14:paraId="1019A708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7</w:t>
      </w:r>
    </w:p>
    <w:p w14:paraId="432988D7" w14:textId="13A8DCC5" w:rsidR="00A53F7B" w:rsidRDefault="00A53F7B" w:rsidP="00A53F7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0EF03154">
          <v:shape id="_x0000_i1880" type="#_x0000_t75" style="width:18pt;height:15.6pt" o:ole="">
            <v:imagedata r:id="rId6" o:title=""/>
          </v:shape>
          <w:control r:id="rId129" w:name="DefaultOcxName53" w:shapeid="_x0000_i1880"/>
        </w:object>
      </w:r>
      <w:r>
        <w:t xml:space="preserve">3 mini </w:t>
      </w:r>
      <w:proofErr w:type="spellStart"/>
      <w:r>
        <w:t>pães</w:t>
      </w:r>
      <w:proofErr w:type="spellEnd"/>
      <w:r>
        <w:t xml:space="preserve"> (queijo + </w:t>
      </w:r>
      <w:proofErr w:type="spellStart"/>
      <w:r>
        <w:t>alface</w:t>
      </w:r>
      <w:proofErr w:type="spellEnd"/>
      <w:r>
        <w:t>)</w:t>
      </w:r>
    </w:p>
    <w:p w14:paraId="2B737D05" w14:textId="53F9AC53" w:rsidR="00A53F7B" w:rsidRDefault="00A53F7B" w:rsidP="00A53F7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2FA123BB">
          <v:shape id="_x0000_i1879" type="#_x0000_t75" style="width:18pt;height:15.6pt" o:ole="">
            <v:imagedata r:id="rId6" o:title=""/>
          </v:shape>
          <w:control r:id="rId130" w:name="DefaultOcxName54" w:shapeid="_x0000_i1879"/>
        </w:object>
      </w:r>
      <w:r>
        <w:t xml:space="preserve">Pera, </w:t>
      </w:r>
      <w:proofErr w:type="spellStart"/>
      <w:r>
        <w:t>uvas</w:t>
      </w:r>
      <w:proofErr w:type="spellEnd"/>
      <w:r>
        <w:t>, banana</w:t>
      </w:r>
    </w:p>
    <w:p w14:paraId="088FE54A" w14:textId="15391CAF" w:rsidR="00A53F7B" w:rsidRDefault="00A53F7B" w:rsidP="00A53F7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53E489F6">
          <v:shape id="_x0000_i1878" type="#_x0000_t75" style="width:18pt;height:15.6pt" o:ole="">
            <v:imagedata r:id="rId6" o:title=""/>
          </v:shape>
          <w:control r:id="rId131" w:name="DefaultOcxName55" w:shapeid="_x0000_i1878"/>
        </w:object>
      </w:r>
      <w:r>
        <w:t xml:space="preserve">3 </w:t>
      </w:r>
      <w:proofErr w:type="spellStart"/>
      <w:r>
        <w:t>barrinhas</w:t>
      </w:r>
      <w:proofErr w:type="spellEnd"/>
    </w:p>
    <w:p w14:paraId="135BEB67" w14:textId="5BA7C5A9" w:rsidR="00A53F7B" w:rsidRDefault="00A53F7B" w:rsidP="00A53F7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object w:dxaOrig="1440" w:dyaOrig="1440" w14:anchorId="018D71B8">
          <v:shape id="_x0000_i1877" type="#_x0000_t75" style="width:18pt;height:15.6pt" o:ole="">
            <v:imagedata r:id="rId6" o:title=""/>
          </v:shape>
          <w:control r:id="rId132" w:name="DefaultOcxName56" w:shapeid="_x0000_i1877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486285A4" w14:textId="77777777" w:rsidR="00A53F7B" w:rsidRDefault="00A53F7B" w:rsidP="00A53F7B">
      <w:pPr>
        <w:spacing w:after="0"/>
      </w:pPr>
      <w:r>
        <w:pict w14:anchorId="2A506108">
          <v:rect id="_x0000_i1615" style="width:0;height:1.5pt" o:hralign="center" o:hrstd="t" o:hr="t" fillcolor="#a0a0a0" stroked="f"/>
        </w:pict>
      </w:r>
    </w:p>
    <w:p w14:paraId="06ADB967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8</w:t>
      </w:r>
    </w:p>
    <w:p w14:paraId="51AE4935" w14:textId="183F61C7" w:rsidR="00A53F7B" w:rsidRDefault="00A53F7B" w:rsidP="00A53F7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68A74ACB">
          <v:shape id="_x0000_i1876" type="#_x0000_t75" style="width:18pt;height:15.6pt" o:ole="">
            <v:imagedata r:id="rId6" o:title=""/>
          </v:shape>
          <w:control r:id="rId133" w:name="DefaultOcxName57" w:shapeid="_x0000_i1876"/>
        </w:object>
      </w:r>
      <w:r>
        <w:t>3 wraps (</w:t>
      </w:r>
      <w:proofErr w:type="spellStart"/>
      <w:r>
        <w:t>presunto</w:t>
      </w:r>
      <w:proofErr w:type="spellEnd"/>
      <w:r>
        <w:t xml:space="preserve"> + </w:t>
      </w:r>
      <w:proofErr w:type="spellStart"/>
      <w:r>
        <w:t>homus</w:t>
      </w:r>
      <w:proofErr w:type="spellEnd"/>
      <w:r>
        <w:t>)</w:t>
      </w:r>
    </w:p>
    <w:p w14:paraId="263B5737" w14:textId="31B816A1" w:rsidR="00A53F7B" w:rsidRDefault="00A53F7B" w:rsidP="00A53F7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74ED3FBF">
          <v:shape id="_x0000_i1875" type="#_x0000_t75" style="width:18pt;height:15.6pt" o:ole="">
            <v:imagedata r:id="rId6" o:title=""/>
          </v:shape>
          <w:control r:id="rId134" w:name="DefaultOcxName58" w:shapeid="_x0000_i1875"/>
        </w:object>
      </w:r>
      <w:proofErr w:type="spellStart"/>
      <w:r>
        <w:t>Tangerinas</w:t>
      </w:r>
      <w:proofErr w:type="spellEnd"/>
      <w:r>
        <w:t xml:space="preserve">, </w:t>
      </w:r>
      <w:proofErr w:type="spellStart"/>
      <w:r>
        <w:t>morangos</w:t>
      </w:r>
      <w:proofErr w:type="spellEnd"/>
    </w:p>
    <w:p w14:paraId="4D8D8E1B" w14:textId="2A607EE6" w:rsidR="00A53F7B" w:rsidRDefault="00A53F7B" w:rsidP="00A53F7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4CB37D6B">
          <v:shape id="_x0000_i1874" type="#_x0000_t75" style="width:18pt;height:15.6pt" o:ole="">
            <v:imagedata r:id="rId6" o:title=""/>
          </v:shape>
          <w:control r:id="rId135" w:name="DefaultOcxName59" w:shapeid="_x0000_i1874"/>
        </w:object>
      </w:r>
      <w:r>
        <w:t xml:space="preserve">3 </w:t>
      </w:r>
      <w:proofErr w:type="spellStart"/>
      <w:r>
        <w:t>frutas</w:t>
      </w:r>
      <w:proofErr w:type="spellEnd"/>
      <w:r>
        <w:t xml:space="preserve"> </w:t>
      </w:r>
      <w:proofErr w:type="spellStart"/>
      <w:r>
        <w:t>secas</w:t>
      </w:r>
      <w:proofErr w:type="spellEnd"/>
    </w:p>
    <w:p w14:paraId="4A917355" w14:textId="04985CDE" w:rsidR="00A53F7B" w:rsidRDefault="00A53F7B" w:rsidP="00A53F7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object w:dxaOrig="1440" w:dyaOrig="1440" w14:anchorId="1CDF559A">
          <v:shape id="_x0000_i1873" type="#_x0000_t75" style="width:18pt;height:15.6pt" o:ole="">
            <v:imagedata r:id="rId6" o:title=""/>
          </v:shape>
          <w:control r:id="rId136" w:name="DefaultOcxName60" w:shapeid="_x0000_i1873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49024F55" w14:textId="77777777" w:rsidR="00A53F7B" w:rsidRDefault="00A53F7B" w:rsidP="00A53F7B">
      <w:pPr>
        <w:spacing w:after="0"/>
      </w:pPr>
      <w:r>
        <w:pict w14:anchorId="3EE3C5B8">
          <v:rect id="_x0000_i1616" style="width:0;height:1.5pt" o:hralign="center" o:hrstd="t" o:hr="t" fillcolor="#a0a0a0" stroked="f"/>
        </w:pict>
      </w:r>
    </w:p>
    <w:p w14:paraId="78AA4658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9</w:t>
      </w:r>
    </w:p>
    <w:p w14:paraId="37598F56" w14:textId="720A649A" w:rsidR="00A53F7B" w:rsidRDefault="00A53F7B" w:rsidP="00A53F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4324F657">
          <v:shape id="_x0000_i1872" type="#_x0000_t75" style="width:18pt;height:15.6pt" o:ole="">
            <v:imagedata r:id="rId6" o:title=""/>
          </v:shape>
          <w:control r:id="rId137" w:name="DefaultOcxName61" w:shapeid="_x0000_i1872"/>
        </w:object>
      </w:r>
      <w:r>
        <w:t xml:space="preserve">3 </w:t>
      </w:r>
      <w:proofErr w:type="spellStart"/>
      <w:r>
        <w:t>pães</w:t>
      </w:r>
      <w:proofErr w:type="spellEnd"/>
      <w:r>
        <w:t xml:space="preserve"> pita (</w:t>
      </w:r>
      <w:proofErr w:type="spellStart"/>
      <w:r>
        <w:t>peru</w:t>
      </w:r>
      <w:proofErr w:type="spellEnd"/>
      <w:r>
        <w:t xml:space="preserve"> + queijo)</w:t>
      </w:r>
    </w:p>
    <w:p w14:paraId="01DCA957" w14:textId="18935A40" w:rsidR="00A53F7B" w:rsidRDefault="00A53F7B" w:rsidP="00A53F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7C0B40EB">
          <v:shape id="_x0000_i1871" type="#_x0000_t75" style="width:18pt;height:15.6pt" o:ole="">
            <v:imagedata r:id="rId6" o:title=""/>
          </v:shape>
          <w:control r:id="rId138" w:name="DefaultOcxName62" w:shapeid="_x0000_i1871"/>
        </w:object>
      </w:r>
      <w:proofErr w:type="spellStart"/>
      <w:r>
        <w:t>Maçã</w:t>
      </w:r>
      <w:proofErr w:type="spellEnd"/>
      <w:r>
        <w:t xml:space="preserve">, </w:t>
      </w:r>
      <w:proofErr w:type="spellStart"/>
      <w:r>
        <w:t>uvas</w:t>
      </w:r>
      <w:proofErr w:type="spellEnd"/>
      <w:r>
        <w:t xml:space="preserve">, </w:t>
      </w:r>
      <w:proofErr w:type="spellStart"/>
      <w:r>
        <w:t>morangos</w:t>
      </w:r>
      <w:proofErr w:type="spellEnd"/>
    </w:p>
    <w:p w14:paraId="095932F2" w14:textId="06ADBAF7" w:rsidR="00A53F7B" w:rsidRDefault="00A53F7B" w:rsidP="00A53F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56C664FD">
          <v:shape id="_x0000_i1870" type="#_x0000_t75" style="width:18pt;height:15.6pt" o:ole="">
            <v:imagedata r:id="rId6" o:title=""/>
          </v:shape>
          <w:control r:id="rId139" w:name="DefaultOcxName63" w:shapeid="_x0000_i1870"/>
        </w:object>
      </w:r>
      <w:r>
        <w:t xml:space="preserve">3 </w:t>
      </w:r>
      <w:proofErr w:type="spellStart"/>
      <w:r>
        <w:t>barrinhas</w:t>
      </w:r>
      <w:proofErr w:type="spellEnd"/>
    </w:p>
    <w:p w14:paraId="3E041435" w14:textId="52876534" w:rsidR="00A53F7B" w:rsidRDefault="00A53F7B" w:rsidP="00A53F7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object w:dxaOrig="1440" w:dyaOrig="1440" w14:anchorId="141D343A">
          <v:shape id="_x0000_i1869" type="#_x0000_t75" style="width:18pt;height:15.6pt" o:ole="">
            <v:imagedata r:id="rId6" o:title=""/>
          </v:shape>
          <w:control r:id="rId140" w:name="DefaultOcxName64" w:shapeid="_x0000_i1869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suco</w:t>
      </w:r>
      <w:proofErr w:type="spellEnd"/>
    </w:p>
    <w:p w14:paraId="3D87F8C1" w14:textId="77777777" w:rsidR="00A53F7B" w:rsidRDefault="00A53F7B" w:rsidP="00A53F7B">
      <w:pPr>
        <w:spacing w:after="0"/>
      </w:pPr>
      <w:r>
        <w:pict w14:anchorId="3F694147">
          <v:rect id="_x0000_i1617" style="width:0;height:1.5pt" o:hralign="center" o:hrstd="t" o:hr="t" fillcolor="#a0a0a0" stroked="f"/>
        </w:pict>
      </w:r>
    </w:p>
    <w:p w14:paraId="245EE7EB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📆</w:t>
      </w:r>
      <w:r>
        <w:t xml:space="preserve"> Dia 10</w:t>
      </w:r>
    </w:p>
    <w:p w14:paraId="67F3FA1C" w14:textId="443D0468" w:rsidR="00A53F7B" w:rsidRDefault="00A53F7B" w:rsidP="00A53F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43FA2113">
          <v:shape id="_x0000_i1868" type="#_x0000_t75" style="width:18pt;height:15.6pt" o:ole="">
            <v:imagedata r:id="rId6" o:title=""/>
          </v:shape>
          <w:control r:id="rId141" w:name="DefaultOcxName65" w:shapeid="_x0000_i1868"/>
        </w:object>
      </w:r>
      <w:r>
        <w:t xml:space="preserve">3 wraps (cream cheese + </w:t>
      </w:r>
      <w:proofErr w:type="spellStart"/>
      <w:r>
        <w:t>frango</w:t>
      </w:r>
      <w:proofErr w:type="spellEnd"/>
      <w:r>
        <w:t xml:space="preserve"> pronto)</w:t>
      </w:r>
    </w:p>
    <w:p w14:paraId="15CEF8EA" w14:textId="0E6AFD90" w:rsidR="00A53F7B" w:rsidRDefault="00A53F7B" w:rsidP="00A53F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6DD3BF66">
          <v:shape id="_x0000_i1867" type="#_x0000_t75" style="width:18pt;height:15.6pt" o:ole="">
            <v:imagedata r:id="rId6" o:title=""/>
          </v:shape>
          <w:control r:id="rId142" w:name="DefaultOcxName66" w:shapeid="_x0000_i1867"/>
        </w:object>
      </w:r>
      <w:proofErr w:type="spellStart"/>
      <w:r>
        <w:t>Uvas</w:t>
      </w:r>
      <w:proofErr w:type="spellEnd"/>
      <w:r>
        <w:t xml:space="preserve">, 2 bananas, 1 </w:t>
      </w:r>
      <w:proofErr w:type="spellStart"/>
      <w:r>
        <w:t>pera</w:t>
      </w:r>
      <w:proofErr w:type="spellEnd"/>
    </w:p>
    <w:p w14:paraId="402FDC56" w14:textId="22932A1A" w:rsidR="00A53F7B" w:rsidRDefault="00A53F7B" w:rsidP="00A53F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6F62A2AA">
          <v:shape id="_x0000_i1866" type="#_x0000_t75" style="width:18pt;height:15.6pt" o:ole="">
            <v:imagedata r:id="rId6" o:title=""/>
          </v:shape>
          <w:control r:id="rId143" w:name="DefaultOcxName67" w:shapeid="_x0000_i1866"/>
        </w:object>
      </w:r>
      <w:r>
        <w:t xml:space="preserve">3 </w:t>
      </w:r>
      <w:proofErr w:type="spellStart"/>
      <w:r>
        <w:t>pipocas</w:t>
      </w:r>
      <w:proofErr w:type="spellEnd"/>
    </w:p>
    <w:p w14:paraId="072492FB" w14:textId="1E66826E" w:rsidR="00A53F7B" w:rsidRDefault="00A53F7B" w:rsidP="00A53F7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object w:dxaOrig="1440" w:dyaOrig="1440" w14:anchorId="36074247">
          <v:shape id="_x0000_i1865" type="#_x0000_t75" style="width:18pt;height:15.6pt" o:ole="">
            <v:imagedata r:id="rId6" o:title=""/>
          </v:shape>
          <w:control r:id="rId144" w:name="DefaultOcxName68" w:shapeid="_x0000_i1865"/>
        </w:object>
      </w:r>
      <w:r>
        <w:t xml:space="preserve">2 </w:t>
      </w:r>
      <w:proofErr w:type="spellStart"/>
      <w:r>
        <w:t>águas</w:t>
      </w:r>
      <w:proofErr w:type="spellEnd"/>
      <w:r>
        <w:t xml:space="preserve"> + 1 </w:t>
      </w:r>
      <w:proofErr w:type="spellStart"/>
      <w:r>
        <w:t>água</w:t>
      </w:r>
      <w:proofErr w:type="spellEnd"/>
      <w:r>
        <w:t xml:space="preserve"> de coco</w:t>
      </w:r>
    </w:p>
    <w:p w14:paraId="21276274" w14:textId="77777777" w:rsidR="00A53F7B" w:rsidRDefault="00A53F7B" w:rsidP="00A53F7B">
      <w:pPr>
        <w:rPr>
          <w:rFonts w:ascii="Segoe UI Emoji" w:hAnsi="Segoe UI Emoji" w:cs="Segoe UI Emoji"/>
        </w:rPr>
      </w:pPr>
    </w:p>
    <w:p w14:paraId="7EF8C99D" w14:textId="77777777" w:rsidR="00A53F7B" w:rsidRPr="00630780" w:rsidRDefault="00A53F7B" w:rsidP="00A53F7B">
      <w:pPr>
        <w:rPr>
          <w:rFonts w:ascii="Segoe UI Emoji" w:hAnsi="Segoe UI Emoji" w:cs="Segoe UI Emoji"/>
          <w:lang w:val="pt-BR"/>
        </w:rPr>
      </w:pPr>
      <w:r w:rsidRPr="00630780">
        <w:rPr>
          <w:rFonts w:ascii="Segoe UI Emoji" w:hAnsi="Segoe UI Emoji" w:cs="Segoe UI Emoji"/>
          <w:lang w:val="pt-BR"/>
        </w:rPr>
        <w:t>-</w:t>
      </w:r>
      <w:r w:rsidRPr="00630780">
        <w:rPr>
          <w:color w:val="FF0000"/>
          <w:lang w:val="pt-BR"/>
        </w:rPr>
        <w:t>Horários</w:t>
      </w:r>
      <w:r w:rsidRPr="00630780">
        <w:rPr>
          <w:rFonts w:ascii="Segoe UI Emoji" w:hAnsi="Segoe UI Emoji" w:cs="Segoe UI Emoji"/>
          <w:lang w:val="pt-BR"/>
        </w:rPr>
        <w:t xml:space="preserve">: </w:t>
      </w:r>
    </w:p>
    <w:p w14:paraId="295B8532" w14:textId="77777777" w:rsidR="00A53F7B" w:rsidRPr="00630780" w:rsidRDefault="00A53F7B" w:rsidP="00A53F7B">
      <w:pPr>
        <w:rPr>
          <w:rFonts w:ascii="Segoe UI Emoji" w:hAnsi="Segoe UI Emoji" w:cs="Segoe UI Emoji"/>
          <w:lang w:val="pt-BR"/>
        </w:rPr>
      </w:pPr>
      <w:r>
        <w:rPr>
          <w:rFonts w:ascii="Segoe UI Emoji" w:hAnsi="Segoe UI Emoji" w:cs="Segoe UI Emoji"/>
        </w:rPr>
        <w:t>🚙</w:t>
      </w:r>
      <w:r w:rsidRPr="00D306AE">
        <w:rPr>
          <w:lang w:val="pt-BR"/>
        </w:rPr>
        <w:t xml:space="preserve"> 15:30 – Uber Walmart → Hotel</w:t>
      </w:r>
    </w:p>
    <w:p w14:paraId="37119E10" w14:textId="77777777" w:rsidR="00A53F7B" w:rsidRPr="00D306AE" w:rsidRDefault="00A53F7B" w:rsidP="00A53F7B">
      <w:pPr>
        <w:rPr>
          <w:lang w:val="pt-BR"/>
        </w:rPr>
      </w:pPr>
      <w:r>
        <w:rPr>
          <w:rFonts w:ascii="Segoe UI Emoji" w:hAnsi="Segoe UI Emoji" w:cs="Segoe UI Emoji"/>
        </w:rPr>
        <w:t>🛌</w:t>
      </w:r>
      <w:r w:rsidRPr="00D306AE">
        <w:rPr>
          <w:lang w:val="pt-BR"/>
        </w:rPr>
        <w:t xml:space="preserve"> 16:00 – Descanso leve no hotel</w:t>
      </w:r>
    </w:p>
    <w:p w14:paraId="39E9AFEB" w14:textId="77777777" w:rsidR="00A53F7B" w:rsidRDefault="00A53F7B" w:rsidP="00A53F7B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Jantar </w:t>
      </w:r>
    </w:p>
    <w:p w14:paraId="550E979F" w14:textId="77777777" w:rsidR="00A53F7B" w:rsidRPr="00630780" w:rsidRDefault="00A53F7B" w:rsidP="00A53F7B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Dicas</w:t>
      </w:r>
      <w:r w:rsidRPr="002B63E7">
        <w:rPr>
          <w:color w:val="FF0000"/>
          <w:lang w:val="pt-BR"/>
        </w:rPr>
        <w:t>:</w:t>
      </w:r>
    </w:p>
    <w:p w14:paraId="2BDB9304" w14:textId="77777777" w:rsidR="00A53F7B" w:rsidRPr="00630780" w:rsidRDefault="00A53F7B" w:rsidP="00A53F7B">
      <w:pPr>
        <w:pStyle w:val="Ttulo2"/>
        <w:rPr>
          <w:lang w:val="pt-BR"/>
        </w:rPr>
      </w:pPr>
      <w:r>
        <w:rPr>
          <w:rFonts w:ascii="Calibri" w:hAnsi="Calibri" w:cs="Calibri"/>
        </w:rPr>
        <w:t>📍</w:t>
      </w:r>
      <w:r w:rsidRPr="00630780">
        <w:rPr>
          <w:lang w:val="pt-BR"/>
        </w:rPr>
        <w:t xml:space="preserve"> Roteiro – Ross </w:t>
      </w:r>
      <w:proofErr w:type="spellStart"/>
      <w:r w:rsidRPr="00630780">
        <w:rPr>
          <w:lang w:val="pt-BR"/>
        </w:rPr>
        <w:t>Dress</w:t>
      </w:r>
      <w:proofErr w:type="spellEnd"/>
      <w:r w:rsidRPr="00630780">
        <w:rPr>
          <w:lang w:val="pt-BR"/>
        </w:rPr>
        <w:t xml:space="preserve"> for </w:t>
      </w:r>
      <w:proofErr w:type="spellStart"/>
      <w:r w:rsidRPr="00630780">
        <w:rPr>
          <w:lang w:val="pt-BR"/>
        </w:rPr>
        <w:t>Less</w:t>
      </w:r>
      <w:proofErr w:type="spellEnd"/>
      <w:r w:rsidRPr="00630780">
        <w:rPr>
          <w:lang w:val="pt-BR"/>
        </w:rPr>
        <w:t xml:space="preserve"> &amp; compras econômicas</w:t>
      </w:r>
    </w:p>
    <w:p w14:paraId="21A3DBA5" w14:textId="77777777" w:rsidR="00A53F7B" w:rsidRPr="00E02B7F" w:rsidRDefault="00A53F7B" w:rsidP="00A53F7B">
      <w:pPr>
        <w:spacing w:before="100" w:beforeAutospacing="1" w:after="100" w:afterAutospacing="1"/>
        <w:rPr>
          <w:lang w:val="pt-BR"/>
        </w:rPr>
      </w:pPr>
      <w:r w:rsidRPr="00E02B7F">
        <w:rPr>
          <w:rStyle w:val="Forte"/>
          <w:lang w:val="pt-BR"/>
        </w:rPr>
        <w:t>Local:</w:t>
      </w:r>
      <w:r w:rsidRPr="00E02B7F">
        <w:rPr>
          <w:lang w:val="pt-BR"/>
        </w:rPr>
        <w:t xml:space="preserve"> </w:t>
      </w:r>
      <w:r>
        <w:rPr>
          <w:rFonts w:ascii="Cambria" w:hAnsi="Cambria" w:cs="Cambria"/>
        </w:rPr>
        <w:t>📌</w:t>
      </w:r>
      <w:r w:rsidRPr="00E02B7F">
        <w:rPr>
          <w:lang w:val="pt-BR"/>
        </w:rPr>
        <w:t xml:space="preserve"> </w:t>
      </w:r>
      <w:r w:rsidRPr="00E02B7F">
        <w:rPr>
          <w:rStyle w:val="nfase"/>
          <w:lang w:val="pt-BR"/>
        </w:rPr>
        <w:t xml:space="preserve">5295 </w:t>
      </w:r>
      <w:proofErr w:type="spellStart"/>
      <w:r w:rsidRPr="00E02B7F">
        <w:rPr>
          <w:rStyle w:val="nfase"/>
          <w:lang w:val="pt-BR"/>
        </w:rPr>
        <w:t>International</w:t>
      </w:r>
      <w:proofErr w:type="spellEnd"/>
      <w:r w:rsidRPr="00E02B7F">
        <w:rPr>
          <w:rStyle w:val="nfase"/>
          <w:lang w:val="pt-BR"/>
        </w:rPr>
        <w:t xml:space="preserve"> </w:t>
      </w:r>
      <w:proofErr w:type="spellStart"/>
      <w:r w:rsidRPr="00E02B7F">
        <w:rPr>
          <w:rStyle w:val="nfase"/>
          <w:lang w:val="pt-BR"/>
        </w:rPr>
        <w:t>Dr</w:t>
      </w:r>
      <w:proofErr w:type="spellEnd"/>
      <w:r w:rsidRPr="00E02B7F">
        <w:rPr>
          <w:rStyle w:val="nfase"/>
          <w:lang w:val="pt-BR"/>
        </w:rPr>
        <w:t>, Orlando, FL 32819</w:t>
      </w:r>
      <w:r w:rsidRPr="00E02B7F">
        <w:rPr>
          <w:lang w:val="pt-BR"/>
        </w:rPr>
        <w:br/>
      </w:r>
      <w:r w:rsidRPr="00E02B7F">
        <w:rPr>
          <w:rStyle w:val="Forte"/>
          <w:lang w:val="pt-BR"/>
        </w:rPr>
        <w:t>Ponto de referência:</w:t>
      </w:r>
      <w:r w:rsidRPr="00E02B7F">
        <w:rPr>
          <w:lang w:val="pt-BR"/>
        </w:rPr>
        <w:t xml:space="preserve"> Ao lado do </w:t>
      </w:r>
      <w:proofErr w:type="spellStart"/>
      <w:r w:rsidRPr="00E02B7F">
        <w:rPr>
          <w:rStyle w:val="Forte"/>
          <w:lang w:val="pt-BR"/>
        </w:rPr>
        <w:t>International</w:t>
      </w:r>
      <w:proofErr w:type="spellEnd"/>
      <w:r w:rsidRPr="00E02B7F">
        <w:rPr>
          <w:rStyle w:val="Forte"/>
          <w:lang w:val="pt-BR"/>
        </w:rPr>
        <w:t xml:space="preserve"> Premium Outlets</w:t>
      </w:r>
    </w:p>
    <w:p w14:paraId="262DFE98" w14:textId="77777777" w:rsidR="00A53F7B" w:rsidRDefault="00A53F7B" w:rsidP="00A53F7B">
      <w:pPr>
        <w:spacing w:after="0"/>
      </w:pPr>
      <w:r>
        <w:pict w14:anchorId="4F8674A2">
          <v:rect id="_x0000_i1618" style="width:0;height:1.5pt" o:hralign="center" o:hrstd="t" o:hr="t" fillcolor="#a0a0a0" stroked="f"/>
        </w:pict>
      </w:r>
    </w:p>
    <w:p w14:paraId="4D8CC2CB" w14:textId="77777777" w:rsidR="00A53F7B" w:rsidRPr="00630780" w:rsidRDefault="00A53F7B" w:rsidP="00A53F7B">
      <w:pPr>
        <w:rPr>
          <w:rFonts w:ascii="Segoe UI Emoji" w:hAnsi="Segoe UI Emoji" w:cs="Segoe UI Emoji"/>
          <w:lang w:val="pt-BR"/>
        </w:rPr>
      </w:pPr>
      <w:r w:rsidRPr="00630780">
        <w:rPr>
          <w:rFonts w:ascii="Segoe UI Emoji" w:hAnsi="Segoe UI Emoji" w:cs="Segoe UI Emoji"/>
          <w:lang w:val="pt-BR"/>
        </w:rPr>
        <w:t>-</w:t>
      </w:r>
      <w:r w:rsidRPr="00630780">
        <w:rPr>
          <w:color w:val="FF0000"/>
          <w:lang w:val="pt-BR"/>
        </w:rPr>
        <w:t>Horários</w:t>
      </w:r>
      <w:r w:rsidRPr="00630780">
        <w:rPr>
          <w:rFonts w:ascii="Segoe UI Emoji" w:hAnsi="Segoe UI Emoji" w:cs="Segoe UI Emoji"/>
          <w:lang w:val="pt-BR"/>
        </w:rPr>
        <w:t xml:space="preserve">: </w:t>
      </w:r>
    </w:p>
    <w:p w14:paraId="2C19BAB7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🕔</w:t>
      </w:r>
      <w:r>
        <w:t xml:space="preserve"> 17:00 – </w:t>
      </w:r>
      <w:proofErr w:type="spellStart"/>
      <w:r>
        <w:t>Saída</w:t>
      </w:r>
      <w:proofErr w:type="spellEnd"/>
      <w:r>
        <w:t xml:space="preserve"> do Hotel → Ross Dress for Less (International Drive)</w:t>
      </w:r>
    </w:p>
    <w:p w14:paraId="721CD791" w14:textId="77777777" w:rsidR="00A53F7B" w:rsidRDefault="00A53F7B" w:rsidP="00A53F7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Cambria" w:hAnsi="Cambria" w:cs="Cambria"/>
        </w:rPr>
        <w:t>🚗</w:t>
      </w:r>
      <w:r>
        <w:t xml:space="preserve"> </w:t>
      </w:r>
      <w:r>
        <w:rPr>
          <w:rStyle w:val="Forte"/>
        </w:rPr>
        <w:t>Uber:</w:t>
      </w:r>
      <w:r>
        <w:t xml:space="preserve"> ~15 </w:t>
      </w:r>
      <w:proofErr w:type="spellStart"/>
      <w:r>
        <w:t>minutos</w:t>
      </w:r>
      <w:proofErr w:type="spellEnd"/>
      <w:r>
        <w:t xml:space="preserve"> | US$ 10 ~ US$ 15</w:t>
      </w:r>
    </w:p>
    <w:p w14:paraId="5786D4C1" w14:textId="77777777" w:rsidR="00A53F7B" w:rsidRDefault="00A53F7B" w:rsidP="00A53F7B">
      <w:pPr>
        <w:spacing w:after="0"/>
      </w:pPr>
      <w:r>
        <w:pict w14:anchorId="743558B2">
          <v:rect id="_x0000_i1619" style="width:0;height:1.5pt" o:hralign="center" o:hrstd="t" o:hr="t" fillcolor="#a0a0a0" stroked="f"/>
        </w:pict>
      </w:r>
    </w:p>
    <w:p w14:paraId="6A9CCC59" w14:textId="77777777" w:rsidR="00A53F7B" w:rsidRPr="00E02B7F" w:rsidRDefault="00A53F7B" w:rsidP="00A53F7B">
      <w:pPr>
        <w:pStyle w:val="Ttulo3"/>
        <w:rPr>
          <w:lang w:val="pt-BR"/>
        </w:rPr>
      </w:pPr>
      <w:r>
        <w:rPr>
          <w:rFonts w:ascii="Calibri" w:hAnsi="Calibri" w:cs="Calibri"/>
        </w:rPr>
        <w:t>🛍️</w:t>
      </w:r>
      <w:r w:rsidRPr="00E02B7F">
        <w:rPr>
          <w:lang w:val="pt-BR"/>
        </w:rPr>
        <w:t xml:space="preserve"> 17:20 – Início das Compras: </w:t>
      </w:r>
      <w:r w:rsidRPr="00E02B7F">
        <w:rPr>
          <w:rStyle w:val="Forte"/>
          <w:b/>
          <w:bCs/>
          <w:lang w:val="pt-BR"/>
        </w:rPr>
        <w:t xml:space="preserve">Ross </w:t>
      </w:r>
      <w:proofErr w:type="spellStart"/>
      <w:r w:rsidRPr="00E02B7F">
        <w:rPr>
          <w:rStyle w:val="Forte"/>
          <w:b/>
          <w:bCs/>
          <w:lang w:val="pt-BR"/>
        </w:rPr>
        <w:t>Dress</w:t>
      </w:r>
      <w:proofErr w:type="spellEnd"/>
      <w:r w:rsidRPr="00E02B7F">
        <w:rPr>
          <w:rStyle w:val="Forte"/>
          <w:b/>
          <w:bCs/>
          <w:lang w:val="pt-BR"/>
        </w:rPr>
        <w:t xml:space="preserve"> for </w:t>
      </w:r>
      <w:proofErr w:type="spellStart"/>
      <w:r w:rsidRPr="00E02B7F">
        <w:rPr>
          <w:rStyle w:val="Forte"/>
          <w:b/>
          <w:bCs/>
          <w:lang w:val="pt-BR"/>
        </w:rPr>
        <w:t>Less</w:t>
      </w:r>
      <w:proofErr w:type="spellEnd"/>
    </w:p>
    <w:p w14:paraId="1C58632D" w14:textId="77777777" w:rsidR="00A53F7B" w:rsidRDefault="00A53F7B" w:rsidP="00A53F7B">
      <w:pPr>
        <w:pStyle w:val="Ttulo4"/>
      </w:pPr>
      <w:r>
        <w:rPr>
          <w:rFonts w:ascii="Calibri" w:hAnsi="Calibri" w:cs="Calibri"/>
        </w:rPr>
        <w:t>🧒</w:t>
      </w:r>
      <w:r>
        <w:t xml:space="preserve"> O que </w:t>
      </w:r>
      <w:proofErr w:type="spellStart"/>
      <w:r>
        <w:t>encontrar</w:t>
      </w:r>
      <w:proofErr w:type="spellEnd"/>
      <w:r>
        <w:t>:</w:t>
      </w:r>
    </w:p>
    <w:p w14:paraId="05E17DF5" w14:textId="77777777" w:rsidR="00A53F7B" w:rsidRPr="00E02B7F" w:rsidRDefault="00A53F7B" w:rsidP="00A53F7B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pt-BR"/>
        </w:rPr>
      </w:pPr>
      <w:proofErr w:type="spellStart"/>
      <w:r w:rsidRPr="00E02B7F">
        <w:rPr>
          <w:lang w:val="pt-BR"/>
        </w:rPr>
        <w:t>Carter’s</w:t>
      </w:r>
      <w:proofErr w:type="spellEnd"/>
      <w:r w:rsidRPr="00E02B7F">
        <w:rPr>
          <w:lang w:val="pt-BR"/>
        </w:rPr>
        <w:t xml:space="preserve">, </w:t>
      </w:r>
      <w:proofErr w:type="spellStart"/>
      <w:r w:rsidRPr="00E02B7F">
        <w:rPr>
          <w:lang w:val="pt-BR"/>
        </w:rPr>
        <w:t>OshKosh</w:t>
      </w:r>
      <w:proofErr w:type="spellEnd"/>
      <w:r w:rsidRPr="00E02B7F">
        <w:rPr>
          <w:lang w:val="pt-BR"/>
        </w:rPr>
        <w:t>, Disney, Nike, Adidas, Puma (infantil)</w:t>
      </w:r>
    </w:p>
    <w:p w14:paraId="36A9D3DB" w14:textId="77777777" w:rsidR="00A53F7B" w:rsidRPr="00E02B7F" w:rsidRDefault="00A53F7B" w:rsidP="00A53F7B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 xml:space="preserve">Tênis infantis a partir de </w:t>
      </w:r>
      <w:r w:rsidRPr="00E02B7F">
        <w:rPr>
          <w:rStyle w:val="Forte"/>
          <w:lang w:val="pt-BR"/>
        </w:rPr>
        <w:t>US$ 14,99</w:t>
      </w:r>
    </w:p>
    <w:p w14:paraId="2C3146B6" w14:textId="77777777" w:rsidR="00A53F7B" w:rsidRPr="00E02B7F" w:rsidRDefault="00A53F7B" w:rsidP="00A53F7B">
      <w:pPr>
        <w:numPr>
          <w:ilvl w:val="0"/>
          <w:numId w:val="45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 xml:space="preserve">Conjuntos de roupas a partir de </w:t>
      </w:r>
      <w:r w:rsidRPr="00E02B7F">
        <w:rPr>
          <w:rStyle w:val="Forte"/>
          <w:lang w:val="pt-BR"/>
        </w:rPr>
        <w:t>US$ 6,99</w:t>
      </w:r>
    </w:p>
    <w:p w14:paraId="797278E6" w14:textId="77777777" w:rsidR="00A53F7B" w:rsidRDefault="00A53F7B" w:rsidP="00A53F7B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spellStart"/>
      <w:r>
        <w:t>Pijamas</w:t>
      </w:r>
      <w:proofErr w:type="spellEnd"/>
      <w:r>
        <w:t xml:space="preserve">, </w:t>
      </w:r>
      <w:proofErr w:type="spellStart"/>
      <w:r>
        <w:t>camisetas</w:t>
      </w:r>
      <w:proofErr w:type="spellEnd"/>
      <w:r>
        <w:t xml:space="preserve">, </w:t>
      </w:r>
      <w:proofErr w:type="spellStart"/>
      <w:r>
        <w:t>meias</w:t>
      </w:r>
      <w:proofErr w:type="spellEnd"/>
      <w:r>
        <w:t xml:space="preserve">, mochilas </w:t>
      </w:r>
      <w:proofErr w:type="spellStart"/>
      <w:r>
        <w:t>escolares</w:t>
      </w:r>
      <w:proofErr w:type="spellEnd"/>
    </w:p>
    <w:p w14:paraId="37950604" w14:textId="77777777" w:rsidR="00A53F7B" w:rsidRPr="00E02B7F" w:rsidRDefault="00A53F7B" w:rsidP="00A53F7B">
      <w:pPr>
        <w:spacing w:before="100" w:beforeAutospacing="1" w:after="100" w:afterAutospacing="1"/>
        <w:rPr>
          <w:lang w:val="pt-BR"/>
        </w:rPr>
      </w:pPr>
      <w:r>
        <w:rPr>
          <w:rFonts w:ascii="Cambria" w:hAnsi="Cambria" w:cs="Cambria"/>
        </w:rPr>
        <w:t>💡</w:t>
      </w:r>
      <w:r w:rsidRPr="00E02B7F">
        <w:rPr>
          <w:lang w:val="pt-BR"/>
        </w:rPr>
        <w:t xml:space="preserve"> </w:t>
      </w:r>
      <w:r w:rsidRPr="00E02B7F">
        <w:rPr>
          <w:rStyle w:val="Forte"/>
          <w:lang w:val="pt-BR"/>
        </w:rPr>
        <w:t>Dica:</w:t>
      </w:r>
      <w:r w:rsidRPr="00E02B7F">
        <w:rPr>
          <w:lang w:val="pt-BR"/>
        </w:rPr>
        <w:t xml:space="preserve"> vá direto aos racks com etiquetas vermelhas ou amarelas — são os itens de </w:t>
      </w:r>
      <w:proofErr w:type="spellStart"/>
      <w:r w:rsidRPr="00E02B7F">
        <w:rPr>
          <w:rStyle w:val="Forte"/>
          <w:lang w:val="pt-BR"/>
        </w:rPr>
        <w:t>clearance</w:t>
      </w:r>
      <w:proofErr w:type="spellEnd"/>
      <w:r w:rsidRPr="00E02B7F">
        <w:rPr>
          <w:lang w:val="pt-BR"/>
        </w:rPr>
        <w:t>.</w:t>
      </w:r>
    </w:p>
    <w:p w14:paraId="6B14A809" w14:textId="77777777" w:rsidR="00A53F7B" w:rsidRDefault="00A53F7B" w:rsidP="00A53F7B">
      <w:pPr>
        <w:spacing w:after="0"/>
      </w:pPr>
      <w:r>
        <w:pict w14:anchorId="3D988971">
          <v:rect id="_x0000_i1620" style="width:0;height:1.5pt" o:hralign="center" o:hrstd="t" o:hr="t" fillcolor="#a0a0a0" stroked="f"/>
        </w:pict>
      </w:r>
    </w:p>
    <w:p w14:paraId="127F4048" w14:textId="77777777" w:rsidR="00A53F7B" w:rsidRPr="00E02B7F" w:rsidRDefault="00A53F7B" w:rsidP="00A53F7B">
      <w:pPr>
        <w:pStyle w:val="Ttulo3"/>
        <w:rPr>
          <w:lang w:val="pt-BR"/>
        </w:rPr>
      </w:pPr>
      <w:r w:rsidRPr="00E02B7F">
        <w:rPr>
          <w:rFonts w:ascii="Calibri" w:hAnsi="Calibri" w:cs="Calibri"/>
          <w:lang w:val="pt-BR"/>
        </w:rPr>
        <w:t>➕</w:t>
      </w:r>
      <w:r w:rsidRPr="00E02B7F">
        <w:rPr>
          <w:lang w:val="pt-BR"/>
        </w:rPr>
        <w:t xml:space="preserve"> Outras lojas próximas para crianças e achados baratos</w:t>
      </w:r>
    </w:p>
    <w:p w14:paraId="36D1C9EC" w14:textId="77777777" w:rsidR="00A53F7B" w:rsidRDefault="00A53F7B" w:rsidP="00A53F7B">
      <w:pPr>
        <w:pStyle w:val="Ttulo4"/>
      </w:pPr>
      <w:r>
        <w:rPr>
          <w:rFonts w:ascii="Calibri" w:hAnsi="Calibri" w:cs="Calibri"/>
        </w:rPr>
        <w:t>🏪</w:t>
      </w:r>
      <w:r>
        <w:t xml:space="preserve"> </w:t>
      </w:r>
      <w:r>
        <w:rPr>
          <w:rStyle w:val="Forte"/>
          <w:b/>
          <w:bCs/>
        </w:rPr>
        <w:t>Dollar Tree</w:t>
      </w:r>
    </w:p>
    <w:p w14:paraId="293C2C51" w14:textId="77777777" w:rsidR="00A53F7B" w:rsidRPr="00E02B7F" w:rsidRDefault="00A53F7B" w:rsidP="00A53F7B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>Loja estilo “tudo por US$ 1,25”</w:t>
      </w:r>
    </w:p>
    <w:p w14:paraId="047CE124" w14:textId="77777777" w:rsidR="00A53F7B" w:rsidRPr="00E02B7F" w:rsidRDefault="00A53F7B" w:rsidP="00A53F7B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rFonts w:ascii="Cambria" w:hAnsi="Cambria" w:cs="Cambria"/>
          <w:lang w:val="pt-BR"/>
        </w:rPr>
        <w:t>✅</w:t>
      </w:r>
      <w:r w:rsidRPr="00E02B7F">
        <w:rPr>
          <w:lang w:val="pt-BR"/>
        </w:rPr>
        <w:t xml:space="preserve"> Produtos infantis, brinquedos, materiais escolares, snacks, itens de viagem, acessórios de cabelo</w:t>
      </w:r>
    </w:p>
    <w:p w14:paraId="45D5E105" w14:textId="77777777" w:rsidR="00A53F7B" w:rsidRPr="00E02B7F" w:rsidRDefault="00A53F7B" w:rsidP="00A53F7B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>
        <w:rPr>
          <w:rFonts w:ascii="Cambria" w:hAnsi="Cambria" w:cs="Cambria"/>
        </w:rPr>
        <w:t>🕒</w:t>
      </w:r>
      <w:r w:rsidRPr="00E02B7F">
        <w:rPr>
          <w:lang w:val="pt-BR"/>
        </w:rPr>
        <w:t xml:space="preserve"> Fica a </w:t>
      </w:r>
      <w:r w:rsidRPr="00E02B7F">
        <w:rPr>
          <w:rStyle w:val="Forte"/>
          <w:lang w:val="pt-BR"/>
        </w:rPr>
        <w:t>2 min a pé da Ross</w:t>
      </w:r>
    </w:p>
    <w:p w14:paraId="39264679" w14:textId="77777777" w:rsidR="00A53F7B" w:rsidRPr="00E02B7F" w:rsidRDefault="00A53F7B" w:rsidP="00A53F7B">
      <w:pPr>
        <w:numPr>
          <w:ilvl w:val="0"/>
          <w:numId w:val="46"/>
        </w:numPr>
        <w:spacing w:before="100" w:beforeAutospacing="1" w:after="100" w:afterAutospacing="1" w:line="240" w:lineRule="auto"/>
        <w:rPr>
          <w:lang w:val="pt-BR"/>
        </w:rPr>
      </w:pPr>
      <w:r>
        <w:rPr>
          <w:rFonts w:ascii="Cambria" w:hAnsi="Cambria" w:cs="Cambria"/>
        </w:rPr>
        <w:t>📍</w:t>
      </w:r>
      <w:r w:rsidRPr="00E02B7F">
        <w:rPr>
          <w:lang w:val="pt-BR"/>
        </w:rPr>
        <w:t xml:space="preserve"> Endereço: </w:t>
      </w:r>
      <w:r w:rsidRPr="00E02B7F">
        <w:rPr>
          <w:rStyle w:val="nfase"/>
          <w:lang w:val="pt-BR"/>
        </w:rPr>
        <w:t xml:space="preserve">5269 </w:t>
      </w:r>
      <w:proofErr w:type="spellStart"/>
      <w:r w:rsidRPr="00E02B7F">
        <w:rPr>
          <w:rStyle w:val="nfase"/>
          <w:lang w:val="pt-BR"/>
        </w:rPr>
        <w:t>International</w:t>
      </w:r>
      <w:proofErr w:type="spellEnd"/>
      <w:r w:rsidRPr="00E02B7F">
        <w:rPr>
          <w:rStyle w:val="nfase"/>
          <w:lang w:val="pt-BR"/>
        </w:rPr>
        <w:t xml:space="preserve"> </w:t>
      </w:r>
      <w:proofErr w:type="spellStart"/>
      <w:r w:rsidRPr="00E02B7F">
        <w:rPr>
          <w:rStyle w:val="nfase"/>
          <w:lang w:val="pt-BR"/>
        </w:rPr>
        <w:t>Dr</w:t>
      </w:r>
      <w:proofErr w:type="spellEnd"/>
      <w:r w:rsidRPr="00E02B7F">
        <w:rPr>
          <w:rStyle w:val="nfase"/>
          <w:lang w:val="pt-BR"/>
        </w:rPr>
        <w:t>, Orlando, FL 32819</w:t>
      </w:r>
    </w:p>
    <w:p w14:paraId="0C6A58A4" w14:textId="77777777" w:rsidR="00A53F7B" w:rsidRDefault="00A53F7B" w:rsidP="00A53F7B">
      <w:pPr>
        <w:pStyle w:val="Ttulo4"/>
      </w:pPr>
      <w:r>
        <w:rPr>
          <w:rFonts w:ascii="Calibri" w:hAnsi="Calibri" w:cs="Calibri"/>
        </w:rPr>
        <w:t>👕</w:t>
      </w:r>
      <w:r>
        <w:t xml:space="preserve"> </w:t>
      </w:r>
      <w:r>
        <w:rPr>
          <w:rStyle w:val="Forte"/>
          <w:b/>
          <w:bCs/>
        </w:rPr>
        <w:t>Carter's Outlet (International Premium Outlets)</w:t>
      </w:r>
    </w:p>
    <w:p w14:paraId="66D74665" w14:textId="77777777" w:rsidR="00A53F7B" w:rsidRDefault="00A53F7B" w:rsidP="00A53F7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5 </w:t>
      </w:r>
      <w:proofErr w:type="spellStart"/>
      <w:r>
        <w:t>minutos</w:t>
      </w:r>
      <w:proofErr w:type="spellEnd"/>
      <w:r>
        <w:t xml:space="preserve"> de </w:t>
      </w:r>
      <w:proofErr w:type="spellStart"/>
      <w:r>
        <w:t>caminhada</w:t>
      </w:r>
      <w:proofErr w:type="spellEnd"/>
    </w:p>
    <w:p w14:paraId="6BB48115" w14:textId="77777777" w:rsidR="00A53F7B" w:rsidRPr="00E02B7F" w:rsidRDefault="00A53F7B" w:rsidP="00A53F7B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>Ótima para recém-nascidos e crianças até 8 anos</w:t>
      </w:r>
    </w:p>
    <w:p w14:paraId="06C8EE28" w14:textId="77777777" w:rsidR="00A53F7B" w:rsidRDefault="00A53F7B" w:rsidP="00A53F7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Clearance racks com </w:t>
      </w:r>
      <w:proofErr w:type="spellStart"/>
      <w:r>
        <w:t>até</w:t>
      </w:r>
      <w:proofErr w:type="spellEnd"/>
      <w:r>
        <w:t xml:space="preserve"> </w:t>
      </w:r>
      <w:r>
        <w:rPr>
          <w:rStyle w:val="Forte"/>
        </w:rPr>
        <w:t>70% off</w:t>
      </w:r>
    </w:p>
    <w:p w14:paraId="65651AD1" w14:textId="77777777" w:rsidR="00A53F7B" w:rsidRPr="00E02B7F" w:rsidRDefault="00A53F7B" w:rsidP="00A53F7B">
      <w:pPr>
        <w:numPr>
          <w:ilvl w:val="0"/>
          <w:numId w:val="47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 xml:space="preserve">Endereço: </w:t>
      </w:r>
      <w:r w:rsidRPr="00E02B7F">
        <w:rPr>
          <w:rStyle w:val="nfase"/>
          <w:lang w:val="pt-BR"/>
        </w:rPr>
        <w:t xml:space="preserve">4951 </w:t>
      </w:r>
      <w:proofErr w:type="spellStart"/>
      <w:r w:rsidRPr="00E02B7F">
        <w:rPr>
          <w:rStyle w:val="nfase"/>
          <w:lang w:val="pt-BR"/>
        </w:rPr>
        <w:t>International</w:t>
      </w:r>
      <w:proofErr w:type="spellEnd"/>
      <w:r w:rsidRPr="00E02B7F">
        <w:rPr>
          <w:rStyle w:val="nfase"/>
          <w:lang w:val="pt-BR"/>
        </w:rPr>
        <w:t xml:space="preserve"> </w:t>
      </w:r>
      <w:proofErr w:type="spellStart"/>
      <w:r w:rsidRPr="00E02B7F">
        <w:rPr>
          <w:rStyle w:val="nfase"/>
          <w:lang w:val="pt-BR"/>
        </w:rPr>
        <w:t>Dr</w:t>
      </w:r>
      <w:proofErr w:type="spellEnd"/>
      <w:r w:rsidRPr="00E02B7F">
        <w:rPr>
          <w:rStyle w:val="nfase"/>
          <w:lang w:val="pt-BR"/>
        </w:rPr>
        <w:t xml:space="preserve"> #121, Orlando, FL 32819</w:t>
      </w:r>
    </w:p>
    <w:p w14:paraId="72C2BD28" w14:textId="77777777" w:rsidR="00A53F7B" w:rsidRDefault="00A53F7B" w:rsidP="00A53F7B">
      <w:pPr>
        <w:pStyle w:val="Ttulo4"/>
      </w:pPr>
      <w:r>
        <w:rPr>
          <w:rFonts w:ascii="Calibri" w:hAnsi="Calibri" w:cs="Calibri"/>
        </w:rPr>
        <w:t>👟</w:t>
      </w:r>
      <w:r>
        <w:t xml:space="preserve"> </w:t>
      </w:r>
      <w:r>
        <w:rPr>
          <w:rStyle w:val="Forte"/>
          <w:b/>
          <w:bCs/>
        </w:rPr>
        <w:t>Nike Clearance Store (</w:t>
      </w:r>
      <w:proofErr w:type="spellStart"/>
      <w:r>
        <w:rPr>
          <w:rStyle w:val="Forte"/>
          <w:b/>
          <w:bCs/>
        </w:rPr>
        <w:t>dentro</w:t>
      </w:r>
      <w:proofErr w:type="spellEnd"/>
      <w:r>
        <w:rPr>
          <w:rStyle w:val="Forte"/>
          <w:b/>
          <w:bCs/>
        </w:rPr>
        <w:t xml:space="preserve"> do Premium Outlets)</w:t>
      </w:r>
    </w:p>
    <w:p w14:paraId="33DFA3B0" w14:textId="77777777" w:rsidR="00A53F7B" w:rsidRDefault="00A53F7B" w:rsidP="00A53F7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Boa </w:t>
      </w:r>
      <w:proofErr w:type="spellStart"/>
      <w:r>
        <w:t>variedade</w:t>
      </w:r>
      <w:proofErr w:type="spellEnd"/>
      <w:r>
        <w:t xml:space="preserve"> </w:t>
      </w:r>
      <w:proofErr w:type="spellStart"/>
      <w:r>
        <w:t>infantil</w:t>
      </w:r>
      <w:proofErr w:type="spellEnd"/>
    </w:p>
    <w:p w14:paraId="25977007" w14:textId="77777777" w:rsidR="00A53F7B" w:rsidRPr="00E02B7F" w:rsidRDefault="00A53F7B" w:rsidP="00A53F7B">
      <w:pPr>
        <w:numPr>
          <w:ilvl w:val="0"/>
          <w:numId w:val="48"/>
        </w:numPr>
        <w:spacing w:before="100" w:beforeAutospacing="1" w:after="100" w:afterAutospacing="1" w:line="240" w:lineRule="auto"/>
        <w:rPr>
          <w:lang w:val="pt-BR"/>
        </w:rPr>
      </w:pPr>
      <w:r w:rsidRPr="00E02B7F">
        <w:rPr>
          <w:lang w:val="pt-BR"/>
        </w:rPr>
        <w:t>Tênis com até 60% off (modelo anterior de coleções)</w:t>
      </w:r>
    </w:p>
    <w:p w14:paraId="3DB19542" w14:textId="77777777" w:rsidR="00A53F7B" w:rsidRDefault="00A53F7B" w:rsidP="00A53F7B">
      <w:pPr>
        <w:spacing w:after="0"/>
      </w:pPr>
      <w:r>
        <w:pict w14:anchorId="1FDD99BB">
          <v:rect id="_x0000_i1621" style="width:0;height:1.5pt" o:hralign="center" o:hrstd="t" o:hr="t" fillcolor="#a0a0a0" stroked="f"/>
        </w:pict>
      </w:r>
    </w:p>
    <w:p w14:paraId="60B7E136" w14:textId="77777777" w:rsidR="00A53F7B" w:rsidRPr="00E02B7F" w:rsidRDefault="00A53F7B" w:rsidP="00A53F7B">
      <w:pPr>
        <w:pStyle w:val="Ttulo3"/>
        <w:rPr>
          <w:lang w:val="pt-BR"/>
        </w:rPr>
      </w:pPr>
      <w:r>
        <w:rPr>
          <w:rFonts w:ascii="Calibri" w:hAnsi="Calibri" w:cs="Calibri"/>
        </w:rPr>
        <w:t>🍽️</w:t>
      </w:r>
      <w:r w:rsidRPr="00E02B7F">
        <w:rPr>
          <w:lang w:val="pt-BR"/>
        </w:rPr>
        <w:t xml:space="preserve"> 19:30 – Jantar por perto (barato e prático)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263"/>
        <w:gridCol w:w="1329"/>
        <w:gridCol w:w="2928"/>
      </w:tblGrid>
      <w:tr w:rsidR="00A53F7B" w14:paraId="7F0D157F" w14:textId="77777777" w:rsidTr="000770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7C576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Restaurante</w:t>
            </w:r>
          </w:p>
        </w:tc>
        <w:tc>
          <w:tcPr>
            <w:tcW w:w="0" w:type="auto"/>
            <w:vAlign w:val="center"/>
            <w:hideMark/>
          </w:tcPr>
          <w:p w14:paraId="216F087A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BA4E42C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Preço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23A23" w14:textId="77777777" w:rsidR="00A53F7B" w:rsidRDefault="00A53F7B" w:rsidP="0007705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Destaques</w:t>
            </w:r>
            <w:proofErr w:type="spellEnd"/>
          </w:p>
        </w:tc>
      </w:tr>
      <w:tr w:rsidR="00A53F7B" w14:paraId="2D5D81F6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E9F99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🥡</w:t>
            </w:r>
            <w:r>
              <w:t xml:space="preserve"> </w:t>
            </w:r>
            <w:r>
              <w:rPr>
                <w:rStyle w:val="Forte"/>
              </w:rPr>
              <w:t>Panda Express</w:t>
            </w:r>
          </w:p>
        </w:tc>
        <w:tc>
          <w:tcPr>
            <w:tcW w:w="0" w:type="auto"/>
            <w:vAlign w:val="center"/>
            <w:hideMark/>
          </w:tcPr>
          <w:p w14:paraId="4A3D912A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Asiático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6D745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US$ 12 ~ 15</w:t>
            </w:r>
          </w:p>
        </w:tc>
        <w:tc>
          <w:tcPr>
            <w:tcW w:w="0" w:type="auto"/>
            <w:vAlign w:val="center"/>
            <w:hideMark/>
          </w:tcPr>
          <w:p w14:paraId="36AD31D5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 xml:space="preserve">Prato com arroz + 2 </w:t>
            </w:r>
            <w:proofErr w:type="spellStart"/>
            <w:r>
              <w:t>carnes</w:t>
            </w:r>
            <w:proofErr w:type="spellEnd"/>
          </w:p>
        </w:tc>
      </w:tr>
      <w:tr w:rsidR="00A53F7B" w14:paraId="4FBEBC26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7C14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🍔</w:t>
            </w:r>
            <w:r>
              <w:t xml:space="preserve"> </w:t>
            </w:r>
            <w:r>
              <w:rPr>
                <w:rStyle w:val="Forte"/>
              </w:rPr>
              <w:t>Five Guys</w:t>
            </w:r>
          </w:p>
        </w:tc>
        <w:tc>
          <w:tcPr>
            <w:tcW w:w="0" w:type="auto"/>
            <w:vAlign w:val="center"/>
            <w:hideMark/>
          </w:tcPr>
          <w:p w14:paraId="3F57F092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Hambúrguer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4DAB2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US$ 15 ~ 20</w:t>
            </w:r>
          </w:p>
        </w:tc>
        <w:tc>
          <w:tcPr>
            <w:tcW w:w="0" w:type="auto"/>
            <w:vAlign w:val="center"/>
            <w:hideMark/>
          </w:tcPr>
          <w:p w14:paraId="5436A758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saboroso</w:t>
            </w:r>
            <w:proofErr w:type="spellEnd"/>
            <w:r>
              <w:t xml:space="preserve">, batata </w:t>
            </w:r>
            <w:proofErr w:type="spellStart"/>
            <w:r>
              <w:t>grande</w:t>
            </w:r>
            <w:proofErr w:type="spellEnd"/>
          </w:p>
        </w:tc>
      </w:tr>
      <w:tr w:rsidR="00A53F7B" w14:paraId="6888F978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4EE32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🌮</w:t>
            </w:r>
            <w:r>
              <w:t xml:space="preserve"> </w:t>
            </w:r>
            <w:r>
              <w:rPr>
                <w:rStyle w:val="Forte"/>
              </w:rPr>
              <w:t>Taco Bell</w:t>
            </w:r>
          </w:p>
        </w:tc>
        <w:tc>
          <w:tcPr>
            <w:tcW w:w="0" w:type="auto"/>
            <w:vAlign w:val="center"/>
            <w:hideMark/>
          </w:tcPr>
          <w:p w14:paraId="6672DFAF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Tex-Mex</w:t>
            </w:r>
          </w:p>
        </w:tc>
        <w:tc>
          <w:tcPr>
            <w:tcW w:w="0" w:type="auto"/>
            <w:vAlign w:val="center"/>
            <w:hideMark/>
          </w:tcPr>
          <w:p w14:paraId="5FFC2F83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US$ 8 ~ 12</w:t>
            </w:r>
          </w:p>
        </w:tc>
        <w:tc>
          <w:tcPr>
            <w:tcW w:w="0" w:type="auto"/>
            <w:vAlign w:val="center"/>
            <w:hideMark/>
          </w:tcPr>
          <w:p w14:paraId="68B7A6DA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Rápido</w:t>
            </w:r>
            <w:proofErr w:type="spellEnd"/>
            <w:r>
              <w:t xml:space="preserve"> e </w:t>
            </w:r>
            <w:proofErr w:type="spellStart"/>
            <w:r>
              <w:t>barato</w:t>
            </w:r>
            <w:proofErr w:type="spellEnd"/>
          </w:p>
        </w:tc>
      </w:tr>
      <w:tr w:rsidR="00A53F7B" w14:paraId="6D0C0357" w14:textId="77777777" w:rsidTr="000770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6F98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🍕</w:t>
            </w:r>
            <w:r>
              <w:t xml:space="preserve"> </w:t>
            </w:r>
            <w:r>
              <w:rPr>
                <w:rStyle w:val="Forte"/>
              </w:rPr>
              <w:t>Sbarro Pizza</w:t>
            </w:r>
          </w:p>
        </w:tc>
        <w:tc>
          <w:tcPr>
            <w:tcW w:w="0" w:type="auto"/>
            <w:vAlign w:val="center"/>
            <w:hideMark/>
          </w:tcPr>
          <w:p w14:paraId="08E115DB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 xml:space="preserve">Pizza </w:t>
            </w:r>
            <w:proofErr w:type="spellStart"/>
            <w:r>
              <w:t>fatia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01ACC" w14:textId="77777777" w:rsidR="00A53F7B" w:rsidRDefault="00A53F7B" w:rsidP="00077056">
            <w:pPr>
              <w:rPr>
                <w:sz w:val="24"/>
                <w:szCs w:val="24"/>
              </w:rPr>
            </w:pPr>
            <w:r>
              <w:t>US$ 5 ~ 10</w:t>
            </w:r>
          </w:p>
        </w:tc>
        <w:tc>
          <w:tcPr>
            <w:tcW w:w="0" w:type="auto"/>
            <w:vAlign w:val="center"/>
            <w:hideMark/>
          </w:tcPr>
          <w:p w14:paraId="0AE0CC58" w14:textId="77777777" w:rsidR="00A53F7B" w:rsidRDefault="00A53F7B" w:rsidP="00077056">
            <w:pPr>
              <w:rPr>
                <w:sz w:val="24"/>
                <w:szCs w:val="24"/>
              </w:rPr>
            </w:pPr>
            <w:proofErr w:type="spellStart"/>
            <w:r>
              <w:t>Fatias</w:t>
            </w:r>
            <w:proofErr w:type="spellEnd"/>
            <w:r>
              <w:t xml:space="preserve"> </w:t>
            </w:r>
            <w:proofErr w:type="spellStart"/>
            <w:r>
              <w:t>grandes</w:t>
            </w:r>
            <w:proofErr w:type="spellEnd"/>
            <w:r>
              <w:t xml:space="preserve"> e </w:t>
            </w:r>
            <w:proofErr w:type="spellStart"/>
            <w:r>
              <w:t>práticas</w:t>
            </w:r>
            <w:proofErr w:type="spellEnd"/>
          </w:p>
        </w:tc>
      </w:tr>
    </w:tbl>
    <w:p w14:paraId="00E9035D" w14:textId="77777777" w:rsidR="00A53F7B" w:rsidRPr="00E02B7F" w:rsidRDefault="00A53F7B" w:rsidP="00A53F7B">
      <w:pPr>
        <w:spacing w:before="100" w:beforeAutospacing="1" w:after="100" w:afterAutospacing="1"/>
        <w:rPr>
          <w:lang w:val="pt-BR"/>
        </w:rPr>
      </w:pPr>
      <w:r w:rsidRPr="00E02B7F">
        <w:rPr>
          <w:lang w:val="pt-BR"/>
        </w:rPr>
        <w:t xml:space="preserve">Todos estão </w:t>
      </w:r>
      <w:r w:rsidRPr="00E02B7F">
        <w:rPr>
          <w:rStyle w:val="Forte"/>
          <w:lang w:val="pt-BR"/>
        </w:rPr>
        <w:t xml:space="preserve">dentro do </w:t>
      </w:r>
      <w:proofErr w:type="spellStart"/>
      <w:r w:rsidRPr="00E02B7F">
        <w:rPr>
          <w:rStyle w:val="Forte"/>
          <w:lang w:val="pt-BR"/>
        </w:rPr>
        <w:t>International</w:t>
      </w:r>
      <w:proofErr w:type="spellEnd"/>
      <w:r w:rsidRPr="00E02B7F">
        <w:rPr>
          <w:rStyle w:val="Forte"/>
          <w:lang w:val="pt-BR"/>
        </w:rPr>
        <w:t xml:space="preserve"> Premium Outlets</w:t>
      </w:r>
      <w:r w:rsidRPr="00E02B7F">
        <w:rPr>
          <w:lang w:val="pt-BR"/>
        </w:rPr>
        <w:t xml:space="preserve"> ou ao lado, então você pode comer depois das compras.</w:t>
      </w:r>
    </w:p>
    <w:p w14:paraId="0632C9DA" w14:textId="77777777" w:rsidR="00A53F7B" w:rsidRDefault="00A53F7B" w:rsidP="00A53F7B">
      <w:pPr>
        <w:spacing w:after="0"/>
      </w:pPr>
      <w:r>
        <w:pict w14:anchorId="135F6112">
          <v:rect id="_x0000_i1622" style="width:0;height:1.5pt" o:hralign="center" o:hrstd="t" o:hr="t" fillcolor="#a0a0a0" stroked="f"/>
        </w:pict>
      </w:r>
    </w:p>
    <w:p w14:paraId="6576531C" w14:textId="77777777" w:rsidR="00A53F7B" w:rsidRDefault="00A53F7B" w:rsidP="00A53F7B">
      <w:pPr>
        <w:pStyle w:val="Ttulo3"/>
      </w:pPr>
      <w:r>
        <w:rPr>
          <w:rFonts w:ascii="Calibri" w:hAnsi="Calibri" w:cs="Calibri"/>
        </w:rPr>
        <w:t>🌙</w:t>
      </w:r>
      <w:r>
        <w:t xml:space="preserve"> 20:30 – Volta </w:t>
      </w:r>
      <w:proofErr w:type="spellStart"/>
      <w:r>
        <w:t>ao</w:t>
      </w:r>
      <w:proofErr w:type="spellEnd"/>
      <w:r>
        <w:t xml:space="preserve"> hotel</w:t>
      </w:r>
    </w:p>
    <w:p w14:paraId="075F573D" w14:textId="77777777" w:rsidR="00A53F7B" w:rsidRDefault="00A53F7B" w:rsidP="00A53F7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Fonts w:ascii="Cambria" w:hAnsi="Cambria" w:cs="Cambria"/>
        </w:rPr>
        <w:t>🚗</w:t>
      </w:r>
      <w:r>
        <w:t xml:space="preserve"> Uber: ~15 </w:t>
      </w:r>
      <w:proofErr w:type="spellStart"/>
      <w:r>
        <w:t>minutos</w:t>
      </w:r>
      <w:proofErr w:type="spellEnd"/>
      <w:r>
        <w:t xml:space="preserve"> | US$ 10 ~ US$ 15</w:t>
      </w:r>
    </w:p>
    <w:p w14:paraId="6FA26F43" w14:textId="77777777" w:rsidR="00A53F7B" w:rsidRDefault="00A53F7B" w:rsidP="00A53F7B">
      <w:pPr>
        <w:spacing w:after="0"/>
      </w:pPr>
      <w:r>
        <w:pict w14:anchorId="4D1BA39D">
          <v:rect id="_x0000_i1623" style="width:0;height:1.5pt" o:hralign="center" o:hrstd="t" o:hr="t" fillcolor="#a0a0a0" stroked="f"/>
        </w:pict>
      </w:r>
    </w:p>
    <w:p w14:paraId="364145DD" w14:textId="77777777" w:rsidR="006116A8" w:rsidRPr="00B0069A" w:rsidRDefault="00D306AE" w:rsidP="00A53F7B">
      <w:pPr>
        <w:pStyle w:val="Ttulo1"/>
        <w:rPr>
          <w:lang w:val="pt-BR"/>
        </w:rPr>
      </w:pPr>
      <w:r>
        <w:t>📅</w:t>
      </w:r>
      <w:r w:rsidRPr="00B0069A">
        <w:rPr>
          <w:lang w:val="pt-BR"/>
        </w:rPr>
        <w:t xml:space="preserve"> Dia 15/out – Magic Kingdo</w:t>
      </w:r>
      <w:r w:rsidR="00542114" w:rsidRPr="00B0069A">
        <w:rPr>
          <w:lang w:val="pt-BR"/>
        </w:rPr>
        <w:t>m</w:t>
      </w:r>
    </w:p>
    <w:bookmarkEnd w:id="0"/>
    <w:p w14:paraId="0121F319" w14:textId="77777777" w:rsidR="0063056F" w:rsidRDefault="0063056F" w:rsidP="00D306AE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0E77C852" w14:textId="77777777" w:rsidR="00F4210D" w:rsidRPr="00F4210D" w:rsidRDefault="00630780" w:rsidP="00F4210D">
      <w:pPr>
        <w:rPr>
          <w:lang w:val="pt-BR"/>
        </w:rPr>
      </w:pPr>
      <w:r w:rsidRPr="002B63E7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Principal</w:t>
      </w:r>
      <w:r w:rsidRPr="002B63E7">
        <w:rPr>
          <w:color w:val="FF0000"/>
          <w:lang w:val="pt-BR"/>
        </w:rPr>
        <w:t>:</w:t>
      </w:r>
      <w:proofErr w:type="gramStart"/>
      <w:r w:rsidR="00F4210D" w:rsidRPr="00F4210D">
        <w:rPr>
          <w:lang w:val="pt-BR"/>
        </w:rPr>
        <w:t>  Curtir</w:t>
      </w:r>
      <w:proofErr w:type="gramEnd"/>
      <w:r w:rsidR="00F4210D" w:rsidRPr="00F4210D">
        <w:rPr>
          <w:lang w:val="pt-BR"/>
        </w:rPr>
        <w:t xml:space="preserve"> um dia </w:t>
      </w:r>
      <w:r w:rsidR="00F4210D" w:rsidRPr="00F4210D">
        <w:rPr>
          <w:b/>
          <w:bCs/>
          <w:lang w:val="pt-BR"/>
        </w:rPr>
        <w:t>divertido, prático e bem organizado</w:t>
      </w:r>
      <w:r w:rsidR="00F4210D" w:rsidRPr="00F4210D">
        <w:rPr>
          <w:lang w:val="pt-BR"/>
        </w:rPr>
        <w:t xml:space="preserve"> com foco total em </w:t>
      </w:r>
      <w:r w:rsidR="00F4210D" w:rsidRPr="00F4210D">
        <w:rPr>
          <w:b/>
          <w:bCs/>
          <w:lang w:val="pt-BR"/>
        </w:rPr>
        <w:t>atrações adequadas para uma criança de 7 anos (1,22m)</w:t>
      </w:r>
      <w:r w:rsidR="00F4210D" w:rsidRPr="00F4210D">
        <w:rPr>
          <w:lang w:val="pt-BR"/>
        </w:rPr>
        <w:t>.</w:t>
      </w:r>
    </w:p>
    <w:p w14:paraId="244CBB26" w14:textId="77777777" w:rsidR="00F4210D" w:rsidRPr="00F4210D" w:rsidRDefault="00F4210D" w:rsidP="00F4210D">
      <w:pPr>
        <w:rPr>
          <w:lang w:val="pt-BR"/>
        </w:rPr>
      </w:pPr>
      <w:proofErr w:type="gramStart"/>
      <w:r w:rsidRPr="00F4210D">
        <w:rPr>
          <w:lang w:val="pt-BR"/>
        </w:rPr>
        <w:t xml:space="preserve">  </w:t>
      </w:r>
      <w:r w:rsidRPr="00F4210D">
        <w:rPr>
          <w:b/>
          <w:bCs/>
          <w:lang w:val="pt-BR"/>
        </w:rPr>
        <w:t>Evitar</w:t>
      </w:r>
      <w:proofErr w:type="gramEnd"/>
      <w:r w:rsidRPr="00F4210D">
        <w:rPr>
          <w:b/>
          <w:bCs/>
          <w:lang w:val="pt-BR"/>
        </w:rPr>
        <w:t xml:space="preserve"> longas filas</w:t>
      </w:r>
      <w:r w:rsidRPr="00F4210D">
        <w:rPr>
          <w:lang w:val="pt-BR"/>
        </w:rPr>
        <w:t xml:space="preserve"> usando </w:t>
      </w:r>
      <w:proofErr w:type="spellStart"/>
      <w:r w:rsidRPr="00F4210D">
        <w:rPr>
          <w:lang w:val="pt-BR"/>
        </w:rPr>
        <w:t>Lightning</w:t>
      </w:r>
      <w:proofErr w:type="spellEnd"/>
      <w:r w:rsidRPr="00F4210D">
        <w:rPr>
          <w:lang w:val="pt-BR"/>
        </w:rPr>
        <w:t xml:space="preserve"> Lane Individual e </w:t>
      </w:r>
      <w:proofErr w:type="spellStart"/>
      <w:r w:rsidRPr="00F4210D">
        <w:rPr>
          <w:lang w:val="pt-BR"/>
        </w:rPr>
        <w:t>MultiPass</w:t>
      </w:r>
      <w:proofErr w:type="spellEnd"/>
      <w:r w:rsidRPr="00F4210D">
        <w:rPr>
          <w:lang w:val="pt-BR"/>
        </w:rPr>
        <w:t xml:space="preserve"> em brinquedos estratégicos.</w:t>
      </w:r>
    </w:p>
    <w:p w14:paraId="2EB4591D" w14:textId="77777777" w:rsidR="00F4210D" w:rsidRPr="00F4210D" w:rsidRDefault="00F4210D" w:rsidP="00F4210D">
      <w:pPr>
        <w:rPr>
          <w:lang w:val="pt-BR"/>
        </w:rPr>
      </w:pPr>
      <w:proofErr w:type="gramStart"/>
      <w:r w:rsidRPr="00F4210D">
        <w:rPr>
          <w:lang w:val="pt-BR"/>
        </w:rPr>
        <w:t xml:space="preserve">  </w:t>
      </w:r>
      <w:r w:rsidRPr="00F4210D">
        <w:rPr>
          <w:b/>
          <w:bCs/>
          <w:lang w:val="pt-BR"/>
        </w:rPr>
        <w:t>Explorar</w:t>
      </w:r>
      <w:proofErr w:type="gramEnd"/>
      <w:r w:rsidRPr="00F4210D">
        <w:rPr>
          <w:b/>
          <w:bCs/>
          <w:lang w:val="pt-BR"/>
        </w:rPr>
        <w:t xml:space="preserve"> as áreas mais icônicas</w:t>
      </w:r>
      <w:r w:rsidRPr="00F4210D">
        <w:rPr>
          <w:lang w:val="pt-BR"/>
        </w:rPr>
        <w:t xml:space="preserve"> do parque, como </w:t>
      </w:r>
      <w:proofErr w:type="spellStart"/>
      <w:r w:rsidRPr="00F4210D">
        <w:rPr>
          <w:lang w:val="pt-BR"/>
        </w:rPr>
        <w:t>Fantasyland</w:t>
      </w:r>
      <w:proofErr w:type="spellEnd"/>
      <w:r w:rsidRPr="00F4210D">
        <w:rPr>
          <w:lang w:val="pt-BR"/>
        </w:rPr>
        <w:t xml:space="preserve">, </w:t>
      </w:r>
      <w:proofErr w:type="spellStart"/>
      <w:r w:rsidRPr="00F4210D">
        <w:rPr>
          <w:lang w:val="pt-BR"/>
        </w:rPr>
        <w:t>Adventureland</w:t>
      </w:r>
      <w:proofErr w:type="spellEnd"/>
      <w:r w:rsidRPr="00F4210D">
        <w:rPr>
          <w:lang w:val="pt-BR"/>
        </w:rPr>
        <w:t xml:space="preserve"> e </w:t>
      </w:r>
      <w:proofErr w:type="spellStart"/>
      <w:r w:rsidRPr="00F4210D">
        <w:rPr>
          <w:lang w:val="pt-BR"/>
        </w:rPr>
        <w:t>Tomorrowland</w:t>
      </w:r>
      <w:proofErr w:type="spellEnd"/>
      <w:r w:rsidRPr="00F4210D">
        <w:rPr>
          <w:lang w:val="pt-BR"/>
        </w:rPr>
        <w:t>.</w:t>
      </w:r>
    </w:p>
    <w:p w14:paraId="57CB877C" w14:textId="77777777" w:rsidR="00F4210D" w:rsidRPr="00F4210D" w:rsidRDefault="00F4210D" w:rsidP="00F4210D">
      <w:pPr>
        <w:rPr>
          <w:lang w:val="pt-BR"/>
        </w:rPr>
      </w:pPr>
      <w:proofErr w:type="gramStart"/>
      <w:r w:rsidRPr="00F4210D">
        <w:rPr>
          <w:lang w:val="pt-BR"/>
        </w:rPr>
        <w:t xml:space="preserve">  </w:t>
      </w:r>
      <w:r w:rsidRPr="00F4210D">
        <w:rPr>
          <w:b/>
          <w:bCs/>
          <w:lang w:val="pt-BR"/>
        </w:rPr>
        <w:t>Participar</w:t>
      </w:r>
      <w:proofErr w:type="gramEnd"/>
      <w:r w:rsidRPr="00F4210D">
        <w:rPr>
          <w:b/>
          <w:bCs/>
          <w:lang w:val="pt-BR"/>
        </w:rPr>
        <w:t xml:space="preserve"> dos melhores brinquedos</w:t>
      </w:r>
      <w:r w:rsidRPr="00F4210D">
        <w:rPr>
          <w:lang w:val="pt-BR"/>
        </w:rPr>
        <w:t xml:space="preserve"> interativos, temáticos e leves, respeitando os limites de altura.</w:t>
      </w:r>
    </w:p>
    <w:p w14:paraId="36198F5B" w14:textId="77777777" w:rsidR="00F4210D" w:rsidRPr="00F4210D" w:rsidRDefault="00F4210D" w:rsidP="00F4210D">
      <w:pPr>
        <w:rPr>
          <w:lang w:val="pt-BR"/>
        </w:rPr>
      </w:pPr>
      <w:proofErr w:type="gramStart"/>
      <w:r w:rsidRPr="00F4210D">
        <w:rPr>
          <w:lang w:val="pt-BR"/>
        </w:rPr>
        <w:t xml:space="preserve">  </w:t>
      </w:r>
      <w:r w:rsidRPr="00F4210D">
        <w:rPr>
          <w:b/>
          <w:bCs/>
          <w:lang w:val="pt-BR"/>
        </w:rPr>
        <w:t>Finalizar</w:t>
      </w:r>
      <w:proofErr w:type="gramEnd"/>
      <w:r w:rsidRPr="00F4210D">
        <w:rPr>
          <w:b/>
          <w:bCs/>
          <w:lang w:val="pt-BR"/>
        </w:rPr>
        <w:t xml:space="preserve"> o dia com o show de fogos</w:t>
      </w:r>
      <w:r w:rsidRPr="00F4210D">
        <w:rPr>
          <w:lang w:val="pt-BR"/>
        </w:rPr>
        <w:t xml:space="preserve"> "</w:t>
      </w:r>
      <w:proofErr w:type="spellStart"/>
      <w:r w:rsidRPr="00F4210D">
        <w:rPr>
          <w:lang w:val="pt-BR"/>
        </w:rPr>
        <w:t>EnchantingWishes</w:t>
      </w:r>
      <w:proofErr w:type="spellEnd"/>
      <w:r w:rsidRPr="00F4210D">
        <w:rPr>
          <w:lang w:val="pt-BR"/>
        </w:rPr>
        <w:t>" e retornar ao hotel com tranquilidade</w:t>
      </w:r>
    </w:p>
    <w:p w14:paraId="0D9D560D" w14:textId="77777777" w:rsidR="0063056F" w:rsidRPr="00D306AE" w:rsidRDefault="0063056F" w:rsidP="00D306AE">
      <w:pPr>
        <w:rPr>
          <w:lang w:val="pt-BR"/>
        </w:rPr>
      </w:pPr>
    </w:p>
    <w:p w14:paraId="67FAE8D8" w14:textId="77777777" w:rsidR="0063056F" w:rsidRPr="00630780" w:rsidRDefault="0063056F" w:rsidP="00D306AE">
      <w:pPr>
        <w:pStyle w:val="Ttulo2"/>
        <w:rPr>
          <w:lang w:val="pt-BR"/>
        </w:rPr>
      </w:pPr>
      <w:r w:rsidRPr="00630780">
        <w:rPr>
          <w:rFonts w:ascii="Segoe UI Emoji" w:hAnsi="Segoe UI Emoji" w:cs="Segoe UI Emoji"/>
          <w:lang w:val="pt-BR"/>
        </w:rPr>
        <w:t>⚡</w:t>
      </w:r>
      <w:r w:rsidRPr="00630780">
        <w:rPr>
          <w:lang w:val="pt-BR"/>
        </w:rPr>
        <w:t>Compra de Fast-</w:t>
      </w:r>
      <w:proofErr w:type="spellStart"/>
      <w:r w:rsidRPr="00630780">
        <w:rPr>
          <w:lang w:val="pt-BR"/>
        </w:rPr>
        <w:t>Pass</w:t>
      </w:r>
      <w:proofErr w:type="spellEnd"/>
    </w:p>
    <w:p w14:paraId="1FC3822F" w14:textId="77777777" w:rsidR="00630780" w:rsidRPr="00630780" w:rsidRDefault="00630780" w:rsidP="00630780">
      <w:pPr>
        <w:rPr>
          <w:lang w:val="pt-BR"/>
        </w:rPr>
      </w:pPr>
      <w:r w:rsidRPr="002B63E7">
        <w:rPr>
          <w:color w:val="FF0000"/>
          <w:lang w:val="pt-BR"/>
        </w:rPr>
        <w:t>-</w:t>
      </w:r>
      <w:r>
        <w:rPr>
          <w:color w:val="FF0000"/>
          <w:lang w:val="pt-BR"/>
        </w:rPr>
        <w:t>Dicas</w:t>
      </w:r>
      <w:r w:rsidRPr="002B63E7">
        <w:rPr>
          <w:color w:val="FF0000"/>
          <w:lang w:val="pt-BR"/>
        </w:rPr>
        <w:t>:</w:t>
      </w:r>
    </w:p>
    <w:p w14:paraId="2A660524" w14:textId="77777777" w:rsidR="0063056F" w:rsidRDefault="0063056F" w:rsidP="00D306AE">
      <w:r>
        <w:t>• LL Individual:</w:t>
      </w:r>
      <w:r>
        <w:br/>
        <w:t xml:space="preserve">  - Seven Dwarfs Mine Train</w:t>
      </w:r>
      <w:r>
        <w:br/>
      </w:r>
      <w:r>
        <w:br/>
        <w:t>• LL Multi Pass:</w:t>
      </w:r>
      <w:r>
        <w:br/>
        <w:t xml:space="preserve">  - Tier 1:</w:t>
      </w:r>
      <w:r>
        <w:br/>
        <w:t xml:space="preserve">    - Tiana’s Bayou Adventure</w:t>
      </w:r>
      <w:r>
        <w:br/>
        <w:t xml:space="preserve">  - Tier 2:</w:t>
      </w:r>
      <w:r>
        <w:br/>
        <w:t xml:space="preserve">    - Pirates of the Caribbean</w:t>
      </w:r>
      <w:r>
        <w:br/>
        <w:t xml:space="preserve">    - Buzz Lightyear’s Space Ranger Spin</w:t>
      </w:r>
    </w:p>
    <w:p w14:paraId="26DFF52B" w14:textId="77777777" w:rsidR="0061442F" w:rsidRDefault="0061442F" w:rsidP="0061442F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Ida:</w:t>
      </w:r>
    </w:p>
    <w:p w14:paraId="78CD4A36" w14:textId="77777777" w:rsidR="00630780" w:rsidRPr="00630780" w:rsidRDefault="00630780" w:rsidP="00630780">
      <w:pPr>
        <w:rPr>
          <w:lang w:val="pt-BR"/>
        </w:rPr>
      </w:pPr>
      <w:r w:rsidRPr="002B63E7">
        <w:rPr>
          <w:color w:val="FF0000"/>
          <w:lang w:val="pt-BR"/>
        </w:rPr>
        <w:t>-</w:t>
      </w:r>
      <w:r>
        <w:rPr>
          <w:color w:val="FF0000"/>
          <w:lang w:val="pt-BR"/>
        </w:rPr>
        <w:t>Transporte</w:t>
      </w:r>
      <w:r w:rsidR="00247B69">
        <w:rPr>
          <w:color w:val="FF0000"/>
          <w:lang w:val="pt-BR"/>
        </w:rPr>
        <w:t>:</w:t>
      </w:r>
      <w:r w:rsidR="00247B69" w:rsidRPr="00247B69">
        <w:rPr>
          <w:lang w:val="pt-BR"/>
        </w:rPr>
        <w:t xml:space="preserve"> </w:t>
      </w:r>
      <w:r w:rsidR="00247B69">
        <w:rPr>
          <w:lang w:val="pt-BR"/>
        </w:rPr>
        <w:t>Uber ou Lyft</w:t>
      </w:r>
    </w:p>
    <w:p w14:paraId="76A4E06A" w14:textId="77777777" w:rsidR="0061442F" w:rsidRDefault="0061442F" w:rsidP="0061442F">
      <w:pPr>
        <w:pStyle w:val="Ttulo3"/>
        <w:rPr>
          <w:lang w:val="pt-BR"/>
        </w:rPr>
      </w:pPr>
      <w:r w:rsidRPr="00D306AE">
        <w:rPr>
          <w:lang w:val="pt-BR"/>
        </w:rPr>
        <w:t xml:space="preserve">Saída do hotel Rosen Inn </w:t>
      </w:r>
      <w:proofErr w:type="spellStart"/>
      <w:r w:rsidRPr="00D306AE">
        <w:rPr>
          <w:lang w:val="pt-BR"/>
        </w:rPr>
        <w:t>International</w:t>
      </w:r>
      <w:proofErr w:type="spellEnd"/>
    </w:p>
    <w:p w14:paraId="2E424ACE" w14:textId="77777777" w:rsidR="0029029D" w:rsidRPr="00D306AE" w:rsidRDefault="0029029D" w:rsidP="0029029D">
      <w:pPr>
        <w:rPr>
          <w:lang w:val="pt-BR"/>
        </w:rPr>
      </w:pPr>
      <w:r w:rsidRPr="002B63E7">
        <w:rPr>
          <w:color w:val="FF0000"/>
          <w:lang w:val="pt-BR"/>
        </w:rPr>
        <w:t>-</w:t>
      </w:r>
      <w:r>
        <w:rPr>
          <w:color w:val="FF0000"/>
          <w:lang w:val="pt-BR"/>
        </w:rPr>
        <w:t xml:space="preserve">Transporte </w:t>
      </w:r>
      <w:proofErr w:type="spellStart"/>
      <w:r>
        <w:rPr>
          <w:color w:val="FF0000"/>
          <w:lang w:val="pt-BR"/>
        </w:rPr>
        <w:t>Saída:</w:t>
      </w:r>
      <w:r w:rsidRPr="00D306AE">
        <w:rPr>
          <w:lang w:val="pt-BR"/>
        </w:rPr>
        <w:t>Saída</w:t>
      </w:r>
      <w:proofErr w:type="spellEnd"/>
      <w:r w:rsidRPr="00D306AE">
        <w:rPr>
          <w:lang w:val="pt-BR"/>
        </w:rPr>
        <w:t xml:space="preserve"> do hotel Rosen Inn </w:t>
      </w:r>
      <w:proofErr w:type="spellStart"/>
      <w:r w:rsidRPr="00D306AE">
        <w:rPr>
          <w:lang w:val="pt-BR"/>
        </w:rPr>
        <w:t>International</w:t>
      </w:r>
      <w:proofErr w:type="spellEnd"/>
      <w:r w:rsidR="00247B69">
        <w:rPr>
          <w:lang w:val="pt-BR"/>
        </w:rPr>
        <w:t xml:space="preserve"> - </w:t>
      </w:r>
      <w:r w:rsidR="00247B69" w:rsidRPr="00D306AE">
        <w:rPr>
          <w:lang w:val="pt-BR"/>
        </w:rPr>
        <w:t>Embarque</w:t>
      </w:r>
      <w:r w:rsidR="00247B69">
        <w:rPr>
          <w:lang w:val="pt-BR"/>
        </w:rPr>
        <w:t xml:space="preserve"> </w:t>
      </w:r>
      <w:r w:rsidR="00247B69" w:rsidRPr="00D306AE">
        <w:rPr>
          <w:lang w:val="pt-BR"/>
        </w:rPr>
        <w:t xml:space="preserve">na entrada principal do hotel (Rua </w:t>
      </w:r>
      <w:proofErr w:type="spellStart"/>
      <w:r w:rsidR="00247B69" w:rsidRPr="00D306AE">
        <w:rPr>
          <w:lang w:val="pt-BR"/>
        </w:rPr>
        <w:t>International</w:t>
      </w:r>
      <w:proofErr w:type="spellEnd"/>
      <w:r w:rsidR="00247B69" w:rsidRPr="00D306AE">
        <w:rPr>
          <w:lang w:val="pt-BR"/>
        </w:rPr>
        <w:t xml:space="preserve"> Drive)</w:t>
      </w:r>
    </w:p>
    <w:p w14:paraId="403C83E6" w14:textId="77777777" w:rsidR="0029029D" w:rsidRPr="00D306AE" w:rsidRDefault="0029029D" w:rsidP="0029029D">
      <w:pPr>
        <w:rPr>
          <w:lang w:val="pt-BR"/>
        </w:rPr>
      </w:pPr>
      <w:r w:rsidRPr="0029029D">
        <w:rPr>
          <w:color w:val="FF0000"/>
          <w:lang w:val="pt-BR"/>
        </w:rPr>
        <w:t>- Endereço:</w:t>
      </w:r>
      <w:r w:rsidRPr="00D306AE">
        <w:rPr>
          <w:lang w:val="pt-BR"/>
        </w:rPr>
        <w:t xml:space="preserve">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Orlando, FL 32819</w:t>
      </w:r>
    </w:p>
    <w:p w14:paraId="6C9CD7D5" w14:textId="77777777" w:rsidR="0029029D" w:rsidRPr="00D306AE" w:rsidRDefault="0029029D" w:rsidP="0029029D">
      <w:pPr>
        <w:rPr>
          <w:lang w:val="pt-BR"/>
        </w:rPr>
      </w:pPr>
      <w:r w:rsidRPr="0029029D">
        <w:rPr>
          <w:color w:val="FF0000"/>
          <w:lang w:val="pt-BR"/>
        </w:rPr>
        <w:t>- Horário de saída:</w:t>
      </w:r>
      <w:r w:rsidRPr="00D306AE">
        <w:rPr>
          <w:lang w:val="pt-BR"/>
        </w:rPr>
        <w:t xml:space="preserve"> 7:30h (para chegar no TTC até 8:00h)</w:t>
      </w:r>
    </w:p>
    <w:p w14:paraId="5810F8F1" w14:textId="77777777" w:rsidR="0029029D" w:rsidRPr="00B0069A" w:rsidRDefault="0029029D" w:rsidP="0029029D">
      <w:r w:rsidRPr="00B0069A">
        <w:rPr>
          <w:color w:val="FF0000"/>
        </w:rPr>
        <w:t xml:space="preserve">- </w:t>
      </w:r>
      <w:proofErr w:type="spellStart"/>
      <w:r w:rsidRPr="00B0069A">
        <w:rPr>
          <w:color w:val="FF0000"/>
        </w:rPr>
        <w:t>Solicitar</w:t>
      </w:r>
      <w:proofErr w:type="spellEnd"/>
      <w:r w:rsidRPr="00B0069A">
        <w:rPr>
          <w:color w:val="FF0000"/>
        </w:rPr>
        <w:t xml:space="preserve"> </w:t>
      </w:r>
      <w:proofErr w:type="spellStart"/>
      <w:r w:rsidR="00247B69" w:rsidRPr="00B0069A">
        <w:rPr>
          <w:color w:val="FF0000"/>
        </w:rPr>
        <w:t>aplicativo</w:t>
      </w:r>
      <w:proofErr w:type="spellEnd"/>
      <w:r w:rsidRPr="00B0069A">
        <w:t xml:space="preserve">: "Magic Kingdom - TTC" </w:t>
      </w:r>
      <w:proofErr w:type="spellStart"/>
      <w:r w:rsidRPr="00B0069A">
        <w:t>ou</w:t>
      </w:r>
      <w:proofErr w:type="spellEnd"/>
      <w:r w:rsidRPr="00B0069A">
        <w:t xml:space="preserve"> "Transportation and Ticket Center" no </w:t>
      </w:r>
      <w:proofErr w:type="spellStart"/>
      <w:r w:rsidRPr="00B0069A">
        <w:t>aplicativo</w:t>
      </w:r>
      <w:proofErr w:type="spellEnd"/>
    </w:p>
    <w:p w14:paraId="1E2B2B6A" w14:textId="77777777" w:rsidR="0061442F" w:rsidRDefault="0061442F" w:rsidP="0061442F">
      <w:pPr>
        <w:pStyle w:val="Ttulo3"/>
      </w:pPr>
      <w:r>
        <w:t>Destino - Transportation and Ticket Center (TTC)</w:t>
      </w:r>
    </w:p>
    <w:p w14:paraId="792D50A1" w14:textId="77777777" w:rsidR="0061442F" w:rsidRPr="00D306AE" w:rsidRDefault="0061442F" w:rsidP="0061442F">
      <w:pPr>
        <w:rPr>
          <w:lang w:val="pt-BR"/>
        </w:rPr>
      </w:pPr>
      <w:r w:rsidRPr="00247B69">
        <w:rPr>
          <w:color w:val="FF0000"/>
          <w:lang w:val="pt-BR"/>
        </w:rPr>
        <w:t>- Endereço:</w:t>
      </w:r>
      <w:r w:rsidRPr="00D306AE">
        <w:rPr>
          <w:lang w:val="pt-BR"/>
        </w:rPr>
        <w:t xml:space="preserve"> 1313 N. </w:t>
      </w:r>
      <w:proofErr w:type="spellStart"/>
      <w:r w:rsidRPr="00D306AE">
        <w:rPr>
          <w:lang w:val="pt-BR"/>
        </w:rPr>
        <w:t>Buena</w:t>
      </w:r>
      <w:proofErr w:type="spellEnd"/>
      <w:r w:rsidRPr="00D306AE">
        <w:rPr>
          <w:lang w:val="pt-BR"/>
        </w:rPr>
        <w:t xml:space="preserve"> Vista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 xml:space="preserve">, Lake </w:t>
      </w:r>
      <w:proofErr w:type="spellStart"/>
      <w:r w:rsidRPr="00D306AE">
        <w:rPr>
          <w:lang w:val="pt-BR"/>
        </w:rPr>
        <w:t>Buena</w:t>
      </w:r>
      <w:proofErr w:type="spellEnd"/>
      <w:r w:rsidRPr="00D306AE">
        <w:rPr>
          <w:lang w:val="pt-BR"/>
        </w:rPr>
        <w:t xml:space="preserve"> Vista, FL 32830</w:t>
      </w:r>
    </w:p>
    <w:p w14:paraId="5A7B297F" w14:textId="77777777" w:rsidR="0061442F" w:rsidRPr="00D306AE" w:rsidRDefault="00247B69" w:rsidP="00247B69">
      <w:pPr>
        <w:rPr>
          <w:lang w:val="pt-BR"/>
        </w:rPr>
      </w:pPr>
      <w:r w:rsidRPr="0029029D">
        <w:rPr>
          <w:color w:val="FF0000"/>
          <w:lang w:val="pt-BR"/>
        </w:rPr>
        <w:t xml:space="preserve">- </w:t>
      </w:r>
      <w:r>
        <w:rPr>
          <w:color w:val="FF0000"/>
          <w:lang w:val="pt-BR"/>
        </w:rPr>
        <w:t>Ponto de Localização</w:t>
      </w:r>
      <w:r w:rsidRPr="0029029D">
        <w:rPr>
          <w:color w:val="FF0000"/>
          <w:lang w:val="pt-BR"/>
        </w:rPr>
        <w:t>:</w:t>
      </w:r>
      <w:r w:rsidRPr="00D306AE">
        <w:rPr>
          <w:lang w:val="pt-BR"/>
        </w:rPr>
        <w:t xml:space="preserve"> </w:t>
      </w:r>
      <w:r w:rsidR="0061442F" w:rsidRPr="00D306AE">
        <w:rPr>
          <w:lang w:val="pt-BR"/>
        </w:rPr>
        <w:t xml:space="preserve"> Uber deixará no TTC - </w:t>
      </w:r>
      <w:proofErr w:type="spellStart"/>
      <w:r w:rsidR="0061442F" w:rsidRPr="00D306AE">
        <w:rPr>
          <w:lang w:val="pt-BR"/>
        </w:rPr>
        <w:t>Guest</w:t>
      </w:r>
      <w:proofErr w:type="spellEnd"/>
      <w:r w:rsidR="0061442F" w:rsidRPr="00D306AE">
        <w:rPr>
          <w:lang w:val="pt-BR"/>
        </w:rPr>
        <w:t xml:space="preserve"> </w:t>
      </w:r>
      <w:proofErr w:type="spellStart"/>
      <w:r w:rsidR="0061442F" w:rsidRPr="00D306AE">
        <w:rPr>
          <w:lang w:val="pt-BR"/>
        </w:rPr>
        <w:t>Drop</w:t>
      </w:r>
      <w:proofErr w:type="spellEnd"/>
      <w:r w:rsidR="0061442F" w:rsidRPr="00D306AE">
        <w:rPr>
          <w:lang w:val="pt-BR"/>
        </w:rPr>
        <w:t xml:space="preserve"> Off (área de desembarque</w:t>
      </w:r>
      <w:r>
        <w:rPr>
          <w:lang w:val="pt-BR"/>
        </w:rPr>
        <w:t xml:space="preserve"> </w:t>
      </w:r>
      <w:r w:rsidR="0061442F" w:rsidRPr="00D306AE">
        <w:rPr>
          <w:lang w:val="pt-BR"/>
        </w:rPr>
        <w:t>para Uber/Lyft)</w:t>
      </w:r>
      <w:r>
        <w:rPr>
          <w:lang w:val="pt-BR"/>
        </w:rPr>
        <w:t xml:space="preserve"> </w:t>
      </w:r>
      <w:r w:rsidR="0061442F" w:rsidRPr="00D306AE">
        <w:rPr>
          <w:lang w:val="pt-BR"/>
        </w:rPr>
        <w:t xml:space="preserve">- Ponto de encontro para </w:t>
      </w:r>
      <w:proofErr w:type="spellStart"/>
      <w:r w:rsidR="0061442F" w:rsidRPr="00D306AE">
        <w:rPr>
          <w:lang w:val="pt-BR"/>
        </w:rPr>
        <w:t>Rideshare</w:t>
      </w:r>
      <w:proofErr w:type="spellEnd"/>
      <w:r w:rsidR="0061442F" w:rsidRPr="00D306AE">
        <w:rPr>
          <w:lang w:val="pt-BR"/>
        </w:rPr>
        <w:t>: placas</w:t>
      </w:r>
      <w:r>
        <w:rPr>
          <w:lang w:val="pt-BR"/>
        </w:rPr>
        <w:t xml:space="preserve"> </w:t>
      </w:r>
      <w:r w:rsidR="0061442F" w:rsidRPr="00D306AE">
        <w:rPr>
          <w:lang w:val="pt-BR"/>
        </w:rPr>
        <w:t>indicativas no TTC, área de estacionamento</w:t>
      </w:r>
    </w:p>
    <w:p w14:paraId="41F3D477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Após o desembarque no TTC, pegar o </w:t>
      </w:r>
      <w:proofErr w:type="spellStart"/>
      <w:r w:rsidRPr="00D306AE">
        <w:rPr>
          <w:lang w:val="pt-BR"/>
        </w:rPr>
        <w:t>Monorail</w:t>
      </w:r>
      <w:proofErr w:type="spellEnd"/>
      <w:r w:rsidRPr="00D306AE">
        <w:rPr>
          <w:lang w:val="pt-BR"/>
        </w:rPr>
        <w:t xml:space="preserve"> ou Ferry até o Magic Kingdom</w:t>
      </w:r>
    </w:p>
    <w:p w14:paraId="422A9F37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  * </w:t>
      </w:r>
      <w:proofErr w:type="spellStart"/>
      <w:r w:rsidRPr="00D306AE">
        <w:rPr>
          <w:lang w:val="pt-BR"/>
        </w:rPr>
        <w:t>Monorail</w:t>
      </w:r>
      <w:proofErr w:type="spellEnd"/>
      <w:r w:rsidRPr="00D306AE">
        <w:rPr>
          <w:lang w:val="pt-BR"/>
        </w:rPr>
        <w:t>: Estação à frente do TTC (trajeto 5–10 minutos)</w:t>
      </w:r>
    </w:p>
    <w:p w14:paraId="782ACD7B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  * Ferry: Embarque a poucos metros do TTC (trajeto ~10 minutos)</w:t>
      </w:r>
    </w:p>
    <w:p w14:paraId="1D19D2FC" w14:textId="77777777" w:rsidR="0061442F" w:rsidRPr="00D306AE" w:rsidRDefault="0061442F" w:rsidP="0061442F">
      <w:pPr>
        <w:rPr>
          <w:lang w:val="pt-BR"/>
        </w:rPr>
      </w:pPr>
    </w:p>
    <w:p w14:paraId="02BFC539" w14:textId="77777777" w:rsidR="0063056F" w:rsidRDefault="0063056F" w:rsidP="00D306AE">
      <w:pPr>
        <w:pStyle w:val="Ttulo2"/>
        <w:rPr>
          <w:lang w:val="pt-BR"/>
        </w:rPr>
      </w:pPr>
      <w:r>
        <w:t>🌞</w:t>
      </w:r>
      <w:r w:rsidRPr="00D306AE">
        <w:rPr>
          <w:lang w:val="pt-BR"/>
        </w:rPr>
        <w:t xml:space="preserve"> Manhã</w:t>
      </w:r>
    </w:p>
    <w:p w14:paraId="11FDCD9D" w14:textId="77777777" w:rsidR="0063056F" w:rsidRDefault="0029029D" w:rsidP="0029029D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  <w:r w:rsidRPr="0029029D">
        <w:rPr>
          <w:rFonts w:asciiTheme="minorHAnsi" w:hAnsiTheme="minorHAnsi"/>
          <w:b w:val="0"/>
          <w:color w:val="FF0000"/>
          <w:sz w:val="22"/>
          <w:szCs w:val="22"/>
          <w:lang w:val="pt-BR"/>
        </w:rPr>
        <w:t>Setor:</w:t>
      </w:r>
      <w:r w:rsidRPr="0029029D">
        <w:rPr>
          <w:rFonts w:asciiTheme="minorHAnsi" w:hAnsiTheme="minorHAnsi"/>
          <w:b w:val="0"/>
          <w:sz w:val="22"/>
          <w:szCs w:val="22"/>
          <w:lang w:val="pt-BR"/>
        </w:rPr>
        <w:t xml:space="preserve"> </w:t>
      </w:r>
      <w:r w:rsidR="0063056F" w:rsidRPr="0029029D">
        <w:rPr>
          <w:rFonts w:ascii="Cambria" w:hAnsi="Cambria" w:cs="Cambria"/>
          <w:b w:val="0"/>
          <w:sz w:val="22"/>
          <w:szCs w:val="22"/>
        </w:rPr>
        <w:t>🌟</w:t>
      </w:r>
      <w:r w:rsidR="0063056F" w:rsidRPr="0029029D">
        <w:rPr>
          <w:rFonts w:asciiTheme="minorHAnsi" w:hAnsiTheme="minorHAnsi"/>
          <w:b w:val="0"/>
          <w:sz w:val="22"/>
          <w:szCs w:val="22"/>
          <w:lang w:val="pt-BR"/>
        </w:rPr>
        <w:t xml:space="preserve"> </w:t>
      </w:r>
      <w:proofErr w:type="spellStart"/>
      <w:r w:rsidR="0063056F" w:rsidRPr="0029029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t>Fantasyland</w:t>
      </w:r>
      <w:proofErr w:type="spellEnd"/>
    </w:p>
    <w:p w14:paraId="50C5B277" w14:textId="77777777" w:rsidR="0029029D" w:rsidRPr="0029029D" w:rsidRDefault="0029029D" w:rsidP="0029029D">
      <w:pPr>
        <w:rPr>
          <w:lang w:val="pt-BR"/>
        </w:rPr>
      </w:pPr>
    </w:p>
    <w:p w14:paraId="4B5C5313" w14:textId="77777777" w:rsidR="0063056F" w:rsidRPr="00D306AE" w:rsidRDefault="0029029D" w:rsidP="00D306AE">
      <w:pPr>
        <w:rPr>
          <w:lang w:val="pt-BR"/>
        </w:rPr>
      </w:pPr>
      <w:r w:rsidRPr="0029029D">
        <w:rPr>
          <w:color w:val="FF0000"/>
          <w:lang w:val="pt-BR"/>
        </w:rPr>
        <w:t>Horário:</w:t>
      </w:r>
      <w:r w:rsidRPr="00D306AE">
        <w:rPr>
          <w:lang w:val="pt-BR"/>
        </w:rPr>
        <w:t xml:space="preserve"> </w:t>
      </w:r>
      <w:r w:rsidR="0063056F" w:rsidRPr="00D306AE">
        <w:rPr>
          <w:lang w:val="pt-BR"/>
        </w:rPr>
        <w:t xml:space="preserve">08:10 – </w:t>
      </w:r>
      <w:proofErr w:type="spellStart"/>
      <w:r w:rsidR="0063056F" w:rsidRPr="00D306AE">
        <w:rPr>
          <w:lang w:val="pt-BR"/>
        </w:rPr>
        <w:t>Seven</w:t>
      </w:r>
      <w:proofErr w:type="spellEnd"/>
      <w:r w:rsidR="0063056F" w:rsidRPr="00D306AE">
        <w:rPr>
          <w:lang w:val="pt-BR"/>
        </w:rPr>
        <w:t xml:space="preserve"> </w:t>
      </w:r>
      <w:proofErr w:type="spellStart"/>
      <w:r w:rsidR="0063056F" w:rsidRPr="00D306AE">
        <w:rPr>
          <w:lang w:val="pt-BR"/>
        </w:rPr>
        <w:t>Dwarfs</w:t>
      </w:r>
      <w:proofErr w:type="spellEnd"/>
      <w:r w:rsidR="0063056F" w:rsidRPr="00D306AE">
        <w:rPr>
          <w:lang w:val="pt-BR"/>
        </w:rPr>
        <w:t xml:space="preserve"> Mine </w:t>
      </w:r>
      <w:proofErr w:type="spellStart"/>
      <w:r w:rsidR="0063056F" w:rsidRPr="00D306AE">
        <w:rPr>
          <w:lang w:val="pt-BR"/>
        </w:rPr>
        <w:t>Train</w:t>
      </w:r>
      <w:proofErr w:type="spellEnd"/>
      <w:r w:rsidR="0063056F" w:rsidRPr="00D306AE">
        <w:rPr>
          <w:lang w:val="pt-BR"/>
        </w:rPr>
        <w:br/>
      </w:r>
      <w:r w:rsidR="0063056F" w:rsidRPr="0029029D">
        <w:rPr>
          <w:color w:val="FF0000"/>
          <w:lang w:val="pt-BR"/>
        </w:rPr>
        <w:t>Tipo:</w:t>
      </w:r>
      <w:r w:rsidR="0063056F" w:rsidRPr="00D306AE">
        <w:rPr>
          <w:lang w:val="pt-BR"/>
        </w:rPr>
        <w:t xml:space="preserve"> </w:t>
      </w:r>
      <w:proofErr w:type="spellStart"/>
      <w:r w:rsidR="0063056F" w:rsidRPr="00D306AE">
        <w:rPr>
          <w:lang w:val="pt-BR"/>
        </w:rPr>
        <w:t>Montanha-russainfantil</w:t>
      </w:r>
      <w:proofErr w:type="spellEnd"/>
      <w:r w:rsidR="0063056F" w:rsidRPr="00D306AE">
        <w:rPr>
          <w:lang w:val="pt-BR"/>
        </w:rPr>
        <w:br/>
      </w:r>
      <w:r w:rsidR="0063056F" w:rsidRPr="0029029D">
        <w:rPr>
          <w:color w:val="FF0000"/>
          <w:lang w:val="pt-BR"/>
        </w:rPr>
        <w:t>Intensidade:</w:t>
      </w:r>
      <w:r w:rsidR="0063056F" w:rsidRPr="00D306AE">
        <w:rPr>
          <w:lang w:val="pt-BR"/>
        </w:rPr>
        <w:t xml:space="preserve"> Moderada</w:t>
      </w:r>
      <w:r w:rsidR="0063056F" w:rsidRPr="00D306AE">
        <w:rPr>
          <w:lang w:val="pt-BR"/>
        </w:rPr>
        <w:br/>
      </w:r>
      <w:r w:rsidR="0063056F" w:rsidRPr="0029029D">
        <w:rPr>
          <w:color w:val="FF0000"/>
          <w:lang w:val="pt-BR"/>
        </w:rPr>
        <w:t>Altura mínima:</w:t>
      </w:r>
      <w:r w:rsidR="0063056F" w:rsidRPr="00D306AE">
        <w:rPr>
          <w:lang w:val="pt-BR"/>
        </w:rPr>
        <w:t xml:space="preserve"> 97 cm</w:t>
      </w:r>
      <w:r w:rsidR="0063056F" w:rsidRPr="00D306AE">
        <w:rPr>
          <w:lang w:val="pt-BR"/>
        </w:rPr>
        <w:br/>
      </w:r>
      <w:r w:rsidR="0063056F" w:rsidRPr="0029029D">
        <w:rPr>
          <w:color w:val="FF0000"/>
          <w:lang w:val="pt-BR"/>
        </w:rPr>
        <w:t>Recomendado para:</w:t>
      </w:r>
      <w:r w:rsidR="0063056F" w:rsidRPr="00D306AE">
        <w:rPr>
          <w:lang w:val="pt-BR"/>
        </w:rPr>
        <w:t xml:space="preserve"> Criança/Família</w:t>
      </w:r>
      <w:r w:rsidR="0063056F" w:rsidRPr="00D306AE">
        <w:rPr>
          <w:lang w:val="pt-BR"/>
        </w:rPr>
        <w:br/>
      </w:r>
      <w:r w:rsidR="0063056F" w:rsidRPr="0029029D">
        <w:rPr>
          <w:color w:val="FF0000"/>
          <w:lang w:val="pt-BR"/>
        </w:rPr>
        <w:t>Tempo de fila aceitável:</w:t>
      </w:r>
      <w:r w:rsidR="0063056F" w:rsidRPr="00D306AE">
        <w:rPr>
          <w:lang w:val="pt-BR"/>
        </w:rPr>
        <w:t xml:space="preserve"> até 20 min (LL Individual)</w:t>
      </w:r>
    </w:p>
    <w:p w14:paraId="2FEBE38F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08:45 – Mad Tea </w:t>
      </w:r>
      <w:proofErr w:type="spellStart"/>
      <w:r w:rsidRPr="00D306AE">
        <w:rPr>
          <w:lang w:val="pt-BR"/>
        </w:rPr>
        <w:t>Party</w:t>
      </w:r>
      <w:proofErr w:type="spellEnd"/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Xícarasgiratórias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15 min</w:t>
      </w:r>
    </w:p>
    <w:p w14:paraId="0785AEC2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09:10 – Winnie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Pooh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Brinquedointerativo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20 min</w:t>
      </w:r>
    </w:p>
    <w:p w14:paraId="2E8DF8BB" w14:textId="77777777" w:rsidR="0029029D" w:rsidRPr="00D306AE" w:rsidRDefault="0029029D" w:rsidP="0029029D">
      <w:pPr>
        <w:pStyle w:val="Ttulo3"/>
        <w:rPr>
          <w:lang w:val="pt-BR"/>
        </w:rPr>
      </w:pPr>
      <w:r w:rsidRPr="0029029D">
        <w:rPr>
          <w:rFonts w:asciiTheme="minorHAnsi" w:hAnsiTheme="minorHAnsi"/>
          <w:b w:val="0"/>
          <w:color w:val="FF0000"/>
          <w:lang w:val="pt-BR"/>
        </w:rPr>
        <w:t>Setor:</w:t>
      </w:r>
      <w:r w:rsidRPr="0029029D">
        <w:rPr>
          <w:rFonts w:asciiTheme="minorHAnsi" w:hAnsiTheme="minorHAnsi"/>
          <w:b w:val="0"/>
          <w:lang w:val="pt-BR"/>
        </w:rPr>
        <w:t xml:space="preserve"> </w:t>
      </w:r>
      <w:r>
        <w:t>🌴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Adventureland</w:t>
      </w:r>
      <w:proofErr w:type="spellEnd"/>
    </w:p>
    <w:p w14:paraId="178BF6E0" w14:textId="77777777" w:rsidR="0029029D" w:rsidRDefault="0029029D" w:rsidP="0029029D">
      <w:pPr>
        <w:pStyle w:val="Ttulo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</w:pPr>
    </w:p>
    <w:p w14:paraId="6F8ABA27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09:45 – </w:t>
      </w:r>
      <w:proofErr w:type="spellStart"/>
      <w:r w:rsidRPr="00D306AE">
        <w:rPr>
          <w:lang w:val="pt-BR"/>
        </w:rPr>
        <w:t>Tiana’s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Bayou</w:t>
      </w:r>
      <w:proofErr w:type="spellEnd"/>
      <w:r w:rsidRPr="00D306AE">
        <w:rPr>
          <w:lang w:val="pt-BR"/>
        </w:rPr>
        <w:t xml:space="preserve"> Adventure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Brinquedoaquático</w:t>
      </w:r>
      <w:proofErr w:type="spellEnd"/>
      <w:r w:rsidRPr="00D306AE">
        <w:rPr>
          <w:lang w:val="pt-BR"/>
        </w:rPr>
        <w:br/>
        <w:t>Intensidade: Moderada</w:t>
      </w:r>
      <w:r w:rsidRPr="00D306AE">
        <w:rPr>
          <w:lang w:val="pt-BR"/>
        </w:rPr>
        <w:br/>
        <w:t>Altura mínima: 89 cm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 xml:space="preserve">Tempo de fila aceitável: até 25 min (LL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Tier</w:t>
      </w:r>
      <w:proofErr w:type="spellEnd"/>
      <w:r w:rsidRPr="00D306AE">
        <w:rPr>
          <w:lang w:val="pt-BR"/>
        </w:rPr>
        <w:t xml:space="preserve"> 1)</w:t>
      </w:r>
    </w:p>
    <w:p w14:paraId="38144EA6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10:30 – </w:t>
      </w:r>
      <w:proofErr w:type="spellStart"/>
      <w:r w:rsidRPr="00D306AE">
        <w:rPr>
          <w:lang w:val="pt-BR"/>
        </w:rPr>
        <w:t>Jungle</w:t>
      </w:r>
      <w:proofErr w:type="spellEnd"/>
      <w:r w:rsidRPr="00D306AE">
        <w:rPr>
          <w:lang w:val="pt-BR"/>
        </w:rPr>
        <w:t xml:space="preserve"> Cruise</w:t>
      </w:r>
      <w:r w:rsidRPr="00D306AE">
        <w:rPr>
          <w:lang w:val="pt-BR"/>
        </w:rPr>
        <w:br/>
        <w:t>Tipo: Passeio de barco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Família</w:t>
      </w:r>
      <w:r w:rsidRPr="00D306AE">
        <w:rPr>
          <w:lang w:val="pt-BR"/>
        </w:rPr>
        <w:br/>
        <w:t>Tempo de fila aceitável: até 30 min</w:t>
      </w:r>
    </w:p>
    <w:p w14:paraId="7E1A001B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11:15 – Magic </w:t>
      </w:r>
      <w:proofErr w:type="spellStart"/>
      <w:r w:rsidRPr="00D306AE">
        <w:rPr>
          <w:lang w:val="pt-BR"/>
        </w:rPr>
        <w:t>Carpets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Aladdin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Brinquedogiratório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15 min</w:t>
      </w:r>
    </w:p>
    <w:p w14:paraId="468308CA" w14:textId="77777777" w:rsidR="0063056F" w:rsidRPr="00D306AE" w:rsidRDefault="0063056F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2BF50653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12:15 – Columbia Harbour </w:t>
      </w:r>
      <w:proofErr w:type="spellStart"/>
      <w:r w:rsidRPr="00D306AE">
        <w:rPr>
          <w:lang w:val="pt-BR"/>
        </w:rPr>
        <w:t>House</w:t>
      </w:r>
      <w:proofErr w:type="spellEnd"/>
      <w:r w:rsidRPr="00D306AE">
        <w:rPr>
          <w:lang w:val="pt-BR"/>
        </w:rPr>
        <w:br/>
        <w:t>Tipo: Restaurante rápido</w:t>
      </w:r>
      <w:r w:rsidRPr="00D306AE">
        <w:rPr>
          <w:lang w:val="pt-BR"/>
        </w:rPr>
        <w:br/>
        <w:t>Sugestão: Frango, peixe, camarão</w:t>
      </w:r>
      <w:r w:rsidRPr="00D306AE">
        <w:rPr>
          <w:lang w:val="pt-BR"/>
        </w:rPr>
        <w:br/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US$ 15–20</w:t>
      </w:r>
    </w:p>
    <w:p w14:paraId="720068EE" w14:textId="77777777" w:rsidR="0063056F" w:rsidRPr="00D306AE" w:rsidRDefault="0063056F" w:rsidP="00D306AE">
      <w:pPr>
        <w:pStyle w:val="Ttulo2"/>
        <w:rPr>
          <w:lang w:val="pt-BR"/>
        </w:rPr>
      </w:pPr>
      <w:r>
        <w:t>🌇</w:t>
      </w:r>
      <w:r w:rsidRPr="00D306AE">
        <w:rPr>
          <w:lang w:val="pt-BR"/>
        </w:rPr>
        <w:t xml:space="preserve"> Tarde</w:t>
      </w:r>
    </w:p>
    <w:p w14:paraId="14C656F1" w14:textId="77777777" w:rsidR="0063056F" w:rsidRPr="00D306AE" w:rsidRDefault="0063056F" w:rsidP="00D306AE">
      <w:pPr>
        <w:pStyle w:val="Ttulo3"/>
        <w:rPr>
          <w:lang w:val="pt-BR"/>
        </w:rPr>
      </w:pPr>
      <w:r>
        <w:t>🌴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Adventureland</w:t>
      </w:r>
      <w:proofErr w:type="spellEnd"/>
      <w:r w:rsidRPr="00D306AE">
        <w:rPr>
          <w:lang w:val="pt-BR"/>
        </w:rPr>
        <w:t xml:space="preserve"> (continuação)</w:t>
      </w:r>
    </w:p>
    <w:p w14:paraId="1802255C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13:30 – </w:t>
      </w:r>
      <w:proofErr w:type="spellStart"/>
      <w:r w:rsidRPr="00D306AE">
        <w:rPr>
          <w:lang w:val="pt-BR"/>
        </w:rPr>
        <w:t>Pirates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Caribbean</w:t>
      </w:r>
      <w:proofErr w:type="spellEnd"/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Passeioescuro</w:t>
      </w:r>
      <w:proofErr w:type="spellEnd"/>
      <w:r w:rsidRPr="00D306AE">
        <w:rPr>
          <w:lang w:val="pt-BR"/>
        </w:rPr>
        <w:t xml:space="preserve"> de barco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Família</w:t>
      </w:r>
      <w:r w:rsidRPr="00D306AE">
        <w:rPr>
          <w:lang w:val="pt-BR"/>
        </w:rPr>
        <w:br/>
        <w:t xml:space="preserve">Tempo de fila aceitável: até 25 min (LL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Tier</w:t>
      </w:r>
      <w:proofErr w:type="spellEnd"/>
      <w:r w:rsidRPr="00D306AE">
        <w:rPr>
          <w:lang w:val="pt-BR"/>
        </w:rPr>
        <w:t xml:space="preserve"> 2)</w:t>
      </w:r>
    </w:p>
    <w:p w14:paraId="255FEAAD" w14:textId="77777777" w:rsidR="0063056F" w:rsidRPr="00D306AE" w:rsidRDefault="0063056F" w:rsidP="00D306AE">
      <w:pPr>
        <w:pStyle w:val="Ttulo3"/>
        <w:rPr>
          <w:lang w:val="pt-BR"/>
        </w:rPr>
      </w:pPr>
      <w:r>
        <w:t>🚀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Tomorrowland</w:t>
      </w:r>
      <w:proofErr w:type="spellEnd"/>
    </w:p>
    <w:p w14:paraId="6BBAC7C9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14:30 – Buzz </w:t>
      </w:r>
      <w:proofErr w:type="spellStart"/>
      <w:r w:rsidRPr="00D306AE">
        <w:rPr>
          <w:lang w:val="pt-BR"/>
        </w:rPr>
        <w:t>Lightyear’s</w:t>
      </w:r>
      <w:proofErr w:type="spellEnd"/>
      <w:r w:rsidRPr="00D306AE">
        <w:rPr>
          <w:lang w:val="pt-BR"/>
        </w:rPr>
        <w:t xml:space="preserve"> Space Ranger Spin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Brinquedointerativo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 xml:space="preserve">Tempo de fila aceitável: até 20 min (LL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Tier</w:t>
      </w:r>
      <w:proofErr w:type="spellEnd"/>
      <w:r w:rsidRPr="00D306AE">
        <w:rPr>
          <w:lang w:val="pt-BR"/>
        </w:rPr>
        <w:t xml:space="preserve"> 2)</w:t>
      </w:r>
    </w:p>
    <w:p w14:paraId="778F5B28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15:00 – </w:t>
      </w:r>
      <w:proofErr w:type="spellStart"/>
      <w:r w:rsidRPr="00D306AE">
        <w:rPr>
          <w:lang w:val="pt-BR"/>
        </w:rPr>
        <w:t>Mickey’s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PhilharMagic</w:t>
      </w:r>
      <w:proofErr w:type="spellEnd"/>
      <w:r w:rsidRPr="00D306AE">
        <w:rPr>
          <w:lang w:val="pt-BR"/>
        </w:rPr>
        <w:br/>
        <w:t>Tipo: Show 3D musical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15 min</w:t>
      </w:r>
    </w:p>
    <w:p w14:paraId="51A91886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15:30 – </w:t>
      </w:r>
      <w:proofErr w:type="spellStart"/>
      <w:r w:rsidRPr="00D306AE">
        <w:rPr>
          <w:lang w:val="pt-BR"/>
        </w:rPr>
        <w:t>PeopleMover</w:t>
      </w:r>
      <w:proofErr w:type="spellEnd"/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Passeioelevado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Família</w:t>
      </w:r>
      <w:r w:rsidRPr="00D306AE">
        <w:rPr>
          <w:lang w:val="pt-BR"/>
        </w:rPr>
        <w:br/>
        <w:t>Tempo de fila aceitável: até 15 min</w:t>
      </w:r>
    </w:p>
    <w:p w14:paraId="5F1EA46B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16:00 – </w:t>
      </w:r>
      <w:proofErr w:type="spellStart"/>
      <w:r w:rsidRPr="00D306AE">
        <w:rPr>
          <w:lang w:val="pt-BR"/>
        </w:rPr>
        <w:t>Carousel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Progress</w:t>
      </w:r>
      <w:proofErr w:type="spellEnd"/>
      <w:r w:rsidRPr="00D306AE">
        <w:rPr>
          <w:lang w:val="pt-BR"/>
        </w:rPr>
        <w:br/>
        <w:t>Tipo: Teatro rotativo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Família</w:t>
      </w:r>
      <w:r w:rsidRPr="00D306AE">
        <w:rPr>
          <w:lang w:val="pt-BR"/>
        </w:rPr>
        <w:br/>
        <w:t>Tempo de fila aceitável: até 20 min</w:t>
      </w:r>
    </w:p>
    <w:p w14:paraId="3596919C" w14:textId="77777777" w:rsidR="0063056F" w:rsidRDefault="0063056F" w:rsidP="00D306AE">
      <w:r>
        <w:t xml:space="preserve">16:30 – </w:t>
      </w:r>
      <w:proofErr w:type="spellStart"/>
      <w:r>
        <w:t>Sorvete</w:t>
      </w:r>
      <w:proofErr w:type="spellEnd"/>
      <w:r>
        <w:t xml:space="preserve"> e snacks </w:t>
      </w:r>
      <w:proofErr w:type="spellStart"/>
      <w:r>
        <w:t>na</w:t>
      </w:r>
      <w:proofErr w:type="spellEnd"/>
      <w:r>
        <w:t xml:space="preserve"> Main Street USA</w:t>
      </w:r>
    </w:p>
    <w:p w14:paraId="6C5CE75C" w14:textId="77777777" w:rsidR="0063056F" w:rsidRPr="00D306AE" w:rsidRDefault="0063056F" w:rsidP="00D306AE">
      <w:pPr>
        <w:pStyle w:val="Ttulo3"/>
        <w:rPr>
          <w:lang w:val="pt-BR"/>
        </w:rPr>
      </w:pPr>
      <w:r>
        <w:t>🌟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Fantasyland</w:t>
      </w:r>
      <w:proofErr w:type="spellEnd"/>
      <w:r w:rsidRPr="00D306AE">
        <w:rPr>
          <w:lang w:val="pt-BR"/>
        </w:rPr>
        <w:t xml:space="preserve"> (continuação)</w:t>
      </w:r>
    </w:p>
    <w:p w14:paraId="43249E85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17:00 – </w:t>
      </w:r>
      <w:proofErr w:type="spellStart"/>
      <w:r w:rsidRPr="00D306AE">
        <w:rPr>
          <w:lang w:val="pt-BR"/>
        </w:rPr>
        <w:t>It’s</w:t>
      </w:r>
      <w:proofErr w:type="spellEnd"/>
      <w:r w:rsidRPr="00D306AE">
        <w:rPr>
          <w:lang w:val="pt-BR"/>
        </w:rPr>
        <w:t xml:space="preserve"> a </w:t>
      </w:r>
      <w:proofErr w:type="spellStart"/>
      <w:r w:rsidRPr="00D306AE">
        <w:rPr>
          <w:lang w:val="pt-BR"/>
        </w:rPr>
        <w:t>Small</w:t>
      </w:r>
      <w:proofErr w:type="spellEnd"/>
      <w:r w:rsidRPr="00D306AE">
        <w:rPr>
          <w:lang w:val="pt-BR"/>
        </w:rPr>
        <w:t xml:space="preserve"> World</w:t>
      </w:r>
      <w:r w:rsidRPr="00D306AE">
        <w:rPr>
          <w:lang w:val="pt-BR"/>
        </w:rPr>
        <w:br/>
        <w:t>Tipo: Passeio musical de barco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20 min</w:t>
      </w:r>
    </w:p>
    <w:p w14:paraId="6EE235F2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17:30 – Prince </w:t>
      </w:r>
      <w:proofErr w:type="spellStart"/>
      <w:r w:rsidRPr="00D306AE">
        <w:rPr>
          <w:lang w:val="pt-BR"/>
        </w:rPr>
        <w:t>Charming</w:t>
      </w:r>
      <w:proofErr w:type="spellEnd"/>
      <w:r w:rsidRPr="00D306AE">
        <w:rPr>
          <w:lang w:val="pt-BR"/>
        </w:rPr>
        <w:t xml:space="preserve"> Regal </w:t>
      </w:r>
      <w:proofErr w:type="spellStart"/>
      <w:r w:rsidRPr="00D306AE">
        <w:rPr>
          <w:lang w:val="pt-BR"/>
        </w:rPr>
        <w:t>Carrousel</w:t>
      </w:r>
      <w:proofErr w:type="spellEnd"/>
      <w:r w:rsidRPr="00D306AE">
        <w:rPr>
          <w:lang w:val="pt-BR"/>
        </w:rPr>
        <w:br/>
        <w:t>Tipo: Carrossel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15 min</w:t>
      </w:r>
    </w:p>
    <w:p w14:paraId="773C78C0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18:00 – </w:t>
      </w:r>
      <w:proofErr w:type="spellStart"/>
      <w:r w:rsidRPr="00D306AE">
        <w:rPr>
          <w:lang w:val="pt-BR"/>
        </w:rPr>
        <w:t>Dumbo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Flying</w:t>
      </w:r>
      <w:proofErr w:type="spellEnd"/>
      <w:r w:rsidRPr="00D306AE">
        <w:rPr>
          <w:lang w:val="pt-BR"/>
        </w:rPr>
        <w:t xml:space="preserve"> Elephant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Brinquedogiratório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20 min</w:t>
      </w:r>
    </w:p>
    <w:p w14:paraId="65F1570F" w14:textId="77777777" w:rsidR="0063056F" w:rsidRPr="00D306AE" w:rsidRDefault="0063056F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Jantar</w:t>
      </w:r>
    </w:p>
    <w:p w14:paraId="76A5B748" w14:textId="77777777" w:rsidR="0063056F" w:rsidRPr="00D306AE" w:rsidRDefault="0063056F" w:rsidP="00D306AE">
      <w:pPr>
        <w:rPr>
          <w:lang w:val="pt-BR"/>
        </w:rPr>
      </w:pPr>
      <w:r w:rsidRPr="00D306AE">
        <w:rPr>
          <w:lang w:val="pt-BR"/>
        </w:rPr>
        <w:t xml:space="preserve">19:00 – Be </w:t>
      </w:r>
      <w:proofErr w:type="spellStart"/>
      <w:r w:rsidRPr="00D306AE">
        <w:rPr>
          <w:lang w:val="pt-BR"/>
        </w:rPr>
        <w:t>Our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Guest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Restaurant</w:t>
      </w:r>
      <w:proofErr w:type="spellEnd"/>
      <w:r w:rsidRPr="00D306AE">
        <w:rPr>
          <w:lang w:val="pt-BR"/>
        </w:rPr>
        <w:br/>
        <w:t>Tipo: Restaurante temático</w:t>
      </w:r>
      <w:r w:rsidRPr="00D306AE">
        <w:rPr>
          <w:lang w:val="pt-BR"/>
        </w:rPr>
        <w:br/>
        <w:t>Ambiente: Castelo da Fera</w:t>
      </w:r>
      <w:r w:rsidRPr="00D306AE">
        <w:rPr>
          <w:lang w:val="pt-BR"/>
        </w:rPr>
        <w:br/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US$ 35–60</w:t>
      </w:r>
      <w:r w:rsidRPr="00D306AE">
        <w:rPr>
          <w:lang w:val="pt-BR"/>
        </w:rPr>
        <w:br/>
        <w:t xml:space="preserve">Requer: </w:t>
      </w:r>
      <w:proofErr w:type="spellStart"/>
      <w:r w:rsidRPr="00D306AE">
        <w:rPr>
          <w:lang w:val="pt-BR"/>
        </w:rPr>
        <w:t>Reservaantecipada</w:t>
      </w:r>
      <w:proofErr w:type="spellEnd"/>
    </w:p>
    <w:p w14:paraId="4E754762" w14:textId="77777777" w:rsidR="0063056F" w:rsidRDefault="0063056F" w:rsidP="00D306AE">
      <w:pPr>
        <w:pStyle w:val="Ttulo2"/>
      </w:pPr>
      <w:r>
        <w:t>🌙 Noite</w:t>
      </w:r>
    </w:p>
    <w:p w14:paraId="044048C1" w14:textId="77777777" w:rsidR="0063056F" w:rsidRDefault="0063056F" w:rsidP="00D306AE">
      <w:r>
        <w:t xml:space="preserve">20:30 – </w:t>
      </w:r>
      <w:proofErr w:type="spellStart"/>
      <w:r>
        <w:t>Posicionar</w:t>
      </w:r>
      <w:proofErr w:type="spellEnd"/>
      <w:r>
        <w:t xml:space="preserve">-se </w:t>
      </w:r>
      <w:proofErr w:type="spellStart"/>
      <w:r>
        <w:t>na</w:t>
      </w:r>
      <w:proofErr w:type="spellEnd"/>
      <w:r>
        <w:t xml:space="preserve"> Main Street USA</w:t>
      </w:r>
      <w:r>
        <w:br/>
        <w:t>21:00 – Enchanting Wishes Fireworks Show</w:t>
      </w:r>
    </w:p>
    <w:p w14:paraId="3133D8E6" w14:textId="77777777" w:rsidR="0061442F" w:rsidRPr="00D306AE" w:rsidRDefault="0061442F" w:rsidP="0061442F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Volta</w:t>
      </w:r>
    </w:p>
    <w:p w14:paraId="2D14BFA8" w14:textId="77777777" w:rsidR="0061442F" w:rsidRPr="00D306AE" w:rsidRDefault="0061442F" w:rsidP="0061442F">
      <w:pPr>
        <w:pStyle w:val="Ttulo3"/>
        <w:rPr>
          <w:lang w:val="pt-BR"/>
        </w:rPr>
      </w:pPr>
      <w:r w:rsidRPr="00D306AE">
        <w:rPr>
          <w:lang w:val="pt-BR"/>
        </w:rPr>
        <w:t>1. Saída do parque Magic Kingdom</w:t>
      </w:r>
    </w:p>
    <w:p w14:paraId="10094A2E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Pegar </w:t>
      </w:r>
      <w:proofErr w:type="spellStart"/>
      <w:r w:rsidRPr="00D306AE">
        <w:rPr>
          <w:lang w:val="pt-BR"/>
        </w:rPr>
        <w:t>Monorail</w:t>
      </w:r>
      <w:proofErr w:type="spellEnd"/>
      <w:r w:rsidRPr="00D306AE">
        <w:rPr>
          <w:lang w:val="pt-BR"/>
        </w:rPr>
        <w:t xml:space="preserve"> ou Ferry de volta ao TTC</w:t>
      </w:r>
    </w:p>
    <w:p w14:paraId="4F6F7863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  * </w:t>
      </w:r>
      <w:proofErr w:type="spellStart"/>
      <w:r w:rsidRPr="00D306AE">
        <w:rPr>
          <w:lang w:val="pt-BR"/>
        </w:rPr>
        <w:t>Monorail</w:t>
      </w:r>
      <w:proofErr w:type="spellEnd"/>
      <w:r w:rsidRPr="00D306AE">
        <w:rPr>
          <w:lang w:val="pt-BR"/>
        </w:rPr>
        <w:t xml:space="preserve">: </w:t>
      </w:r>
      <w:proofErr w:type="spellStart"/>
      <w:r w:rsidRPr="00D306AE">
        <w:rPr>
          <w:lang w:val="pt-BR"/>
        </w:rPr>
        <w:t>estaçãoaolado</w:t>
      </w:r>
      <w:proofErr w:type="spellEnd"/>
      <w:r w:rsidRPr="00D306AE">
        <w:rPr>
          <w:lang w:val="pt-BR"/>
        </w:rPr>
        <w:t xml:space="preserve"> da entrada principal </w:t>
      </w:r>
      <w:proofErr w:type="spellStart"/>
      <w:r w:rsidRPr="00D306AE">
        <w:rPr>
          <w:lang w:val="pt-BR"/>
        </w:rPr>
        <w:t>doparque</w:t>
      </w:r>
      <w:proofErr w:type="spellEnd"/>
    </w:p>
    <w:p w14:paraId="026A5838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  * Ferry: </w:t>
      </w:r>
      <w:proofErr w:type="spellStart"/>
      <w:r w:rsidRPr="00D306AE">
        <w:rPr>
          <w:lang w:val="pt-BR"/>
        </w:rPr>
        <w:t>emfrente</w:t>
      </w:r>
      <w:proofErr w:type="spellEnd"/>
      <w:r w:rsidRPr="00D306AE">
        <w:rPr>
          <w:lang w:val="pt-BR"/>
        </w:rPr>
        <w:t xml:space="preserve"> à entrada principal do parque</w:t>
      </w:r>
    </w:p>
    <w:p w14:paraId="44C6FF2F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Tempo de </w:t>
      </w:r>
      <w:proofErr w:type="spellStart"/>
      <w:r w:rsidRPr="00D306AE">
        <w:rPr>
          <w:lang w:val="pt-BR"/>
        </w:rPr>
        <w:t>viagematé</w:t>
      </w:r>
      <w:proofErr w:type="spellEnd"/>
      <w:r w:rsidRPr="00D306AE">
        <w:rPr>
          <w:lang w:val="pt-BR"/>
        </w:rPr>
        <w:t xml:space="preserve"> o TTC: cerca de 10 minutos</w:t>
      </w:r>
    </w:p>
    <w:p w14:paraId="213899AD" w14:textId="77777777" w:rsidR="0061442F" w:rsidRDefault="0061442F" w:rsidP="0061442F">
      <w:pPr>
        <w:pStyle w:val="Ttulo3"/>
      </w:pPr>
      <w:r>
        <w:t xml:space="preserve">2. </w:t>
      </w:r>
      <w:proofErr w:type="spellStart"/>
      <w:r>
        <w:t>Chegadaao</w:t>
      </w:r>
      <w:proofErr w:type="spellEnd"/>
      <w:r>
        <w:t xml:space="preserve"> Transportation and Ticket Center (TTC)</w:t>
      </w:r>
    </w:p>
    <w:p w14:paraId="136C4609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Ir para a área de </w:t>
      </w:r>
      <w:proofErr w:type="spellStart"/>
      <w:r w:rsidRPr="00D306AE">
        <w:rPr>
          <w:lang w:val="pt-BR"/>
        </w:rPr>
        <w:t>Rideshare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Pickup</w:t>
      </w:r>
      <w:proofErr w:type="spellEnd"/>
    </w:p>
    <w:p w14:paraId="3BC785FC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Localização: </w:t>
      </w:r>
      <w:proofErr w:type="spellStart"/>
      <w:r w:rsidRPr="00D306AE">
        <w:rPr>
          <w:lang w:val="pt-BR"/>
        </w:rPr>
        <w:t>aolado</w:t>
      </w:r>
      <w:proofErr w:type="spellEnd"/>
      <w:r w:rsidRPr="00D306AE">
        <w:rPr>
          <w:lang w:val="pt-BR"/>
        </w:rPr>
        <w:t xml:space="preserve"> do embarque do Ferry, no TTC</w:t>
      </w:r>
    </w:p>
    <w:p w14:paraId="706BEFA8" w14:textId="77777777" w:rsidR="0061442F" w:rsidRPr="00D306AE" w:rsidRDefault="0061442F" w:rsidP="0061442F">
      <w:pPr>
        <w:pStyle w:val="Ttulo3"/>
        <w:rPr>
          <w:lang w:val="pt-BR"/>
        </w:rPr>
      </w:pPr>
      <w:r w:rsidRPr="00D306AE">
        <w:rPr>
          <w:lang w:val="pt-BR"/>
        </w:rPr>
        <w:t>3. Solicitação de Uber</w:t>
      </w:r>
    </w:p>
    <w:p w14:paraId="77D5FB6F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Abrir o app Uber e </w:t>
      </w:r>
      <w:proofErr w:type="spellStart"/>
      <w:r w:rsidRPr="00D306AE">
        <w:rPr>
          <w:lang w:val="pt-BR"/>
        </w:rPr>
        <w:t>solicitardestino</w:t>
      </w:r>
      <w:proofErr w:type="spellEnd"/>
      <w:r w:rsidRPr="00D306AE">
        <w:rPr>
          <w:lang w:val="pt-BR"/>
        </w:rPr>
        <w:t xml:space="preserve">: Rosen Inn </w:t>
      </w:r>
      <w:proofErr w:type="spellStart"/>
      <w:r w:rsidRPr="00D306AE">
        <w:rPr>
          <w:lang w:val="pt-BR"/>
        </w:rPr>
        <w:t>International</w:t>
      </w:r>
      <w:proofErr w:type="spellEnd"/>
    </w:p>
    <w:p w14:paraId="671BD7D2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Horáriorecomendado</w:t>
      </w:r>
      <w:proofErr w:type="spellEnd"/>
      <w:r w:rsidRPr="00D306AE">
        <w:rPr>
          <w:lang w:val="pt-BR"/>
        </w:rPr>
        <w:t xml:space="preserve">: 21:30h para </w:t>
      </w:r>
      <w:proofErr w:type="spellStart"/>
      <w:r w:rsidRPr="00D306AE">
        <w:rPr>
          <w:lang w:val="pt-BR"/>
        </w:rPr>
        <w:t>evitaraglomerações</w:t>
      </w:r>
      <w:proofErr w:type="spellEnd"/>
    </w:p>
    <w:p w14:paraId="32336EED" w14:textId="77777777" w:rsidR="0061442F" w:rsidRPr="00D306AE" w:rsidRDefault="0061442F" w:rsidP="0061442F">
      <w:pPr>
        <w:pStyle w:val="Ttulo3"/>
        <w:rPr>
          <w:lang w:val="pt-BR"/>
        </w:rPr>
      </w:pPr>
      <w:r w:rsidRPr="00D306AE">
        <w:rPr>
          <w:lang w:val="pt-BR"/>
        </w:rPr>
        <w:t xml:space="preserve">4. Destino - Rosen Inn </w:t>
      </w:r>
      <w:proofErr w:type="spellStart"/>
      <w:r w:rsidRPr="00D306AE">
        <w:rPr>
          <w:lang w:val="pt-BR"/>
        </w:rPr>
        <w:t>International</w:t>
      </w:r>
      <w:proofErr w:type="spellEnd"/>
    </w:p>
    <w:p w14:paraId="7A33598E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Endereço: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Orlando, FL 32819</w:t>
      </w:r>
    </w:p>
    <w:p w14:paraId="1EFF862A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>- Tempo estimado de viagem: 20–25 minutos</w:t>
      </w:r>
    </w:p>
    <w:p w14:paraId="4BCAAA30" w14:textId="77777777" w:rsidR="0061442F" w:rsidRPr="00D306AE" w:rsidRDefault="0061442F" w:rsidP="0061442F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Desembarqueemfrente</w:t>
      </w:r>
      <w:proofErr w:type="spellEnd"/>
      <w:r w:rsidRPr="00D306AE">
        <w:rPr>
          <w:lang w:val="pt-BR"/>
        </w:rPr>
        <w:t xml:space="preserve"> à entrada principal do hotel</w:t>
      </w:r>
    </w:p>
    <w:p w14:paraId="38EFBE5E" w14:textId="77777777" w:rsidR="00F4210D" w:rsidRPr="00D306AE" w:rsidRDefault="00F4210D" w:rsidP="00F4210D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🎒</w:t>
      </w:r>
      <w:proofErr w:type="spellStart"/>
      <w:r w:rsidRPr="00D306AE">
        <w:rPr>
          <w:lang w:val="pt-BR"/>
        </w:rPr>
        <w:t>ItensEssenciais</w:t>
      </w:r>
      <w:proofErr w:type="spellEnd"/>
      <w:r w:rsidRPr="00D306AE">
        <w:rPr>
          <w:lang w:val="pt-BR"/>
        </w:rPr>
        <w:t xml:space="preserve"> para o outro dia</w:t>
      </w:r>
    </w:p>
    <w:p w14:paraId="6066E833" w14:textId="77777777" w:rsidR="00F4210D" w:rsidRPr="00D306AE" w:rsidRDefault="00F4210D" w:rsidP="00F4210D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 xml:space="preserve">- Capa de </w:t>
      </w:r>
      <w:proofErr w:type="spellStart"/>
      <w:r w:rsidRPr="00D306AE">
        <w:rPr>
          <w:lang w:val="pt-BR"/>
        </w:rPr>
        <w:t>chuvaleveou</w:t>
      </w:r>
      <w:proofErr w:type="spellEnd"/>
      <w:r w:rsidRPr="00D306AE">
        <w:rPr>
          <w:lang w:val="pt-BR"/>
        </w:rPr>
        <w:t xml:space="preserve"> poncho</w:t>
      </w:r>
      <w:r w:rsidRPr="00D306AE">
        <w:rPr>
          <w:lang w:val="pt-BR"/>
        </w:rPr>
        <w:br/>
        <w:t>- Roupas leves + 1 troca para criança</w:t>
      </w:r>
      <w:r w:rsidRPr="00D306AE">
        <w:rPr>
          <w:lang w:val="pt-BR"/>
        </w:rPr>
        <w:br/>
        <w:t>- Mochila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e carregador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>- Dinheiro/cartão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MagicBand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ouingressofísico</w:t>
      </w:r>
      <w:proofErr w:type="spellEnd"/>
    </w:p>
    <w:p w14:paraId="66E6D460" w14:textId="77777777" w:rsidR="00F4210D" w:rsidRPr="00D306AE" w:rsidRDefault="00F4210D" w:rsidP="00F4210D">
      <w:pPr>
        <w:rPr>
          <w:lang w:val="pt-BR"/>
        </w:rPr>
      </w:pPr>
    </w:p>
    <w:p w14:paraId="406E5DA3" w14:textId="77777777" w:rsidR="00F4210D" w:rsidRPr="00D306AE" w:rsidRDefault="00F4210D" w:rsidP="0061442F">
      <w:pPr>
        <w:rPr>
          <w:lang w:val="pt-BR"/>
        </w:rPr>
      </w:pPr>
    </w:p>
    <w:p w14:paraId="2BD884CE" w14:textId="18B585B2" w:rsidR="005D453F" w:rsidRPr="00D306AE" w:rsidRDefault="005D453F" w:rsidP="005D453F">
      <w:pPr>
        <w:pStyle w:val="Ttulo1"/>
        <w:rPr>
          <w:lang w:val="pt-BR"/>
        </w:rPr>
      </w:pPr>
      <w:r>
        <w:t>📅</w:t>
      </w:r>
      <w:r w:rsidRPr="00D306AE">
        <w:rPr>
          <w:lang w:val="pt-BR"/>
        </w:rPr>
        <w:t xml:space="preserve"> Dia 1</w:t>
      </w:r>
      <w:r>
        <w:rPr>
          <w:lang w:val="pt-BR"/>
        </w:rPr>
        <w:t>6</w:t>
      </w:r>
      <w:r w:rsidRPr="00D306AE">
        <w:rPr>
          <w:lang w:val="pt-BR"/>
        </w:rPr>
        <w:t xml:space="preserve">/out – Animal Kingdom </w:t>
      </w:r>
    </w:p>
    <w:p w14:paraId="2C6B9D05" w14:textId="77777777" w:rsidR="005D453F" w:rsidRPr="00D306AE" w:rsidRDefault="005D453F" w:rsidP="005D453F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🎯</w:t>
      </w:r>
      <w:r w:rsidRPr="00D306AE">
        <w:rPr>
          <w:lang w:val="pt-BR"/>
        </w:rPr>
        <w:t>Objetivo</w:t>
      </w:r>
    </w:p>
    <w:p w14:paraId="3773810D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• Iniciar o dia com o safari </w:t>
      </w:r>
      <w:proofErr w:type="spellStart"/>
      <w:r w:rsidRPr="00D306AE">
        <w:rPr>
          <w:lang w:val="pt-BR"/>
        </w:rPr>
        <w:t>enquantoosanimaisestãomaisativos</w:t>
      </w:r>
      <w:proofErr w:type="spellEnd"/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Aproveitar</w:t>
      </w:r>
      <w:proofErr w:type="gramEnd"/>
      <w:r w:rsidRPr="00D306AE">
        <w:rPr>
          <w:lang w:val="pt-BR"/>
        </w:rPr>
        <w:t xml:space="preserve"> as </w:t>
      </w:r>
      <w:proofErr w:type="spellStart"/>
      <w:r w:rsidRPr="00D306AE">
        <w:rPr>
          <w:lang w:val="pt-BR"/>
        </w:rPr>
        <w:t>atraçõesprincipais</w:t>
      </w:r>
      <w:proofErr w:type="spellEnd"/>
      <w:r w:rsidRPr="00D306AE">
        <w:rPr>
          <w:lang w:val="pt-BR"/>
        </w:rPr>
        <w:t xml:space="preserve"> e </w:t>
      </w:r>
      <w:proofErr w:type="spellStart"/>
      <w:r w:rsidRPr="00D306AE">
        <w:rPr>
          <w:lang w:val="pt-BR"/>
        </w:rPr>
        <w:t>trilhaslevesideais</w:t>
      </w:r>
      <w:proofErr w:type="spellEnd"/>
      <w:r w:rsidRPr="00D306AE">
        <w:rPr>
          <w:lang w:val="pt-BR"/>
        </w:rPr>
        <w:t xml:space="preserve"> para criança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Assistiraosmelhores</w:t>
      </w:r>
      <w:proofErr w:type="spellEnd"/>
      <w:r w:rsidRPr="00D306AE">
        <w:rPr>
          <w:lang w:val="pt-BR"/>
        </w:rPr>
        <w:t xml:space="preserve"> shows do parque</w:t>
      </w:r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Utilizar</w:t>
      </w:r>
      <w:proofErr w:type="gramEnd"/>
      <w:r w:rsidRPr="00D306AE">
        <w:rPr>
          <w:lang w:val="pt-BR"/>
        </w:rPr>
        <w:t xml:space="preserve"> LL Individual para Avatar </w:t>
      </w:r>
      <w:proofErr w:type="spellStart"/>
      <w:r w:rsidRPr="00D306AE">
        <w:rPr>
          <w:lang w:val="pt-BR"/>
        </w:rPr>
        <w:t>Flight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Passage</w:t>
      </w:r>
      <w:proofErr w:type="spellEnd"/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Manter</w:t>
      </w:r>
      <w:proofErr w:type="gramEnd"/>
      <w:r w:rsidRPr="00D306AE">
        <w:rPr>
          <w:lang w:val="pt-BR"/>
        </w:rPr>
        <w:t xml:space="preserve"> o </w:t>
      </w:r>
      <w:proofErr w:type="spellStart"/>
      <w:r w:rsidRPr="00D306AE">
        <w:rPr>
          <w:lang w:val="pt-BR"/>
        </w:rPr>
        <w:t>ritmoconfortável</w:t>
      </w:r>
      <w:proofErr w:type="spellEnd"/>
      <w:r w:rsidRPr="00D306AE">
        <w:rPr>
          <w:lang w:val="pt-BR"/>
        </w:rPr>
        <w:t xml:space="preserve"> e organizado para </w:t>
      </w:r>
      <w:proofErr w:type="spellStart"/>
      <w:r w:rsidRPr="00D306AE">
        <w:rPr>
          <w:lang w:val="pt-BR"/>
        </w:rPr>
        <w:t>umacriança</w:t>
      </w:r>
      <w:proofErr w:type="spellEnd"/>
      <w:r w:rsidRPr="00D306AE">
        <w:rPr>
          <w:lang w:val="pt-BR"/>
        </w:rPr>
        <w:t xml:space="preserve"> de 7 anos (1,22m)</w:t>
      </w:r>
      <w:r w:rsidRPr="00D306AE">
        <w:rPr>
          <w:lang w:val="pt-BR"/>
        </w:rPr>
        <w:br/>
        <w:t xml:space="preserve">• Hospedagem: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–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</w:t>
      </w:r>
    </w:p>
    <w:p w14:paraId="652AA2B4" w14:textId="77777777" w:rsidR="005D453F" w:rsidRDefault="005D453F" w:rsidP="005D453F">
      <w:pPr>
        <w:pStyle w:val="Ttulo2"/>
      </w:pPr>
      <w:r>
        <w:t xml:space="preserve">⚡ </w:t>
      </w:r>
      <w:proofErr w:type="spellStart"/>
      <w:r>
        <w:t>Compra</w:t>
      </w:r>
      <w:proofErr w:type="spellEnd"/>
      <w:r>
        <w:t xml:space="preserve"> de Fast-Pass</w:t>
      </w:r>
    </w:p>
    <w:p w14:paraId="2FB0C6C8" w14:textId="77777777" w:rsidR="005D453F" w:rsidRDefault="005D453F" w:rsidP="005D453F">
      <w:r>
        <w:t>• LL Individual:</w:t>
      </w:r>
      <w:r>
        <w:br/>
        <w:t xml:space="preserve">  - Avatar Flight of Passage</w:t>
      </w:r>
    </w:p>
    <w:p w14:paraId="2BC6B602" w14:textId="77777777" w:rsidR="005D453F" w:rsidRPr="00D306AE" w:rsidRDefault="005D453F" w:rsidP="005D453F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Ida:</w:t>
      </w:r>
    </w:p>
    <w:p w14:paraId="01412BEB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1. Saída do hotel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br/>
        <w:t xml:space="preserve">- Endereço: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Orlando, FL 32819</w:t>
      </w:r>
      <w:r w:rsidRPr="00D306AE">
        <w:rPr>
          <w:lang w:val="pt-BR"/>
        </w:rPr>
        <w:br/>
        <w:t>- Horário de saída: 06:20h</w:t>
      </w:r>
      <w:r w:rsidRPr="00D306AE">
        <w:rPr>
          <w:lang w:val="pt-BR"/>
        </w:rPr>
        <w:br/>
        <w:t>- Solicitar Uber com destino: '</w:t>
      </w:r>
      <w:proofErr w:type="spellStart"/>
      <w:r w:rsidRPr="00D306AE">
        <w:rPr>
          <w:lang w:val="pt-BR"/>
        </w:rPr>
        <w:t>Disney’s</w:t>
      </w:r>
      <w:proofErr w:type="spellEnd"/>
      <w:r w:rsidRPr="00D306AE">
        <w:rPr>
          <w:lang w:val="pt-BR"/>
        </w:rPr>
        <w:t xml:space="preserve"> Animal Kingdom – </w:t>
      </w:r>
      <w:proofErr w:type="spellStart"/>
      <w:r w:rsidRPr="00D306AE">
        <w:rPr>
          <w:lang w:val="pt-BR"/>
        </w:rPr>
        <w:t>Guest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Drop</w:t>
      </w:r>
      <w:proofErr w:type="spellEnd"/>
      <w:r w:rsidRPr="00D306AE">
        <w:rPr>
          <w:lang w:val="pt-BR"/>
        </w:rPr>
        <w:t>-Off'</w:t>
      </w:r>
      <w:r w:rsidRPr="00D306AE">
        <w:rPr>
          <w:lang w:val="pt-BR"/>
        </w:rPr>
        <w:br/>
      </w:r>
      <w:r w:rsidRPr="00D306AE">
        <w:rPr>
          <w:lang w:val="pt-BR"/>
        </w:rPr>
        <w:br/>
        <w:t>2. Ponto de partida</w:t>
      </w:r>
      <w:r w:rsidRPr="00D306AE">
        <w:rPr>
          <w:lang w:val="pt-BR"/>
        </w:rPr>
        <w:br/>
        <w:t xml:space="preserve">- Entrada principal do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3. Destino - </w:t>
      </w:r>
      <w:proofErr w:type="spellStart"/>
      <w:r w:rsidRPr="00D306AE">
        <w:rPr>
          <w:lang w:val="pt-BR"/>
        </w:rPr>
        <w:t>Disney’s</w:t>
      </w:r>
      <w:proofErr w:type="spellEnd"/>
      <w:r w:rsidRPr="00D306AE">
        <w:rPr>
          <w:lang w:val="pt-BR"/>
        </w:rPr>
        <w:t xml:space="preserve"> Animal Kingdom</w:t>
      </w:r>
      <w:r w:rsidRPr="00D306AE">
        <w:rPr>
          <w:lang w:val="pt-BR"/>
        </w:rPr>
        <w:br/>
        <w:t>- Após a segurança, seguir para a entrada principal</w:t>
      </w:r>
      <w:r w:rsidRPr="00D306AE">
        <w:rPr>
          <w:lang w:val="pt-BR"/>
        </w:rPr>
        <w:br/>
      </w:r>
      <w:r w:rsidRPr="00D306AE">
        <w:rPr>
          <w:lang w:val="pt-BR"/>
        </w:rPr>
        <w:br/>
        <w:t>4. Tempo e Custo</w:t>
      </w:r>
      <w:r w:rsidRPr="00D306AE">
        <w:rPr>
          <w:lang w:val="pt-BR"/>
        </w:rPr>
        <w:br/>
        <w:t>- Tempo estimado: 20–25 minutos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Custoestimado</w:t>
      </w:r>
      <w:proofErr w:type="spellEnd"/>
      <w:r w:rsidRPr="00D306AE">
        <w:rPr>
          <w:lang w:val="pt-BR"/>
        </w:rPr>
        <w:t>: US$ 20–30</w:t>
      </w:r>
    </w:p>
    <w:p w14:paraId="3C3E8AE5" w14:textId="77777777" w:rsidR="005D453F" w:rsidRPr="00D306AE" w:rsidRDefault="005D453F" w:rsidP="005D453F">
      <w:pPr>
        <w:pStyle w:val="Ttulo2"/>
        <w:rPr>
          <w:lang w:val="pt-BR"/>
        </w:rPr>
      </w:pPr>
      <w:r>
        <w:t>🌞</w:t>
      </w:r>
      <w:r w:rsidRPr="00D306AE">
        <w:rPr>
          <w:lang w:val="pt-BR"/>
        </w:rPr>
        <w:t xml:space="preserve"> Manhã</w:t>
      </w:r>
    </w:p>
    <w:p w14:paraId="466359B2" w14:textId="77777777" w:rsidR="005D453F" w:rsidRPr="00D306AE" w:rsidRDefault="005D453F" w:rsidP="005D453F">
      <w:pPr>
        <w:pStyle w:val="Ttulo3"/>
        <w:rPr>
          <w:lang w:val="pt-BR"/>
        </w:rPr>
      </w:pPr>
      <w:r>
        <w:t>📍</w:t>
      </w:r>
      <w:r w:rsidRPr="00D306AE">
        <w:rPr>
          <w:lang w:val="pt-BR"/>
        </w:rPr>
        <w:t xml:space="preserve"> África</w:t>
      </w:r>
    </w:p>
    <w:p w14:paraId="6C74D32F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>08:00 – Kilimanjaro Safaris</w:t>
      </w:r>
      <w:r w:rsidRPr="00D306AE">
        <w:rPr>
          <w:lang w:val="pt-BR"/>
        </w:rPr>
        <w:br/>
        <w:t>Tipo: Safari real com animais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Tempo de fila aceitável: até 30 min</w:t>
      </w:r>
    </w:p>
    <w:p w14:paraId="58D6A3E4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09:00 – </w:t>
      </w:r>
      <w:proofErr w:type="spellStart"/>
      <w:r w:rsidRPr="00D306AE">
        <w:rPr>
          <w:lang w:val="pt-BR"/>
        </w:rPr>
        <w:t>Gorilla</w:t>
      </w:r>
      <w:proofErr w:type="spellEnd"/>
      <w:r w:rsidRPr="00D306AE">
        <w:rPr>
          <w:lang w:val="pt-BR"/>
        </w:rPr>
        <w:t xml:space="preserve"> Falls </w:t>
      </w:r>
      <w:proofErr w:type="spellStart"/>
      <w:r w:rsidRPr="00D306AE">
        <w:rPr>
          <w:lang w:val="pt-BR"/>
        </w:rPr>
        <w:t>Exploration</w:t>
      </w:r>
      <w:proofErr w:type="spellEnd"/>
      <w:r w:rsidRPr="00D306AE">
        <w:rPr>
          <w:lang w:val="pt-BR"/>
        </w:rPr>
        <w:t xml:space="preserve"> Trail</w:t>
      </w:r>
      <w:r w:rsidRPr="00D306AE">
        <w:rPr>
          <w:lang w:val="pt-BR"/>
        </w:rPr>
        <w:br/>
        <w:t>Tipo: Caminhada com gorilas e hipopótamos</w:t>
      </w:r>
      <w:r w:rsidRPr="00D306AE">
        <w:rPr>
          <w:lang w:val="pt-BR"/>
        </w:rPr>
        <w:br/>
        <w:t>Sem fila</w:t>
      </w:r>
    </w:p>
    <w:p w14:paraId="3D5A385F" w14:textId="77777777" w:rsidR="005D453F" w:rsidRPr="00D306AE" w:rsidRDefault="005D453F" w:rsidP="005D453F">
      <w:pPr>
        <w:pStyle w:val="Ttulo3"/>
        <w:rPr>
          <w:lang w:val="pt-BR"/>
        </w:rPr>
      </w:pPr>
      <w:r>
        <w:t>📍</w:t>
      </w:r>
      <w:r w:rsidRPr="00D306AE">
        <w:rPr>
          <w:lang w:val="pt-BR"/>
        </w:rPr>
        <w:t xml:space="preserve"> Discovery </w:t>
      </w:r>
      <w:proofErr w:type="spellStart"/>
      <w:r w:rsidRPr="00D306AE">
        <w:rPr>
          <w:lang w:val="pt-BR"/>
        </w:rPr>
        <w:t>Island</w:t>
      </w:r>
      <w:proofErr w:type="spellEnd"/>
    </w:p>
    <w:p w14:paraId="4931667C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09:45 – Discovery </w:t>
      </w:r>
      <w:proofErr w:type="spellStart"/>
      <w:r w:rsidRPr="00D306AE">
        <w:rPr>
          <w:lang w:val="pt-BR"/>
        </w:rPr>
        <w:t>Island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Trails</w:t>
      </w:r>
      <w:proofErr w:type="spellEnd"/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Caminhadaleve</w:t>
      </w:r>
      <w:proofErr w:type="spellEnd"/>
      <w:r w:rsidRPr="00D306AE">
        <w:rPr>
          <w:lang w:val="pt-BR"/>
        </w:rPr>
        <w:t xml:space="preserve"> com flamingos, tartarugas e </w:t>
      </w:r>
      <w:proofErr w:type="spellStart"/>
      <w:r w:rsidRPr="00D306AE">
        <w:rPr>
          <w:lang w:val="pt-BR"/>
        </w:rPr>
        <w:t>áreassombreadas</w:t>
      </w:r>
      <w:proofErr w:type="spellEnd"/>
      <w:r w:rsidRPr="00D306AE">
        <w:rPr>
          <w:lang w:val="pt-BR"/>
        </w:rPr>
        <w:br/>
        <w:t>Sem fila</w:t>
      </w:r>
    </w:p>
    <w:p w14:paraId="073571F3" w14:textId="77777777" w:rsidR="005D453F" w:rsidRPr="00D306AE" w:rsidRDefault="005D453F" w:rsidP="005D453F">
      <w:pPr>
        <w:pStyle w:val="Ttulo3"/>
        <w:rPr>
          <w:lang w:val="pt-BR"/>
        </w:rPr>
      </w:pPr>
      <w:r>
        <w:t>📍</w:t>
      </w:r>
      <w:r w:rsidRPr="00D306AE">
        <w:rPr>
          <w:lang w:val="pt-BR"/>
        </w:rPr>
        <w:t xml:space="preserve"> Ásia</w:t>
      </w:r>
    </w:p>
    <w:p w14:paraId="28613505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10:30 – </w:t>
      </w:r>
      <w:proofErr w:type="spellStart"/>
      <w:r w:rsidRPr="00D306AE">
        <w:rPr>
          <w:lang w:val="pt-BR"/>
        </w:rPr>
        <w:t>Maharajah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Jungle</w:t>
      </w:r>
      <w:proofErr w:type="spellEnd"/>
      <w:r w:rsidRPr="00D306AE">
        <w:rPr>
          <w:lang w:val="pt-BR"/>
        </w:rPr>
        <w:t xml:space="preserve"> Trek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Caminhadavendotigres</w:t>
      </w:r>
      <w:proofErr w:type="spellEnd"/>
      <w:r w:rsidRPr="00D306AE">
        <w:rPr>
          <w:lang w:val="pt-BR"/>
        </w:rPr>
        <w:t>, aves e morcegos</w:t>
      </w:r>
      <w:r w:rsidRPr="00D306AE">
        <w:rPr>
          <w:lang w:val="pt-BR"/>
        </w:rPr>
        <w:br/>
        <w:t>Sem fila</w:t>
      </w:r>
    </w:p>
    <w:p w14:paraId="343BCE12" w14:textId="77777777" w:rsidR="005D453F" w:rsidRPr="00D306AE" w:rsidRDefault="005D453F" w:rsidP="005D453F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755D466D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11:30 – </w:t>
      </w:r>
      <w:proofErr w:type="spellStart"/>
      <w:r w:rsidRPr="00D306AE">
        <w:rPr>
          <w:lang w:val="pt-BR"/>
        </w:rPr>
        <w:t>Yak</w:t>
      </w:r>
      <w:proofErr w:type="spellEnd"/>
      <w:r w:rsidRPr="00D306AE">
        <w:rPr>
          <w:lang w:val="pt-BR"/>
        </w:rPr>
        <w:t xml:space="preserve"> &amp; </w:t>
      </w:r>
      <w:proofErr w:type="spellStart"/>
      <w:r w:rsidRPr="00D306AE">
        <w:rPr>
          <w:lang w:val="pt-BR"/>
        </w:rPr>
        <w:t>Yeti</w:t>
      </w:r>
      <w:proofErr w:type="spellEnd"/>
      <w:r w:rsidRPr="00D306AE">
        <w:rPr>
          <w:lang w:val="pt-BR"/>
        </w:rPr>
        <w:t xml:space="preserve"> Local Food </w:t>
      </w:r>
      <w:proofErr w:type="spellStart"/>
      <w:r w:rsidRPr="00D306AE">
        <w:rPr>
          <w:lang w:val="pt-BR"/>
        </w:rPr>
        <w:t>Cafe</w:t>
      </w:r>
      <w:proofErr w:type="spellEnd"/>
      <w:r w:rsidRPr="00D306AE">
        <w:rPr>
          <w:lang w:val="pt-BR"/>
        </w:rPr>
        <w:br/>
        <w:t>Sugestão: Arroz, frango, hambúrguer</w:t>
      </w:r>
      <w:r w:rsidRPr="00D306AE">
        <w:rPr>
          <w:lang w:val="pt-BR"/>
        </w:rPr>
        <w:br/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US$ 12–20</w:t>
      </w:r>
    </w:p>
    <w:p w14:paraId="1663C527" w14:textId="77777777" w:rsidR="005D453F" w:rsidRPr="00D306AE" w:rsidRDefault="005D453F" w:rsidP="005D453F">
      <w:pPr>
        <w:pStyle w:val="Ttulo2"/>
        <w:rPr>
          <w:lang w:val="pt-BR"/>
        </w:rPr>
      </w:pPr>
      <w:r>
        <w:t>🌇</w:t>
      </w:r>
      <w:r w:rsidRPr="00D306AE">
        <w:rPr>
          <w:lang w:val="pt-BR"/>
        </w:rPr>
        <w:t xml:space="preserve"> Tarde</w:t>
      </w:r>
    </w:p>
    <w:p w14:paraId="0C8F1EE5" w14:textId="77777777" w:rsidR="005D453F" w:rsidRPr="00D306AE" w:rsidRDefault="005D453F" w:rsidP="005D453F">
      <w:pPr>
        <w:pStyle w:val="Ttulo3"/>
        <w:rPr>
          <w:lang w:val="pt-BR"/>
        </w:rPr>
      </w:pPr>
      <w:r>
        <w:t>📍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Dinoland</w:t>
      </w:r>
      <w:proofErr w:type="spellEnd"/>
      <w:r w:rsidRPr="00D306AE">
        <w:rPr>
          <w:lang w:val="pt-BR"/>
        </w:rPr>
        <w:t xml:space="preserve"> U.S.A.</w:t>
      </w:r>
    </w:p>
    <w:p w14:paraId="69A0F3BB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12:30 – The </w:t>
      </w:r>
      <w:proofErr w:type="spellStart"/>
      <w:r w:rsidRPr="00D306AE">
        <w:rPr>
          <w:lang w:val="pt-BR"/>
        </w:rPr>
        <w:t>Boneyard</w:t>
      </w:r>
      <w:proofErr w:type="spellEnd"/>
      <w:r w:rsidRPr="00D306AE">
        <w:rPr>
          <w:lang w:val="pt-BR"/>
        </w:rPr>
        <w:t xml:space="preserve"> Playground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Áreatemática</w:t>
      </w:r>
      <w:proofErr w:type="spellEnd"/>
      <w:r w:rsidRPr="00D306AE">
        <w:rPr>
          <w:lang w:val="pt-BR"/>
        </w:rPr>
        <w:t xml:space="preserve"> de escavação</w:t>
      </w:r>
      <w:r w:rsidRPr="00D306AE">
        <w:rPr>
          <w:lang w:val="pt-BR"/>
        </w:rPr>
        <w:br/>
        <w:t xml:space="preserve">Ideal para brincar e </w:t>
      </w:r>
      <w:proofErr w:type="spellStart"/>
      <w:r w:rsidRPr="00D306AE">
        <w:rPr>
          <w:lang w:val="pt-BR"/>
        </w:rPr>
        <w:t>gastarenergia</w:t>
      </w:r>
      <w:proofErr w:type="spellEnd"/>
    </w:p>
    <w:p w14:paraId="5EB34425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13:30 – </w:t>
      </w:r>
      <w:proofErr w:type="spellStart"/>
      <w:r w:rsidRPr="00D306AE">
        <w:rPr>
          <w:lang w:val="pt-BR"/>
        </w:rPr>
        <w:t>TriceraTop</w:t>
      </w:r>
      <w:proofErr w:type="spellEnd"/>
      <w:r w:rsidRPr="00D306AE">
        <w:rPr>
          <w:lang w:val="pt-BR"/>
        </w:rPr>
        <w:t xml:space="preserve"> Spin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Brinquedogiratórioinfantil</w:t>
      </w:r>
      <w:proofErr w:type="spellEnd"/>
      <w:r w:rsidRPr="00D306AE">
        <w:rPr>
          <w:lang w:val="pt-BR"/>
        </w:rPr>
        <w:br/>
        <w:t xml:space="preserve">Sem </w:t>
      </w:r>
      <w:proofErr w:type="spellStart"/>
      <w:r w:rsidRPr="00D306AE">
        <w:rPr>
          <w:lang w:val="pt-BR"/>
        </w:rPr>
        <w:t>alturamínima</w:t>
      </w:r>
      <w:proofErr w:type="spellEnd"/>
    </w:p>
    <w:p w14:paraId="1E4A18E8" w14:textId="77777777" w:rsidR="005D453F" w:rsidRDefault="005D453F" w:rsidP="005D453F">
      <w:r>
        <w:t>14:00 – Finding Nemo: The Big Blue and Beyond</w:t>
      </w:r>
      <w:r>
        <w:br/>
        <w:t xml:space="preserve">Tipo: Show musical com </w:t>
      </w:r>
      <w:proofErr w:type="spellStart"/>
      <w:r>
        <w:t>marionetes</w:t>
      </w:r>
      <w:proofErr w:type="spellEnd"/>
      <w:r>
        <w:br/>
      </w:r>
      <w:proofErr w:type="spellStart"/>
      <w:r>
        <w:t>Ambienteclimatizado</w:t>
      </w:r>
      <w:proofErr w:type="spellEnd"/>
    </w:p>
    <w:p w14:paraId="1BAA517A" w14:textId="77777777" w:rsidR="005D453F" w:rsidRDefault="005D453F" w:rsidP="005D453F">
      <w:pPr>
        <w:pStyle w:val="Ttulo3"/>
      </w:pPr>
      <w:r>
        <w:t>📍 Discovery Island (Volta)</w:t>
      </w:r>
    </w:p>
    <w:p w14:paraId="70047CF3" w14:textId="77777777" w:rsidR="005D453F" w:rsidRDefault="005D453F" w:rsidP="005D453F">
      <w:r>
        <w:t>15:00 – Feathered Friends in Flight</w:t>
      </w:r>
      <w:r>
        <w:br/>
        <w:t xml:space="preserve">Tipo: Show de </w:t>
      </w:r>
      <w:proofErr w:type="spellStart"/>
      <w:r>
        <w:t>avesinterativo</w:t>
      </w:r>
      <w:proofErr w:type="spellEnd"/>
      <w:r>
        <w:br/>
      </w:r>
      <w:proofErr w:type="spellStart"/>
      <w:r>
        <w:t>Chegar</w:t>
      </w:r>
      <w:proofErr w:type="spellEnd"/>
      <w:r>
        <w:t xml:space="preserve"> 10–15 min antes</w:t>
      </w:r>
    </w:p>
    <w:p w14:paraId="773A68FD" w14:textId="77777777" w:rsidR="005D453F" w:rsidRDefault="005D453F" w:rsidP="005D453F">
      <w:pPr>
        <w:pStyle w:val="Ttulo3"/>
      </w:pPr>
      <w:r>
        <w:t>📍 África (Show)</w:t>
      </w:r>
    </w:p>
    <w:p w14:paraId="16DAB5B6" w14:textId="77777777" w:rsidR="005D453F" w:rsidRDefault="005D453F" w:rsidP="005D453F">
      <w:r>
        <w:t>16:00 – Festival of the Lion King</w:t>
      </w:r>
      <w:r>
        <w:br/>
        <w:t xml:space="preserve">Tipo: Show musical </w:t>
      </w:r>
      <w:proofErr w:type="spellStart"/>
      <w:r>
        <w:t>ao</w:t>
      </w:r>
      <w:proofErr w:type="spellEnd"/>
      <w:r>
        <w:t xml:space="preserve"> vivo</w:t>
      </w:r>
      <w:r>
        <w:br/>
      </w:r>
      <w:proofErr w:type="spellStart"/>
      <w:r>
        <w:t>Duração</w:t>
      </w:r>
      <w:proofErr w:type="spellEnd"/>
      <w:r>
        <w:t>: ~30 min</w:t>
      </w:r>
      <w:r>
        <w:br/>
      </w:r>
      <w:proofErr w:type="spellStart"/>
      <w:r>
        <w:t>Chegar</w:t>
      </w:r>
      <w:proofErr w:type="spellEnd"/>
      <w:r>
        <w:t xml:space="preserve"> 20 min antes</w:t>
      </w:r>
    </w:p>
    <w:p w14:paraId="5F79CE13" w14:textId="77777777" w:rsidR="005D453F" w:rsidRDefault="005D453F" w:rsidP="005D453F">
      <w:pPr>
        <w:pStyle w:val="Ttulo3"/>
      </w:pPr>
      <w:r>
        <w:t>📍 Pandora – The World of Avatar</w:t>
      </w:r>
    </w:p>
    <w:p w14:paraId="5EE38944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17:00 – Avatar </w:t>
      </w:r>
      <w:proofErr w:type="spellStart"/>
      <w:r w:rsidRPr="00D306AE">
        <w:rPr>
          <w:lang w:val="pt-BR"/>
        </w:rPr>
        <w:t>Flight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Passage</w:t>
      </w:r>
      <w:proofErr w:type="spellEnd"/>
      <w:r w:rsidRPr="00D306AE">
        <w:rPr>
          <w:lang w:val="pt-BR"/>
        </w:rPr>
        <w:t xml:space="preserve"> (LL Individual)</w:t>
      </w:r>
      <w:r w:rsidRPr="00D306AE">
        <w:rPr>
          <w:lang w:val="pt-BR"/>
        </w:rPr>
        <w:br/>
        <w:t xml:space="preserve">Tipo: Simulador de </w:t>
      </w:r>
      <w:proofErr w:type="spellStart"/>
      <w:r w:rsidRPr="00D306AE">
        <w:rPr>
          <w:lang w:val="pt-BR"/>
        </w:rPr>
        <w:t>vooem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Banshee</w:t>
      </w:r>
      <w:proofErr w:type="spellEnd"/>
      <w:r w:rsidRPr="00D306AE">
        <w:rPr>
          <w:lang w:val="pt-BR"/>
        </w:rPr>
        <w:br/>
        <w:t>Altura mínima: 1,13m</w:t>
      </w:r>
      <w:r w:rsidRPr="00D306AE">
        <w:rPr>
          <w:lang w:val="pt-BR"/>
        </w:rPr>
        <w:br/>
        <w:t xml:space="preserve">Atenção: </w:t>
      </w:r>
      <w:proofErr w:type="spellStart"/>
      <w:r w:rsidRPr="00D306AE">
        <w:rPr>
          <w:lang w:val="pt-BR"/>
        </w:rPr>
        <w:t>Experiênciaintensa</w:t>
      </w:r>
      <w:proofErr w:type="spellEnd"/>
      <w:r w:rsidRPr="00D306AE">
        <w:rPr>
          <w:lang w:val="pt-BR"/>
        </w:rPr>
        <w:t>, avaliar no dia</w:t>
      </w:r>
    </w:p>
    <w:p w14:paraId="5A15D1CA" w14:textId="77777777" w:rsidR="005D453F" w:rsidRPr="00D306AE" w:rsidRDefault="005D453F" w:rsidP="005D453F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🍽️</w:t>
      </w:r>
      <w:r w:rsidRPr="00D306AE">
        <w:rPr>
          <w:lang w:val="pt-BR"/>
        </w:rPr>
        <w:t xml:space="preserve"> Jantar </w:t>
      </w:r>
    </w:p>
    <w:p w14:paraId="121E154B" w14:textId="77777777" w:rsidR="005D453F" w:rsidRPr="0042406C" w:rsidRDefault="005D453F" w:rsidP="005D453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E40E8F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🍽️</w:t>
      </w:r>
      <w:r w:rsidRPr="0042406C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18h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0</w:t>
      </w:r>
      <w:r w:rsidRPr="0042406C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0 – Jantar no </w:t>
      </w:r>
      <w:proofErr w:type="spellStart"/>
      <w:r w:rsidRPr="0042406C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Satu’liCanteen</w:t>
      </w:r>
      <w:proofErr w:type="spellEnd"/>
      <w:r w:rsidRPr="0042406C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(em Pandora)</w:t>
      </w:r>
    </w:p>
    <w:p w14:paraId="272388BB" w14:textId="77777777" w:rsidR="005D453F" w:rsidRPr="0042406C" w:rsidRDefault="005D453F" w:rsidP="005D45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2406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Pratos saudáveis e saborosos: tigelas com arroz, carne, legumes ou tofu.</w:t>
      </w:r>
    </w:p>
    <w:p w14:paraId="19414767" w14:textId="77777777" w:rsidR="005D453F" w:rsidRPr="0042406C" w:rsidRDefault="005D453F" w:rsidP="005D45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2406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Rápido, climatizado e com boas mesas.</w:t>
      </w:r>
    </w:p>
    <w:p w14:paraId="785CE93F" w14:textId="77777777" w:rsidR="005D453F" w:rsidRPr="0042406C" w:rsidRDefault="005D453F" w:rsidP="005D45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2406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Use o app da Disney para pedir com o </w:t>
      </w:r>
      <w:r w:rsidRPr="0042406C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Mobile </w:t>
      </w:r>
      <w:proofErr w:type="spellStart"/>
      <w:r w:rsidRPr="0042406C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Order</w:t>
      </w:r>
      <w:proofErr w:type="spellEnd"/>
      <w:r w:rsidRPr="0042406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evitar fila.</w:t>
      </w:r>
    </w:p>
    <w:p w14:paraId="1F6D03E2" w14:textId="77777777" w:rsidR="005D453F" w:rsidRPr="0042406C" w:rsidRDefault="005D453F" w:rsidP="005D45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42406C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Valor médio: US$ 13 por adulto / US$ 8 por criança.</w:t>
      </w:r>
    </w:p>
    <w:p w14:paraId="343AC174" w14:textId="77777777" w:rsidR="005D453F" w:rsidRPr="00D306AE" w:rsidRDefault="005D453F" w:rsidP="005D453F">
      <w:pPr>
        <w:spacing w:before="100" w:beforeAutospacing="1" w:after="100" w:afterAutospacing="1" w:line="240" w:lineRule="auto"/>
        <w:rPr>
          <w:lang w:val="pt-BR"/>
        </w:rPr>
      </w:pPr>
      <w:r>
        <w:rPr>
          <w:rFonts w:ascii="Segoe UI Emoji" w:hAnsi="Segoe UI Emoji" w:cs="Segoe UI Emoji"/>
        </w:rPr>
        <w:t>🌙</w:t>
      </w:r>
      <w:r w:rsidRPr="00D306AE">
        <w:rPr>
          <w:lang w:val="pt-BR"/>
        </w:rPr>
        <w:t xml:space="preserve"> Noite </w:t>
      </w:r>
    </w:p>
    <w:p w14:paraId="4D1C5C80" w14:textId="77777777" w:rsidR="005D453F" w:rsidRPr="00E40E8F" w:rsidRDefault="005D453F" w:rsidP="005D453F">
      <w:pPr>
        <w:rPr>
          <w:lang w:val="pt-BR"/>
        </w:rPr>
      </w:pPr>
      <w:r w:rsidRPr="00E40E8F">
        <w:rPr>
          <w:rFonts w:ascii="Segoe UI Emoji" w:hAnsi="Segoe UI Emoji" w:cs="Segoe UI Emoji"/>
          <w:lang w:val="pt-BR"/>
        </w:rPr>
        <w:t>🦒</w:t>
      </w:r>
      <w:r w:rsidRPr="00E40E8F">
        <w:rPr>
          <w:b/>
          <w:bCs/>
          <w:lang w:val="pt-BR"/>
        </w:rPr>
        <w:t>1</w:t>
      </w:r>
      <w:r>
        <w:rPr>
          <w:b/>
          <w:bCs/>
          <w:lang w:val="pt-BR"/>
        </w:rPr>
        <w:t>9</w:t>
      </w:r>
      <w:r w:rsidRPr="00E40E8F">
        <w:rPr>
          <w:b/>
          <w:bCs/>
          <w:lang w:val="pt-BR"/>
        </w:rPr>
        <w:t>h00 – Passeio final por Pandora iluminada</w:t>
      </w:r>
    </w:p>
    <w:p w14:paraId="541580C7" w14:textId="77777777" w:rsidR="005D453F" w:rsidRPr="00E40E8F" w:rsidRDefault="005D453F" w:rsidP="005D453F">
      <w:pPr>
        <w:numPr>
          <w:ilvl w:val="0"/>
          <w:numId w:val="23"/>
        </w:numPr>
        <w:rPr>
          <w:lang w:val="pt-BR"/>
        </w:rPr>
      </w:pPr>
      <w:r w:rsidRPr="00E40E8F">
        <w:rPr>
          <w:lang w:val="pt-BR"/>
        </w:rPr>
        <w:t xml:space="preserve">Aproveite o cenário noturno da área de Avatar, que fica mágico com as luzes </w:t>
      </w:r>
      <w:proofErr w:type="spellStart"/>
      <w:r w:rsidRPr="00E40E8F">
        <w:rPr>
          <w:lang w:val="pt-BR"/>
        </w:rPr>
        <w:t>bioluminescentes</w:t>
      </w:r>
      <w:proofErr w:type="spellEnd"/>
      <w:r w:rsidRPr="00E40E8F">
        <w:rPr>
          <w:lang w:val="pt-BR"/>
        </w:rPr>
        <w:t>.</w:t>
      </w:r>
    </w:p>
    <w:p w14:paraId="57FA29CF" w14:textId="77777777" w:rsidR="005D453F" w:rsidRDefault="005D453F" w:rsidP="005D453F">
      <w:pPr>
        <w:numPr>
          <w:ilvl w:val="0"/>
          <w:numId w:val="23"/>
        </w:numPr>
        <w:rPr>
          <w:lang w:val="pt-BR"/>
        </w:rPr>
      </w:pPr>
      <w:r w:rsidRPr="00E40E8F">
        <w:rPr>
          <w:lang w:val="pt-BR"/>
        </w:rPr>
        <w:t>Últimas fotos e caminhadas tranquilas.</w:t>
      </w:r>
    </w:p>
    <w:p w14:paraId="3322CA09" w14:textId="77777777" w:rsidR="005D453F" w:rsidRPr="00D306AE" w:rsidRDefault="005D453F" w:rsidP="005D453F">
      <w:pPr>
        <w:pStyle w:val="Ttulo2"/>
        <w:rPr>
          <w:lang w:val="pt-BR"/>
        </w:rPr>
      </w:pPr>
      <w:bookmarkStart w:id="1" w:name="_Hlk196863086"/>
      <w:r>
        <w:rPr>
          <w:rFonts w:ascii="Segoe UI Emoji" w:hAnsi="Segoe UI Emoji" w:cs="Segoe UI Emoji"/>
        </w:rPr>
        <w:t>🌙</w:t>
      </w:r>
      <w:r w:rsidRPr="00D306AE">
        <w:rPr>
          <w:lang w:val="pt-BR"/>
        </w:rPr>
        <w:t xml:space="preserve"> Noite </w:t>
      </w:r>
    </w:p>
    <w:p w14:paraId="58AD7AF5" w14:textId="77777777" w:rsidR="005D453F" w:rsidRPr="00E40E8F" w:rsidRDefault="005D453F" w:rsidP="005D453F">
      <w:pPr>
        <w:rPr>
          <w:lang w:val="pt-BR"/>
        </w:rPr>
      </w:pPr>
      <w:r w:rsidRPr="00E40E8F">
        <w:rPr>
          <w:rFonts w:ascii="Segoe UI Emoji" w:hAnsi="Segoe UI Emoji" w:cs="Segoe UI Emoji"/>
          <w:lang w:val="pt-BR"/>
        </w:rPr>
        <w:t>🦒</w:t>
      </w:r>
      <w:r w:rsidRPr="00E40E8F">
        <w:rPr>
          <w:b/>
          <w:bCs/>
          <w:lang w:val="pt-BR"/>
        </w:rPr>
        <w:t>1</w:t>
      </w:r>
      <w:r>
        <w:rPr>
          <w:b/>
          <w:bCs/>
          <w:lang w:val="pt-BR"/>
        </w:rPr>
        <w:t>9</w:t>
      </w:r>
      <w:r w:rsidRPr="00E40E8F">
        <w:rPr>
          <w:b/>
          <w:bCs/>
          <w:lang w:val="pt-BR"/>
        </w:rPr>
        <w:t>h00 – Passeio final por Pandora iluminada</w:t>
      </w:r>
    </w:p>
    <w:p w14:paraId="1252F1FB" w14:textId="77777777" w:rsidR="005D453F" w:rsidRPr="00E40E8F" w:rsidRDefault="005D453F" w:rsidP="005D453F">
      <w:pPr>
        <w:numPr>
          <w:ilvl w:val="0"/>
          <w:numId w:val="23"/>
        </w:numPr>
        <w:rPr>
          <w:lang w:val="pt-BR"/>
        </w:rPr>
      </w:pPr>
      <w:r w:rsidRPr="00E40E8F">
        <w:rPr>
          <w:lang w:val="pt-BR"/>
        </w:rPr>
        <w:t xml:space="preserve">Aproveite o cenário noturno da área de Avatar, que fica mágico com as luzes </w:t>
      </w:r>
      <w:proofErr w:type="spellStart"/>
      <w:r w:rsidRPr="00E40E8F">
        <w:rPr>
          <w:lang w:val="pt-BR"/>
        </w:rPr>
        <w:t>bioluminescentes</w:t>
      </w:r>
      <w:proofErr w:type="spellEnd"/>
      <w:r w:rsidRPr="00E40E8F">
        <w:rPr>
          <w:lang w:val="pt-BR"/>
        </w:rPr>
        <w:t>.</w:t>
      </w:r>
    </w:p>
    <w:p w14:paraId="1319F005" w14:textId="77777777" w:rsidR="005D453F" w:rsidRPr="00E40E8F" w:rsidRDefault="005D453F" w:rsidP="005D453F">
      <w:pPr>
        <w:numPr>
          <w:ilvl w:val="0"/>
          <w:numId w:val="23"/>
        </w:numPr>
        <w:rPr>
          <w:lang w:val="pt-BR"/>
        </w:rPr>
      </w:pPr>
      <w:r w:rsidRPr="00E40E8F">
        <w:rPr>
          <w:lang w:val="pt-BR"/>
        </w:rPr>
        <w:t>Últimas fotos e caminhadas tranquilas.</w:t>
      </w:r>
    </w:p>
    <w:bookmarkEnd w:id="1"/>
    <w:p w14:paraId="6519AE61" w14:textId="77777777" w:rsidR="005D453F" w:rsidRPr="00D306AE" w:rsidRDefault="005D453F" w:rsidP="005D453F">
      <w:pPr>
        <w:rPr>
          <w:lang w:val="pt-BR"/>
        </w:rPr>
      </w:pPr>
    </w:p>
    <w:p w14:paraId="2543B2C8" w14:textId="77777777" w:rsidR="005D453F" w:rsidRPr="00E40E8F" w:rsidRDefault="005D453F" w:rsidP="005D453F">
      <w:pPr>
        <w:rPr>
          <w:lang w:val="pt-BR"/>
        </w:rPr>
      </w:pPr>
    </w:p>
    <w:p w14:paraId="312E5994" w14:textId="77777777" w:rsidR="005D453F" w:rsidRPr="00D306AE" w:rsidRDefault="005D453F" w:rsidP="005D453F">
      <w:pPr>
        <w:rPr>
          <w:lang w:val="pt-BR"/>
        </w:rPr>
      </w:pPr>
    </w:p>
    <w:p w14:paraId="5A2F6213" w14:textId="77777777" w:rsidR="005D453F" w:rsidRPr="00E40E8F" w:rsidRDefault="005D453F" w:rsidP="005D4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6D24E8A" w14:textId="77777777" w:rsidR="005D453F" w:rsidRPr="00D306AE" w:rsidRDefault="005D453F" w:rsidP="005D453F">
      <w:pPr>
        <w:rPr>
          <w:lang w:val="pt-BR"/>
        </w:rPr>
      </w:pPr>
    </w:p>
    <w:p w14:paraId="2D1BE398" w14:textId="77777777" w:rsidR="005D453F" w:rsidRPr="00D306AE" w:rsidRDefault="005D453F" w:rsidP="005D453F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Volta</w:t>
      </w:r>
    </w:p>
    <w:p w14:paraId="21F7016E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>1. Saída do parque</w:t>
      </w:r>
      <w:r w:rsidRPr="00D306AE">
        <w:rPr>
          <w:lang w:val="pt-BR"/>
        </w:rPr>
        <w:br/>
        <w:t>- Siga placas para '</w:t>
      </w:r>
      <w:proofErr w:type="spellStart"/>
      <w:r w:rsidRPr="00D306AE">
        <w:rPr>
          <w:lang w:val="pt-BR"/>
        </w:rPr>
        <w:t>Guest</w:t>
      </w:r>
      <w:proofErr w:type="spellEnd"/>
      <w:r w:rsidRPr="00D306AE">
        <w:rPr>
          <w:lang w:val="pt-BR"/>
        </w:rPr>
        <w:t xml:space="preserve"> Pick-Up' (mesmo local da chegada)</w:t>
      </w:r>
      <w:r w:rsidRPr="00D306AE">
        <w:rPr>
          <w:lang w:val="pt-BR"/>
        </w:rPr>
        <w:br/>
        <w:t xml:space="preserve">- Solicitar Uber para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br/>
      </w:r>
      <w:r w:rsidRPr="00D306AE">
        <w:rPr>
          <w:lang w:val="pt-BR"/>
        </w:rPr>
        <w:br/>
        <w:t>2. Custo e Tempo Estimado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Custoestimado</w:t>
      </w:r>
      <w:proofErr w:type="spellEnd"/>
      <w:r w:rsidRPr="00D306AE">
        <w:rPr>
          <w:lang w:val="pt-BR"/>
        </w:rPr>
        <w:t>: US$ 20–30</w:t>
      </w:r>
      <w:r w:rsidRPr="00D306AE">
        <w:rPr>
          <w:lang w:val="pt-BR"/>
        </w:rPr>
        <w:br/>
        <w:t>- Tempo estimado: 25–30 minutos</w:t>
      </w:r>
    </w:p>
    <w:p w14:paraId="1BFEB02E" w14:textId="77777777" w:rsidR="005D453F" w:rsidRPr="00D306AE" w:rsidRDefault="005D453F" w:rsidP="005D453F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🎒</w:t>
      </w:r>
      <w:proofErr w:type="spellStart"/>
      <w:r w:rsidRPr="00D306AE">
        <w:rPr>
          <w:lang w:val="pt-BR"/>
        </w:rPr>
        <w:t>ItensEssenciais</w:t>
      </w:r>
      <w:proofErr w:type="spellEnd"/>
      <w:r w:rsidRPr="00D306AE">
        <w:rPr>
          <w:lang w:val="pt-BR"/>
        </w:rPr>
        <w:t xml:space="preserve"> para o outro dia</w:t>
      </w:r>
    </w:p>
    <w:p w14:paraId="14B998AD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 xml:space="preserve">- Capa de </w:t>
      </w:r>
      <w:proofErr w:type="spellStart"/>
      <w:r w:rsidRPr="00D306AE">
        <w:rPr>
          <w:lang w:val="pt-BR"/>
        </w:rPr>
        <w:t>chuvaleveou</w:t>
      </w:r>
      <w:proofErr w:type="spellEnd"/>
      <w:r w:rsidRPr="00D306AE">
        <w:rPr>
          <w:lang w:val="pt-BR"/>
        </w:rPr>
        <w:t xml:space="preserve"> poncho</w:t>
      </w:r>
      <w:r w:rsidRPr="00D306AE">
        <w:rPr>
          <w:lang w:val="pt-BR"/>
        </w:rPr>
        <w:br/>
        <w:t>- Roupas leves + 1 troca para criança</w:t>
      </w:r>
      <w:r w:rsidRPr="00D306AE">
        <w:rPr>
          <w:lang w:val="pt-BR"/>
        </w:rPr>
        <w:br/>
        <w:t>- Mochila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e carregador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>- Dinheiro/cartão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MagicBand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ouingressofísico</w:t>
      </w:r>
      <w:proofErr w:type="spellEnd"/>
    </w:p>
    <w:p w14:paraId="2F22CEA9" w14:textId="77777777" w:rsidR="005D453F" w:rsidRPr="00D306AE" w:rsidRDefault="005D453F" w:rsidP="005D453F">
      <w:pPr>
        <w:rPr>
          <w:lang w:val="pt-BR"/>
        </w:rPr>
      </w:pPr>
    </w:p>
    <w:p w14:paraId="655EEA81" w14:textId="77777777" w:rsidR="005D453F" w:rsidRPr="00D306AE" w:rsidRDefault="005D453F" w:rsidP="005D453F">
      <w:pPr>
        <w:rPr>
          <w:lang w:val="pt-BR"/>
        </w:rPr>
      </w:pPr>
    </w:p>
    <w:p w14:paraId="05575126" w14:textId="77777777" w:rsidR="005D453F" w:rsidRPr="00D306AE" w:rsidRDefault="005D453F" w:rsidP="005D453F">
      <w:pPr>
        <w:rPr>
          <w:lang w:val="pt-BR"/>
        </w:rPr>
      </w:pPr>
    </w:p>
    <w:p w14:paraId="01D0E312" w14:textId="77777777" w:rsidR="005D453F" w:rsidRPr="00D306AE" w:rsidRDefault="005D453F" w:rsidP="005D453F">
      <w:pPr>
        <w:rPr>
          <w:lang w:val="pt-BR"/>
        </w:rPr>
      </w:pPr>
    </w:p>
    <w:p w14:paraId="45A3C8DC" w14:textId="77777777" w:rsidR="005D453F" w:rsidRPr="00D306AE" w:rsidRDefault="005D453F" w:rsidP="005D453F">
      <w:pPr>
        <w:rPr>
          <w:lang w:val="pt-BR"/>
        </w:rPr>
      </w:pPr>
    </w:p>
    <w:p w14:paraId="375D76EB" w14:textId="77777777" w:rsidR="005D453F" w:rsidRPr="00D306AE" w:rsidRDefault="005D453F" w:rsidP="005D453F">
      <w:pPr>
        <w:rPr>
          <w:lang w:val="pt-BR"/>
        </w:rPr>
      </w:pPr>
    </w:p>
    <w:p w14:paraId="17A7DB6F" w14:textId="77777777" w:rsidR="005D453F" w:rsidRPr="00D306AE" w:rsidRDefault="005D453F" w:rsidP="005D453F">
      <w:pPr>
        <w:rPr>
          <w:lang w:val="pt-BR"/>
        </w:rPr>
      </w:pPr>
    </w:p>
    <w:p w14:paraId="0136BC0A" w14:textId="77777777" w:rsidR="005D453F" w:rsidRPr="00D306AE" w:rsidRDefault="005D453F" w:rsidP="00FF7F6A">
      <w:pPr>
        <w:rPr>
          <w:lang w:val="pt-BR"/>
        </w:rPr>
      </w:pPr>
    </w:p>
    <w:p w14:paraId="017EBE45" w14:textId="77777777" w:rsidR="00FF7F6A" w:rsidRPr="00D306AE" w:rsidRDefault="00FF7F6A" w:rsidP="00FF7F6A">
      <w:pPr>
        <w:rPr>
          <w:lang w:val="pt-BR"/>
        </w:rPr>
      </w:pPr>
    </w:p>
    <w:p w14:paraId="76561A6E" w14:textId="77777777" w:rsidR="00FF7F6A" w:rsidRPr="00D306AE" w:rsidRDefault="00FF7F6A" w:rsidP="00FF7F6A">
      <w:pPr>
        <w:rPr>
          <w:lang w:val="pt-BR"/>
        </w:rPr>
      </w:pPr>
    </w:p>
    <w:p w14:paraId="6040E519" w14:textId="77777777" w:rsidR="00FF7F6A" w:rsidRPr="00D306AE" w:rsidRDefault="00FF7F6A" w:rsidP="00D306AE">
      <w:pPr>
        <w:rPr>
          <w:lang w:val="pt-BR"/>
        </w:rPr>
      </w:pPr>
    </w:p>
    <w:p w14:paraId="34A1CE1E" w14:textId="776D2BB1" w:rsidR="006116A8" w:rsidRPr="00D306AE" w:rsidRDefault="00D306AE">
      <w:pPr>
        <w:pStyle w:val="Ttulo1"/>
        <w:rPr>
          <w:lang w:val="pt-BR"/>
        </w:rPr>
      </w:pPr>
      <w:r>
        <w:t>📅</w:t>
      </w:r>
      <w:r w:rsidRPr="00D306AE">
        <w:rPr>
          <w:lang w:val="pt-BR"/>
        </w:rPr>
        <w:t xml:space="preserve"> Dia 1</w:t>
      </w:r>
      <w:r w:rsidR="005D453F">
        <w:rPr>
          <w:lang w:val="pt-BR"/>
        </w:rPr>
        <w:t>7</w:t>
      </w:r>
      <w:r w:rsidRPr="00D306AE">
        <w:rPr>
          <w:lang w:val="pt-BR"/>
        </w:rPr>
        <w:t xml:space="preserve">/out – Hollywood </w:t>
      </w:r>
      <w:proofErr w:type="spellStart"/>
      <w:r w:rsidRPr="00D306AE">
        <w:rPr>
          <w:lang w:val="pt-BR"/>
        </w:rPr>
        <w:t>Studios</w:t>
      </w:r>
      <w:proofErr w:type="spellEnd"/>
    </w:p>
    <w:p w14:paraId="3E6D2D2A" w14:textId="77777777" w:rsidR="005C58CD" w:rsidRPr="00D306AE" w:rsidRDefault="005C58CD" w:rsidP="00D306AE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7D6A7D0B" w14:textId="77777777" w:rsidR="00542114" w:rsidRPr="00D306AE" w:rsidRDefault="00542114" w:rsidP="00542114">
      <w:pPr>
        <w:rPr>
          <w:lang w:val="pt-BR"/>
        </w:rPr>
      </w:pPr>
      <w:bookmarkStart w:id="2" w:name="_Hlk196835231"/>
      <w:r w:rsidRPr="00D306AE">
        <w:rPr>
          <w:lang w:val="pt-BR"/>
        </w:rPr>
        <w:t xml:space="preserve">• Curtir um </w:t>
      </w:r>
      <w:proofErr w:type="spellStart"/>
      <w:r w:rsidRPr="00D306AE">
        <w:rPr>
          <w:lang w:val="pt-BR"/>
        </w:rPr>
        <w:t>diacompleto</w:t>
      </w:r>
      <w:proofErr w:type="spellEnd"/>
      <w:r w:rsidRPr="00D306AE">
        <w:rPr>
          <w:lang w:val="pt-BR"/>
        </w:rPr>
        <w:t xml:space="preserve"> no Hollywood </w:t>
      </w:r>
      <w:proofErr w:type="spellStart"/>
      <w:r w:rsidRPr="00D306AE">
        <w:rPr>
          <w:lang w:val="pt-BR"/>
        </w:rPr>
        <w:t>Studios</w:t>
      </w:r>
      <w:proofErr w:type="spellEnd"/>
      <w:r w:rsidRPr="00D306AE">
        <w:rPr>
          <w:lang w:val="pt-BR"/>
        </w:rPr>
        <w:t xml:space="preserve"> com </w:t>
      </w:r>
      <w:proofErr w:type="spellStart"/>
      <w:r w:rsidRPr="00D306AE">
        <w:rPr>
          <w:lang w:val="pt-BR"/>
        </w:rPr>
        <w:t>focoematraçõesimersivas</w:t>
      </w:r>
      <w:proofErr w:type="spellEnd"/>
      <w:r w:rsidRPr="00D306AE">
        <w:rPr>
          <w:lang w:val="pt-BR"/>
        </w:rPr>
        <w:t xml:space="preserve"> de Star Wars, Toy Story e </w:t>
      </w:r>
      <w:proofErr w:type="spellStart"/>
      <w:r w:rsidRPr="00D306AE">
        <w:rPr>
          <w:lang w:val="pt-BR"/>
        </w:rPr>
        <w:t>simuladoresdivertidos</w:t>
      </w:r>
      <w:proofErr w:type="spellEnd"/>
      <w:r w:rsidRPr="00D306AE">
        <w:rPr>
          <w:lang w:val="pt-BR"/>
        </w:rPr>
        <w:t>.</w:t>
      </w:r>
      <w:r w:rsidRPr="00D306AE">
        <w:rPr>
          <w:lang w:val="pt-BR"/>
        </w:rPr>
        <w:br/>
        <w:t xml:space="preserve">• Utilizar </w:t>
      </w:r>
      <w:proofErr w:type="spellStart"/>
      <w:r w:rsidRPr="00D306AE">
        <w:rPr>
          <w:lang w:val="pt-BR"/>
        </w:rPr>
        <w:t>Lightning</w:t>
      </w:r>
      <w:proofErr w:type="spellEnd"/>
      <w:r w:rsidRPr="00D306AE">
        <w:rPr>
          <w:lang w:val="pt-BR"/>
        </w:rPr>
        <w:t xml:space="preserve"> Lane Individual e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Pass</w:t>
      </w:r>
      <w:proofErr w:type="spellEnd"/>
      <w:r w:rsidRPr="00D306AE">
        <w:rPr>
          <w:lang w:val="pt-BR"/>
        </w:rPr>
        <w:t xml:space="preserve"> para </w:t>
      </w:r>
      <w:proofErr w:type="spellStart"/>
      <w:r w:rsidRPr="00D306AE">
        <w:rPr>
          <w:lang w:val="pt-BR"/>
        </w:rPr>
        <w:t>evitarfilas</w:t>
      </w:r>
      <w:proofErr w:type="spellEnd"/>
      <w:r w:rsidRPr="00D306AE">
        <w:rPr>
          <w:lang w:val="pt-BR"/>
        </w:rPr>
        <w:t xml:space="preserve"> longas e </w:t>
      </w:r>
      <w:proofErr w:type="spellStart"/>
      <w:r w:rsidRPr="00D306AE">
        <w:rPr>
          <w:lang w:val="pt-BR"/>
        </w:rPr>
        <w:t>aproveitarmelhor</w:t>
      </w:r>
      <w:proofErr w:type="spellEnd"/>
      <w:r w:rsidRPr="00D306AE">
        <w:rPr>
          <w:lang w:val="pt-BR"/>
        </w:rPr>
        <w:t xml:space="preserve"> o tempo.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Assistirao</w:t>
      </w:r>
      <w:proofErr w:type="spellEnd"/>
      <w:r w:rsidRPr="00D306AE">
        <w:rPr>
          <w:lang w:val="pt-BR"/>
        </w:rPr>
        <w:t xml:space="preserve"> show </w:t>
      </w:r>
      <w:proofErr w:type="spellStart"/>
      <w:r w:rsidRPr="00D306AE">
        <w:rPr>
          <w:lang w:val="pt-BR"/>
        </w:rPr>
        <w:t>noturnoFantasmic</w:t>
      </w:r>
      <w:proofErr w:type="spellEnd"/>
      <w:r w:rsidRPr="00D306AE">
        <w:rPr>
          <w:lang w:val="pt-BR"/>
        </w:rPr>
        <w:t xml:space="preserve">! e </w:t>
      </w:r>
      <w:proofErr w:type="spellStart"/>
      <w:r w:rsidRPr="00D306AE">
        <w:rPr>
          <w:lang w:val="pt-BR"/>
        </w:rPr>
        <w:t>garantirumaexperiênciadivertida</w:t>
      </w:r>
      <w:proofErr w:type="spellEnd"/>
      <w:r w:rsidRPr="00D306AE">
        <w:rPr>
          <w:lang w:val="pt-BR"/>
        </w:rPr>
        <w:t xml:space="preserve"> e segura para </w:t>
      </w:r>
      <w:proofErr w:type="spellStart"/>
      <w:r w:rsidRPr="00D306AE">
        <w:rPr>
          <w:lang w:val="pt-BR"/>
        </w:rPr>
        <w:t>umacriança</w:t>
      </w:r>
      <w:proofErr w:type="spellEnd"/>
      <w:r w:rsidRPr="00D306AE">
        <w:rPr>
          <w:lang w:val="pt-BR"/>
        </w:rPr>
        <w:t xml:space="preserve"> de 7 anos (1,22m).</w:t>
      </w:r>
      <w:r w:rsidRPr="00D306AE">
        <w:rPr>
          <w:lang w:val="pt-BR"/>
        </w:rPr>
        <w:br/>
        <w:t xml:space="preserve">• Organização total com </w:t>
      </w:r>
      <w:proofErr w:type="spellStart"/>
      <w:r w:rsidRPr="00D306AE">
        <w:rPr>
          <w:lang w:val="pt-BR"/>
        </w:rPr>
        <w:t>focoemconforto</w:t>
      </w:r>
      <w:proofErr w:type="spellEnd"/>
      <w:r w:rsidRPr="00D306AE">
        <w:rPr>
          <w:lang w:val="pt-BR"/>
        </w:rPr>
        <w:t xml:space="preserve">, agilidade e </w:t>
      </w:r>
      <w:proofErr w:type="spellStart"/>
      <w:r w:rsidRPr="00D306AE">
        <w:rPr>
          <w:lang w:val="pt-BR"/>
        </w:rPr>
        <w:t>atraçõesadequadasaoperfilinfantil</w:t>
      </w:r>
      <w:proofErr w:type="spellEnd"/>
      <w:r w:rsidRPr="00D306AE">
        <w:rPr>
          <w:lang w:val="pt-BR"/>
        </w:rPr>
        <w:t>/familiar.</w:t>
      </w:r>
    </w:p>
    <w:p w14:paraId="794C1890" w14:textId="77777777" w:rsidR="005C58CD" w:rsidRPr="00D306AE" w:rsidRDefault="005C58CD" w:rsidP="00D306AE">
      <w:pPr>
        <w:pStyle w:val="Ttulo2"/>
        <w:rPr>
          <w:lang w:val="pt-BR"/>
        </w:rPr>
      </w:pPr>
      <w:r w:rsidRPr="00D306AE">
        <w:rPr>
          <w:lang w:val="pt-BR"/>
        </w:rPr>
        <w:t xml:space="preserve">⚡ </w:t>
      </w:r>
      <w:r w:rsidR="00027A60" w:rsidRPr="00D306AE">
        <w:rPr>
          <w:lang w:val="pt-BR"/>
        </w:rPr>
        <w:t>Compra de Fast-</w:t>
      </w:r>
      <w:proofErr w:type="spellStart"/>
      <w:r w:rsidR="00027A60" w:rsidRPr="00D306AE">
        <w:rPr>
          <w:lang w:val="pt-BR"/>
        </w:rPr>
        <w:t>Pass</w:t>
      </w:r>
      <w:proofErr w:type="spellEnd"/>
    </w:p>
    <w:p w14:paraId="77573908" w14:textId="77777777" w:rsidR="005C58CD" w:rsidRDefault="005C58CD" w:rsidP="00D306AE">
      <w:r>
        <w:t>• LL Individual:</w:t>
      </w:r>
      <w:r>
        <w:br/>
        <w:t xml:space="preserve">  - Star Wars: Rise of the Resistance</w:t>
      </w:r>
      <w:r>
        <w:br/>
      </w:r>
      <w:r>
        <w:br/>
        <w:t>• LL Multi Pass:</w:t>
      </w:r>
      <w:r>
        <w:br/>
        <w:t xml:space="preserve">  - Tier 1: Mickey &amp; Minnie’s Runaway Railway</w:t>
      </w:r>
      <w:r>
        <w:br/>
        <w:t xml:space="preserve">  - Tier 2: Toy Story Mania, Slinky Dog Dash</w:t>
      </w:r>
    </w:p>
    <w:bookmarkEnd w:id="2"/>
    <w:p w14:paraId="6833D753" w14:textId="77777777" w:rsidR="005C58CD" w:rsidRPr="00D306AE" w:rsidRDefault="005C58CD" w:rsidP="00D306AE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Ida</w:t>
      </w:r>
    </w:p>
    <w:p w14:paraId="27D868E4" w14:textId="77777777" w:rsidR="00542114" w:rsidRPr="00D306AE" w:rsidRDefault="00542114" w:rsidP="00542114">
      <w:pPr>
        <w:rPr>
          <w:lang w:val="pt-BR"/>
        </w:rPr>
      </w:pPr>
      <w:r w:rsidRPr="00D306AE">
        <w:rPr>
          <w:lang w:val="pt-BR"/>
        </w:rPr>
        <w:t>1</w:t>
      </w:r>
      <w:r>
        <w:t>️</w:t>
      </w:r>
      <w:r w:rsidRPr="00D306AE">
        <w:rPr>
          <w:rFonts w:ascii="Segoe UI Symbol" w:hAnsi="Segoe UI Symbol" w:cs="Segoe UI Symbol"/>
          <w:lang w:val="pt-BR"/>
        </w:rPr>
        <w:t>⃣</w:t>
      </w:r>
      <w:r w:rsidRPr="00D306AE">
        <w:rPr>
          <w:lang w:val="pt-BR"/>
        </w:rPr>
        <w:t xml:space="preserve">Saída do hotel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>:</w:t>
      </w:r>
    </w:p>
    <w:p w14:paraId="343CAF39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Endereço: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Orlando, FL 32819</w:t>
      </w:r>
    </w:p>
    <w:p w14:paraId="171AE09F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Horário de saída: 06:45h (para chegar com </w:t>
      </w:r>
      <w:proofErr w:type="spellStart"/>
      <w:r w:rsidRPr="00D306AE">
        <w:rPr>
          <w:lang w:val="pt-BR"/>
        </w:rPr>
        <w:t>antecedênciana</w:t>
      </w:r>
      <w:proofErr w:type="spellEnd"/>
      <w:r w:rsidRPr="00D306AE">
        <w:rPr>
          <w:lang w:val="pt-BR"/>
        </w:rPr>
        <w:t xml:space="preserve"> entrada)</w:t>
      </w:r>
    </w:p>
    <w:p w14:paraId="7D27EF1A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Solicitar Uber com destino: "Hollywood </w:t>
      </w:r>
      <w:proofErr w:type="spellStart"/>
      <w:r w:rsidRPr="00D306AE">
        <w:rPr>
          <w:lang w:val="pt-BR"/>
        </w:rPr>
        <w:t>Studios</w:t>
      </w:r>
      <w:proofErr w:type="spellEnd"/>
      <w:r w:rsidRPr="00D306AE">
        <w:rPr>
          <w:lang w:val="pt-BR"/>
        </w:rPr>
        <w:t xml:space="preserve"> Entrance"</w:t>
      </w:r>
    </w:p>
    <w:p w14:paraId="000CB342" w14:textId="77777777" w:rsidR="00542114" w:rsidRDefault="00542114" w:rsidP="00542114">
      <w:r>
        <w:t>2️</w:t>
      </w:r>
      <w:r>
        <w:rPr>
          <w:rFonts w:ascii="Segoe UI Symbol" w:hAnsi="Segoe UI Symbol" w:cs="Segoe UI Symbol"/>
        </w:rPr>
        <w:t>⃣</w:t>
      </w:r>
      <w:r>
        <w:t xml:space="preserve"> Ponto de </w:t>
      </w:r>
      <w:proofErr w:type="spellStart"/>
      <w:r>
        <w:t>partida</w:t>
      </w:r>
      <w:proofErr w:type="spellEnd"/>
      <w:r>
        <w:t>:</w:t>
      </w:r>
    </w:p>
    <w:p w14:paraId="0245935E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Embarquena</w:t>
      </w:r>
      <w:proofErr w:type="spellEnd"/>
      <w:r w:rsidRPr="00D306AE">
        <w:rPr>
          <w:lang w:val="pt-BR"/>
        </w:rPr>
        <w:t xml:space="preserve"> entrada principal do hotel (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Drive)</w:t>
      </w:r>
    </w:p>
    <w:p w14:paraId="42332CF4" w14:textId="77777777" w:rsidR="00542114" w:rsidRDefault="00542114" w:rsidP="00542114">
      <w:r>
        <w:t>3️</w:t>
      </w:r>
      <w:r>
        <w:rPr>
          <w:rFonts w:ascii="Segoe UI Symbol" w:hAnsi="Segoe UI Symbol" w:cs="Segoe UI Symbol"/>
        </w:rPr>
        <w:t>⃣</w:t>
      </w:r>
      <w:r>
        <w:t xml:space="preserve"> Destino – Hollywood Studios:</w:t>
      </w:r>
    </w:p>
    <w:p w14:paraId="40506FCA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Localização: Entrada principal </w:t>
      </w:r>
      <w:proofErr w:type="spellStart"/>
      <w:r w:rsidRPr="00D306AE">
        <w:rPr>
          <w:lang w:val="pt-BR"/>
        </w:rPr>
        <w:t>doparqueapóspassar</w:t>
      </w:r>
      <w:proofErr w:type="spellEnd"/>
      <w:r w:rsidRPr="00D306AE">
        <w:rPr>
          <w:lang w:val="pt-BR"/>
        </w:rPr>
        <w:t xml:space="preserve"> pela segurança</w:t>
      </w:r>
    </w:p>
    <w:p w14:paraId="68DD7644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Uber </w:t>
      </w:r>
      <w:proofErr w:type="spellStart"/>
      <w:r w:rsidRPr="00D306AE">
        <w:rPr>
          <w:lang w:val="pt-BR"/>
        </w:rPr>
        <w:t>deixaránaárea</w:t>
      </w:r>
      <w:proofErr w:type="spellEnd"/>
      <w:r w:rsidRPr="00D306AE">
        <w:rPr>
          <w:lang w:val="pt-BR"/>
        </w:rPr>
        <w:t xml:space="preserve"> de </w:t>
      </w:r>
      <w:proofErr w:type="spellStart"/>
      <w:r w:rsidRPr="00D306AE">
        <w:rPr>
          <w:lang w:val="pt-BR"/>
        </w:rPr>
        <w:t>Guest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Drop</w:t>
      </w:r>
      <w:proofErr w:type="spellEnd"/>
      <w:r w:rsidRPr="00D306AE">
        <w:rPr>
          <w:lang w:val="pt-BR"/>
        </w:rPr>
        <w:t xml:space="preserve">-Off </w:t>
      </w:r>
      <w:proofErr w:type="spellStart"/>
      <w:r w:rsidRPr="00D306AE">
        <w:rPr>
          <w:lang w:val="pt-BR"/>
        </w:rPr>
        <w:t>próximaaoacesso</w:t>
      </w:r>
      <w:proofErr w:type="spellEnd"/>
      <w:r w:rsidRPr="00D306AE">
        <w:rPr>
          <w:lang w:val="pt-BR"/>
        </w:rPr>
        <w:t xml:space="preserve"> principal</w:t>
      </w:r>
    </w:p>
    <w:p w14:paraId="130EFF66" w14:textId="77777777" w:rsidR="00542114" w:rsidRDefault="00542114" w:rsidP="00542114">
      <w:r>
        <w:t>4️</w:t>
      </w:r>
      <w:r>
        <w:rPr>
          <w:rFonts w:ascii="Segoe UI Symbol" w:hAnsi="Segoe UI Symbol" w:cs="Segoe UI Symbol"/>
        </w:rPr>
        <w:t>⃣</w:t>
      </w:r>
      <w:r>
        <w:t xml:space="preserve"> Tempo e </w:t>
      </w:r>
      <w:proofErr w:type="spellStart"/>
      <w:r>
        <w:t>CustoEstimado</w:t>
      </w:r>
      <w:proofErr w:type="spellEnd"/>
      <w:r>
        <w:t>:</w:t>
      </w:r>
    </w:p>
    <w:p w14:paraId="4168A6B9" w14:textId="77777777" w:rsidR="00542114" w:rsidRDefault="00542114" w:rsidP="00542114">
      <w:pPr>
        <w:pStyle w:val="Commarcadores"/>
      </w:pPr>
      <w:r>
        <w:t xml:space="preserve">• Tempo de </w:t>
      </w:r>
      <w:proofErr w:type="spellStart"/>
      <w:r>
        <w:t>viagem</w:t>
      </w:r>
      <w:proofErr w:type="spellEnd"/>
      <w:r>
        <w:t xml:space="preserve">: 25–30 </w:t>
      </w:r>
      <w:proofErr w:type="spellStart"/>
      <w:r>
        <w:t>minutos</w:t>
      </w:r>
      <w:proofErr w:type="spellEnd"/>
    </w:p>
    <w:p w14:paraId="66D0E9A9" w14:textId="77777777" w:rsidR="00542114" w:rsidRDefault="00542114" w:rsidP="00542114">
      <w:pPr>
        <w:pStyle w:val="Commarcadores"/>
      </w:pPr>
      <w:r>
        <w:t xml:space="preserve">• </w:t>
      </w:r>
      <w:proofErr w:type="spellStart"/>
      <w:r>
        <w:t>Custoestimado</w:t>
      </w:r>
      <w:proofErr w:type="spellEnd"/>
      <w:r>
        <w:t>: US$ 25–35</w:t>
      </w:r>
    </w:p>
    <w:p w14:paraId="77A0EC28" w14:textId="77777777" w:rsidR="005C58CD" w:rsidRDefault="005C58CD" w:rsidP="00D306AE">
      <w:pPr>
        <w:pStyle w:val="Ttulo2"/>
      </w:pPr>
      <w:r>
        <w:t xml:space="preserve">🌞 </w:t>
      </w:r>
      <w:proofErr w:type="spellStart"/>
      <w:r>
        <w:t>Manhã</w:t>
      </w:r>
      <w:proofErr w:type="spellEnd"/>
    </w:p>
    <w:p w14:paraId="7390ACB8" w14:textId="77777777" w:rsidR="005C58CD" w:rsidRDefault="005C58CD" w:rsidP="00D306AE">
      <w:pPr>
        <w:pStyle w:val="Ttulo3"/>
      </w:pPr>
      <w:r>
        <w:t>🌌 Galaxy's Edge (Star Wars)</w:t>
      </w:r>
    </w:p>
    <w:p w14:paraId="103F0828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08:10 – Millennium Falcon: </w:t>
      </w:r>
      <w:proofErr w:type="spellStart"/>
      <w:r w:rsidRPr="00D306AE">
        <w:rPr>
          <w:lang w:val="pt-BR"/>
        </w:rPr>
        <w:t>Smugglers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Run</w:t>
      </w:r>
      <w:proofErr w:type="spellEnd"/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Simuladorinterativo</w:t>
      </w:r>
      <w:proofErr w:type="spellEnd"/>
      <w:r w:rsidRPr="00D306AE">
        <w:rPr>
          <w:lang w:val="pt-BR"/>
        </w:rPr>
        <w:br/>
        <w:t>Intensidade: Moderada</w:t>
      </w:r>
      <w:r w:rsidRPr="00D306AE">
        <w:rPr>
          <w:lang w:val="pt-BR"/>
        </w:rPr>
        <w:br/>
        <w:t>Altura mínima: 97 cm</w:t>
      </w:r>
      <w:r w:rsidRPr="00D306AE">
        <w:rPr>
          <w:lang w:val="pt-BR"/>
        </w:rPr>
        <w:br/>
        <w:t>Tempo de fila aceitável: até 30 min</w:t>
      </w:r>
    </w:p>
    <w:p w14:paraId="5D289D01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09:00 – Star Wars: </w:t>
      </w:r>
      <w:proofErr w:type="spellStart"/>
      <w:r w:rsidRPr="00D306AE">
        <w:rPr>
          <w:lang w:val="pt-BR"/>
        </w:rPr>
        <w:t>Rise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Resistance</w:t>
      </w:r>
      <w:proofErr w:type="spellEnd"/>
      <w:r w:rsidRPr="00D306AE">
        <w:rPr>
          <w:lang w:val="pt-BR"/>
        </w:rPr>
        <w:t xml:space="preserve"> (LL Individual)</w:t>
      </w:r>
      <w:r w:rsidRPr="00D306AE">
        <w:rPr>
          <w:lang w:val="pt-BR"/>
        </w:rPr>
        <w:br/>
        <w:t>Tipo: Aventura imersiva</w:t>
      </w:r>
      <w:r w:rsidRPr="00D306AE">
        <w:rPr>
          <w:lang w:val="pt-BR"/>
        </w:rPr>
        <w:br/>
        <w:t>Intensidade: Moderada/Alta</w:t>
      </w:r>
      <w:r w:rsidRPr="00D306AE">
        <w:rPr>
          <w:lang w:val="pt-BR"/>
        </w:rPr>
        <w:br/>
        <w:t>Altura mínima: 102 cm</w:t>
      </w:r>
      <w:r w:rsidRPr="00D306AE">
        <w:rPr>
          <w:lang w:val="pt-BR"/>
        </w:rPr>
        <w:br/>
        <w:t>Tempo com LL: ~15 min</w:t>
      </w:r>
    </w:p>
    <w:p w14:paraId="7A1C0B39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09:30 – Pausa para snack e </w:t>
      </w:r>
      <w:proofErr w:type="spellStart"/>
      <w:r w:rsidRPr="00D306AE">
        <w:rPr>
          <w:lang w:val="pt-BR"/>
        </w:rPr>
        <w:t>fotosnaárea</w:t>
      </w:r>
      <w:proofErr w:type="spellEnd"/>
      <w:r w:rsidRPr="00D306AE">
        <w:rPr>
          <w:lang w:val="pt-BR"/>
        </w:rPr>
        <w:t xml:space="preserve"> de Star Wars</w:t>
      </w:r>
    </w:p>
    <w:p w14:paraId="20E77E13" w14:textId="77777777" w:rsidR="005C58CD" w:rsidRPr="00D306AE" w:rsidRDefault="005C58CD" w:rsidP="00D306AE">
      <w:pPr>
        <w:pStyle w:val="Ttulo3"/>
        <w:rPr>
          <w:lang w:val="pt-BR"/>
        </w:rPr>
      </w:pPr>
      <w:r>
        <w:t>🌆</w:t>
      </w:r>
      <w:r w:rsidRPr="00D306AE">
        <w:rPr>
          <w:lang w:val="pt-BR"/>
        </w:rPr>
        <w:t xml:space="preserve"> Hollywood Boulevard</w:t>
      </w:r>
    </w:p>
    <w:p w14:paraId="6BDC55D3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10:00 – Mickey &amp; </w:t>
      </w:r>
      <w:proofErr w:type="spellStart"/>
      <w:r w:rsidRPr="00D306AE">
        <w:rPr>
          <w:lang w:val="pt-BR"/>
        </w:rPr>
        <w:t>Minnie’s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Runaway</w:t>
      </w:r>
      <w:proofErr w:type="spellEnd"/>
      <w:r w:rsidRPr="00D306AE">
        <w:rPr>
          <w:lang w:val="pt-BR"/>
        </w:rPr>
        <w:t xml:space="preserve"> Railway (LL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Tier</w:t>
      </w:r>
      <w:proofErr w:type="spellEnd"/>
      <w:r w:rsidRPr="00D306AE">
        <w:rPr>
          <w:lang w:val="pt-BR"/>
        </w:rPr>
        <w:t xml:space="preserve"> 1)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Simuladoranimado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Tempo com LL: ~10 min</w:t>
      </w:r>
    </w:p>
    <w:p w14:paraId="7ED55EF5" w14:textId="77777777" w:rsidR="005C58CD" w:rsidRPr="00D306AE" w:rsidRDefault="005C58CD" w:rsidP="00D306AE">
      <w:pPr>
        <w:pStyle w:val="Ttulo3"/>
        <w:rPr>
          <w:lang w:val="pt-BR"/>
        </w:rPr>
      </w:pPr>
      <w:r>
        <w:t>🧸</w:t>
      </w:r>
      <w:r w:rsidRPr="00D306AE">
        <w:rPr>
          <w:lang w:val="pt-BR"/>
        </w:rPr>
        <w:t xml:space="preserve"> Toy Story Land</w:t>
      </w:r>
    </w:p>
    <w:p w14:paraId="5AA8DF01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10:30 – Toy Story Mania (LL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Tier</w:t>
      </w:r>
      <w:proofErr w:type="spellEnd"/>
      <w:r w:rsidRPr="00D306AE">
        <w:rPr>
          <w:lang w:val="pt-BR"/>
        </w:rPr>
        <w:t xml:space="preserve"> 2)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Brinquedointerativo</w:t>
      </w:r>
      <w:proofErr w:type="spellEnd"/>
      <w:r w:rsidRPr="00D306AE">
        <w:rPr>
          <w:lang w:val="pt-BR"/>
        </w:rPr>
        <w:t xml:space="preserve"> 4D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Tempo com LL: ~10 min</w:t>
      </w:r>
    </w:p>
    <w:p w14:paraId="1B8008E6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11:00 – </w:t>
      </w:r>
      <w:proofErr w:type="spellStart"/>
      <w:r w:rsidRPr="00D306AE">
        <w:rPr>
          <w:lang w:val="pt-BR"/>
        </w:rPr>
        <w:t>Slinky</w:t>
      </w:r>
      <w:proofErr w:type="spellEnd"/>
      <w:r w:rsidRPr="00D306AE">
        <w:rPr>
          <w:lang w:val="pt-BR"/>
        </w:rPr>
        <w:t xml:space="preserve"> Dog Dash (LL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Tier</w:t>
      </w:r>
      <w:proofErr w:type="spellEnd"/>
      <w:r w:rsidRPr="00D306AE">
        <w:rPr>
          <w:lang w:val="pt-BR"/>
        </w:rPr>
        <w:t xml:space="preserve"> 2)</w:t>
      </w:r>
      <w:r w:rsidRPr="00D306AE">
        <w:rPr>
          <w:lang w:val="pt-BR"/>
        </w:rPr>
        <w:br/>
        <w:t>Tipo: Montanha-russa familiar</w:t>
      </w:r>
      <w:r w:rsidRPr="00D306AE">
        <w:rPr>
          <w:lang w:val="pt-BR"/>
        </w:rPr>
        <w:br/>
        <w:t>Intensidade: Moderada</w:t>
      </w:r>
      <w:r w:rsidRPr="00D306AE">
        <w:rPr>
          <w:lang w:val="pt-BR"/>
        </w:rPr>
        <w:br/>
        <w:t>Altura mínima: 97 cm</w:t>
      </w:r>
      <w:r w:rsidRPr="00D306AE">
        <w:rPr>
          <w:lang w:val="pt-BR"/>
        </w:rPr>
        <w:br/>
        <w:t>Tempo com LL: ~15 min</w:t>
      </w:r>
    </w:p>
    <w:p w14:paraId="19E229BD" w14:textId="77777777" w:rsidR="005C58CD" w:rsidRPr="00D306AE" w:rsidRDefault="005C58CD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1467E465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11:30 – </w:t>
      </w:r>
      <w:proofErr w:type="spellStart"/>
      <w:r w:rsidRPr="00D306AE">
        <w:rPr>
          <w:lang w:val="pt-BR"/>
        </w:rPr>
        <w:t>Woody’s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Lunch</w:t>
      </w:r>
      <w:proofErr w:type="spellEnd"/>
      <w:r w:rsidRPr="00D306AE">
        <w:rPr>
          <w:lang w:val="pt-BR"/>
        </w:rPr>
        <w:t xml:space="preserve"> Box</w:t>
      </w:r>
      <w:r w:rsidRPr="00D306AE">
        <w:rPr>
          <w:lang w:val="pt-BR"/>
        </w:rPr>
        <w:br/>
        <w:t>Sugestão: Sanduíches, batata e bebida</w:t>
      </w:r>
      <w:r w:rsidRPr="00D306AE">
        <w:rPr>
          <w:lang w:val="pt-BR"/>
        </w:rPr>
        <w:br/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US$ 15–20</w:t>
      </w:r>
    </w:p>
    <w:p w14:paraId="70B1BB06" w14:textId="77777777" w:rsidR="005C58CD" w:rsidRDefault="005C58CD" w:rsidP="00D306AE">
      <w:pPr>
        <w:pStyle w:val="Ttulo2"/>
      </w:pPr>
      <w:r>
        <w:t>🌇 Tarde</w:t>
      </w:r>
    </w:p>
    <w:p w14:paraId="6D60C831" w14:textId="77777777" w:rsidR="005C58CD" w:rsidRDefault="005C58CD" w:rsidP="00D306AE">
      <w:pPr>
        <w:pStyle w:val="Ttulo3"/>
      </w:pPr>
      <w:r>
        <w:t>🧸 Toy Story Land (</w:t>
      </w:r>
      <w:proofErr w:type="spellStart"/>
      <w:r>
        <w:t>continuação</w:t>
      </w:r>
      <w:proofErr w:type="spellEnd"/>
      <w:r>
        <w:t>)</w:t>
      </w:r>
    </w:p>
    <w:p w14:paraId="34ECF91C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12:30 – Alien </w:t>
      </w:r>
      <w:proofErr w:type="spellStart"/>
      <w:r w:rsidRPr="00D306AE">
        <w:rPr>
          <w:lang w:val="pt-BR"/>
        </w:rPr>
        <w:t>Swirling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Saucers</w:t>
      </w:r>
      <w:proofErr w:type="spellEnd"/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Brinquedogiratório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82 cm</w:t>
      </w:r>
      <w:r w:rsidRPr="00D306AE">
        <w:rPr>
          <w:lang w:val="pt-BR"/>
        </w:rPr>
        <w:br/>
        <w:t>Tempo de fila aceitável: até 25 min</w:t>
      </w:r>
    </w:p>
    <w:p w14:paraId="021D8403" w14:textId="77777777" w:rsidR="005C58CD" w:rsidRPr="00D306AE" w:rsidRDefault="005C58CD" w:rsidP="00D306AE">
      <w:pPr>
        <w:pStyle w:val="Ttulo3"/>
        <w:rPr>
          <w:lang w:val="pt-BR"/>
        </w:rPr>
      </w:pPr>
      <w:r>
        <w:t>🌊</w:t>
      </w:r>
      <w:r w:rsidRPr="00D306AE">
        <w:rPr>
          <w:lang w:val="pt-BR"/>
        </w:rPr>
        <w:t xml:space="preserve"> Echo Lake</w:t>
      </w:r>
    </w:p>
    <w:p w14:paraId="415E1C97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13:00 – Star Tours – The </w:t>
      </w:r>
      <w:proofErr w:type="spellStart"/>
      <w:r w:rsidRPr="00D306AE">
        <w:rPr>
          <w:lang w:val="pt-BR"/>
        </w:rPr>
        <w:t>Adventures</w:t>
      </w:r>
      <w:proofErr w:type="spellEnd"/>
      <w:r w:rsidRPr="00D306AE">
        <w:rPr>
          <w:lang w:val="pt-BR"/>
        </w:rPr>
        <w:t xml:space="preserve"> Continue</w:t>
      </w:r>
      <w:r w:rsidRPr="00D306AE">
        <w:rPr>
          <w:lang w:val="pt-BR"/>
        </w:rPr>
        <w:br/>
        <w:t xml:space="preserve">Tipo: Simulador de </w:t>
      </w:r>
      <w:proofErr w:type="spellStart"/>
      <w:r w:rsidRPr="00D306AE">
        <w:rPr>
          <w:lang w:val="pt-BR"/>
        </w:rPr>
        <w:t>vooespacial</w:t>
      </w:r>
      <w:proofErr w:type="spellEnd"/>
      <w:r w:rsidRPr="00D306AE">
        <w:rPr>
          <w:lang w:val="pt-BR"/>
        </w:rPr>
        <w:br/>
        <w:t>Intensidade: Moderada</w:t>
      </w:r>
      <w:r w:rsidRPr="00D306AE">
        <w:rPr>
          <w:lang w:val="pt-BR"/>
        </w:rPr>
        <w:br/>
        <w:t>Altura mínima: 102 cm</w:t>
      </w:r>
      <w:r w:rsidRPr="00D306AE">
        <w:rPr>
          <w:lang w:val="pt-BR"/>
        </w:rPr>
        <w:br/>
        <w:t>Tempo de fila aceitável: até 30 min</w:t>
      </w:r>
    </w:p>
    <w:p w14:paraId="527B9ADB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13:30 – </w:t>
      </w:r>
      <w:proofErr w:type="spellStart"/>
      <w:r w:rsidRPr="00D306AE">
        <w:rPr>
          <w:lang w:val="pt-BR"/>
        </w:rPr>
        <w:t>Lightning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McQueen’s</w:t>
      </w:r>
      <w:proofErr w:type="spellEnd"/>
      <w:r w:rsidRPr="00D306AE">
        <w:rPr>
          <w:lang w:val="pt-BR"/>
        </w:rPr>
        <w:t xml:space="preserve"> Racing </w:t>
      </w:r>
      <w:proofErr w:type="spellStart"/>
      <w:r w:rsidRPr="00D306AE">
        <w:rPr>
          <w:lang w:val="pt-BR"/>
        </w:rPr>
        <w:t>Academy</w:t>
      </w:r>
      <w:proofErr w:type="spellEnd"/>
      <w:r w:rsidRPr="00D306AE">
        <w:rPr>
          <w:lang w:val="pt-BR"/>
        </w:rPr>
        <w:br/>
        <w:t>Tipo: Show interativo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 xml:space="preserve">Sem </w:t>
      </w:r>
      <w:proofErr w:type="spellStart"/>
      <w:r w:rsidRPr="00D306AE">
        <w:rPr>
          <w:lang w:val="pt-BR"/>
        </w:rPr>
        <w:t>alturamínima</w:t>
      </w:r>
      <w:proofErr w:type="spellEnd"/>
    </w:p>
    <w:p w14:paraId="6AF0B7C5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>14:00 – Muppet*Vision 3D</w:t>
      </w:r>
      <w:r w:rsidRPr="00D306AE">
        <w:rPr>
          <w:lang w:val="pt-BR"/>
        </w:rPr>
        <w:br/>
        <w:t>Tipo: Teatro 3D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 xml:space="preserve">Sem </w:t>
      </w:r>
      <w:proofErr w:type="spellStart"/>
      <w:r w:rsidRPr="00D306AE">
        <w:rPr>
          <w:lang w:val="pt-BR"/>
        </w:rPr>
        <w:t>alturamínima</w:t>
      </w:r>
      <w:proofErr w:type="spellEnd"/>
    </w:p>
    <w:p w14:paraId="2FC6F635" w14:textId="77777777" w:rsidR="005C58CD" w:rsidRPr="00D306AE" w:rsidRDefault="005C58CD" w:rsidP="00D306AE">
      <w:pPr>
        <w:pStyle w:val="Ttulo3"/>
        <w:rPr>
          <w:lang w:val="pt-BR"/>
        </w:rPr>
      </w:pPr>
      <w:r>
        <w:t>🌇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Sunset</w:t>
      </w:r>
      <w:proofErr w:type="spellEnd"/>
      <w:r w:rsidRPr="00D306AE">
        <w:rPr>
          <w:lang w:val="pt-BR"/>
        </w:rPr>
        <w:t xml:space="preserve"> Boulevard</w:t>
      </w:r>
    </w:p>
    <w:p w14:paraId="7EE0099F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14:30 – Tower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Terror (opcional)</w:t>
      </w:r>
      <w:r w:rsidRPr="00D306AE">
        <w:rPr>
          <w:lang w:val="pt-BR"/>
        </w:rPr>
        <w:br/>
        <w:t>Tipo: Queda livre intensa (assusta)</w:t>
      </w:r>
      <w:r w:rsidRPr="00D306AE">
        <w:rPr>
          <w:lang w:val="pt-BR"/>
        </w:rPr>
        <w:br/>
        <w:t>Intensidade: Alta</w:t>
      </w:r>
      <w:r w:rsidRPr="00D306AE">
        <w:rPr>
          <w:lang w:val="pt-BR"/>
        </w:rPr>
        <w:br/>
        <w:t>Altura mínima: 102 cm</w:t>
      </w:r>
    </w:p>
    <w:p w14:paraId="73DE05B4" w14:textId="77777777" w:rsidR="005C58CD" w:rsidRDefault="005C58CD" w:rsidP="00D306AE">
      <w:r>
        <w:t>15:30 – Vacation Fun – Animated Short</w:t>
      </w:r>
      <w:r>
        <w:br/>
        <w:t xml:space="preserve">Tipo: Curta </w:t>
      </w:r>
      <w:proofErr w:type="spellStart"/>
      <w:r>
        <w:t>animado</w:t>
      </w:r>
      <w:proofErr w:type="spellEnd"/>
      <w:r>
        <w:br/>
      </w:r>
      <w:proofErr w:type="spellStart"/>
      <w:r>
        <w:t>Intensidade</w:t>
      </w:r>
      <w:proofErr w:type="spellEnd"/>
      <w:r>
        <w:t>: Leve</w:t>
      </w:r>
    </w:p>
    <w:p w14:paraId="278DCECA" w14:textId="77777777" w:rsidR="005C58CD" w:rsidRDefault="005C58CD" w:rsidP="00D306AE">
      <w:r>
        <w:t>16:00 – Beauty and the Beast – Live on Stage</w:t>
      </w:r>
      <w:r>
        <w:br/>
        <w:t>Tipo: Show musical</w:t>
      </w:r>
      <w:r>
        <w:br/>
      </w:r>
      <w:proofErr w:type="spellStart"/>
      <w:r>
        <w:t>Duração</w:t>
      </w:r>
      <w:proofErr w:type="spellEnd"/>
      <w:r>
        <w:t>: ~25 min</w:t>
      </w:r>
    </w:p>
    <w:p w14:paraId="0642F3BA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16:45 – </w:t>
      </w:r>
      <w:proofErr w:type="spellStart"/>
      <w:r w:rsidRPr="00D306AE">
        <w:rPr>
          <w:lang w:val="pt-BR"/>
        </w:rPr>
        <w:t>Comprasna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Sunset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Blvd</w:t>
      </w:r>
      <w:proofErr w:type="spellEnd"/>
    </w:p>
    <w:p w14:paraId="518CDFF7" w14:textId="77777777" w:rsidR="005C58CD" w:rsidRPr="00D306AE" w:rsidRDefault="005C58CD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Jantar</w:t>
      </w:r>
    </w:p>
    <w:p w14:paraId="2478E5D1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17:30 – ABC </w:t>
      </w:r>
      <w:proofErr w:type="spellStart"/>
      <w:r w:rsidRPr="00D306AE">
        <w:rPr>
          <w:lang w:val="pt-BR"/>
        </w:rPr>
        <w:t>Commissary</w:t>
      </w:r>
      <w:proofErr w:type="spellEnd"/>
      <w:r w:rsidRPr="00D306AE">
        <w:rPr>
          <w:lang w:val="pt-BR"/>
        </w:rPr>
        <w:t xml:space="preserve"> (Echo Lake)</w:t>
      </w:r>
      <w:r w:rsidRPr="00D306AE">
        <w:rPr>
          <w:lang w:val="pt-BR"/>
        </w:rPr>
        <w:br/>
        <w:t xml:space="preserve">Sugestão: Cheeseburger ou Chicken </w:t>
      </w:r>
      <w:proofErr w:type="spellStart"/>
      <w:r w:rsidRPr="00D306AE">
        <w:rPr>
          <w:lang w:val="pt-BR"/>
        </w:rPr>
        <w:t>Sandwich</w:t>
      </w:r>
      <w:proofErr w:type="spellEnd"/>
      <w:r w:rsidRPr="00D306AE">
        <w:rPr>
          <w:lang w:val="pt-BR"/>
        </w:rPr>
        <w:br/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US$ 15–20</w:t>
      </w:r>
    </w:p>
    <w:p w14:paraId="4D1549A8" w14:textId="77777777" w:rsidR="005C58CD" w:rsidRPr="00D306AE" w:rsidRDefault="005C58CD" w:rsidP="00D306AE">
      <w:pPr>
        <w:pStyle w:val="Ttulo2"/>
        <w:rPr>
          <w:lang w:val="pt-BR"/>
        </w:rPr>
      </w:pPr>
      <w:bookmarkStart w:id="3" w:name="_Hlk196835349"/>
      <w:r>
        <w:t>🌙</w:t>
      </w:r>
      <w:r w:rsidRPr="00D306AE">
        <w:rPr>
          <w:lang w:val="pt-BR"/>
        </w:rPr>
        <w:t xml:space="preserve"> Noite</w:t>
      </w:r>
    </w:p>
    <w:p w14:paraId="44B79DDA" w14:textId="77777777" w:rsidR="005C58CD" w:rsidRPr="00D306AE" w:rsidRDefault="005C58CD" w:rsidP="00D306AE">
      <w:pPr>
        <w:rPr>
          <w:lang w:val="pt-BR"/>
        </w:rPr>
      </w:pPr>
      <w:r w:rsidRPr="00D306AE">
        <w:rPr>
          <w:lang w:val="pt-BR"/>
        </w:rPr>
        <w:t xml:space="preserve">19:30 – </w:t>
      </w:r>
      <w:proofErr w:type="spellStart"/>
      <w:r w:rsidRPr="00D306AE">
        <w:rPr>
          <w:lang w:val="pt-BR"/>
        </w:rPr>
        <w:t>Chegadaaoanfiteatro</w:t>
      </w:r>
      <w:proofErr w:type="spellEnd"/>
      <w:r w:rsidRPr="00D306AE">
        <w:rPr>
          <w:lang w:val="pt-BR"/>
        </w:rPr>
        <w:t xml:space="preserve"> para </w:t>
      </w:r>
      <w:proofErr w:type="spellStart"/>
      <w:r w:rsidRPr="00D306AE">
        <w:rPr>
          <w:lang w:val="pt-BR"/>
        </w:rPr>
        <w:t>Fantasmic</w:t>
      </w:r>
      <w:proofErr w:type="spellEnd"/>
      <w:r w:rsidRPr="00D306AE">
        <w:rPr>
          <w:lang w:val="pt-BR"/>
        </w:rPr>
        <w:t>!</w:t>
      </w:r>
      <w:r w:rsidRPr="00D306AE">
        <w:rPr>
          <w:lang w:val="pt-BR"/>
        </w:rPr>
        <w:br/>
        <w:t>20:00 – Início do show (duração ~30 min)</w:t>
      </w:r>
    </w:p>
    <w:bookmarkEnd w:id="3"/>
    <w:p w14:paraId="532F9CA5" w14:textId="77777777" w:rsidR="005C58CD" w:rsidRPr="00D306AE" w:rsidRDefault="005C58CD" w:rsidP="00D306AE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Volta</w:t>
      </w:r>
    </w:p>
    <w:p w14:paraId="649947B9" w14:textId="77777777" w:rsidR="00542114" w:rsidRPr="00D306AE" w:rsidRDefault="00542114" w:rsidP="00542114">
      <w:pPr>
        <w:rPr>
          <w:lang w:val="pt-BR"/>
        </w:rPr>
      </w:pPr>
      <w:r w:rsidRPr="00D306AE">
        <w:rPr>
          <w:lang w:val="pt-BR"/>
        </w:rPr>
        <w:t>1</w:t>
      </w:r>
      <w:r>
        <w:t>️</w:t>
      </w:r>
      <w:r w:rsidRPr="00D306AE">
        <w:rPr>
          <w:rFonts w:ascii="Segoe UI Symbol" w:hAnsi="Segoe UI Symbol" w:cs="Segoe UI Symbol"/>
          <w:lang w:val="pt-BR"/>
        </w:rPr>
        <w:t>⃣</w:t>
      </w:r>
      <w:proofErr w:type="spellStart"/>
      <w:r w:rsidRPr="00D306AE">
        <w:rPr>
          <w:lang w:val="pt-BR"/>
        </w:rPr>
        <w:t>Saídaapós</w:t>
      </w:r>
      <w:proofErr w:type="spellEnd"/>
      <w:r w:rsidRPr="00D306AE">
        <w:rPr>
          <w:lang w:val="pt-BR"/>
        </w:rPr>
        <w:t xml:space="preserve"> o show </w:t>
      </w:r>
      <w:proofErr w:type="spellStart"/>
      <w:proofErr w:type="gramStart"/>
      <w:r w:rsidRPr="00D306AE">
        <w:rPr>
          <w:lang w:val="pt-BR"/>
        </w:rPr>
        <w:t>Fantasmic</w:t>
      </w:r>
      <w:proofErr w:type="spellEnd"/>
      <w:r w:rsidRPr="00D306AE">
        <w:rPr>
          <w:lang w:val="pt-BR"/>
        </w:rPr>
        <w:t>!:</w:t>
      </w:r>
      <w:proofErr w:type="gramEnd"/>
    </w:p>
    <w:p w14:paraId="67615F9E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Caminhar com </w:t>
      </w:r>
      <w:proofErr w:type="spellStart"/>
      <w:r w:rsidRPr="00D306AE">
        <w:rPr>
          <w:lang w:val="pt-BR"/>
        </w:rPr>
        <w:t>calmaaté</w:t>
      </w:r>
      <w:proofErr w:type="spellEnd"/>
      <w:r w:rsidRPr="00D306AE">
        <w:rPr>
          <w:lang w:val="pt-BR"/>
        </w:rPr>
        <w:t xml:space="preserve"> a saída principal do parque</w:t>
      </w:r>
    </w:p>
    <w:p w14:paraId="1D9E2151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>• Siga as placas "</w:t>
      </w:r>
      <w:proofErr w:type="spellStart"/>
      <w:r w:rsidRPr="00D306AE">
        <w:rPr>
          <w:lang w:val="pt-BR"/>
        </w:rPr>
        <w:t>Rideshare</w:t>
      </w:r>
      <w:proofErr w:type="spellEnd"/>
      <w:r w:rsidRPr="00D306AE">
        <w:rPr>
          <w:lang w:val="pt-BR"/>
        </w:rPr>
        <w:t xml:space="preserve"> / Uber / Lyft" até o ponto de </w:t>
      </w:r>
      <w:proofErr w:type="spellStart"/>
      <w:r w:rsidRPr="00D306AE">
        <w:rPr>
          <w:lang w:val="pt-BR"/>
        </w:rPr>
        <w:t>embarqueindicado</w:t>
      </w:r>
      <w:proofErr w:type="spellEnd"/>
    </w:p>
    <w:p w14:paraId="5670F000" w14:textId="77777777" w:rsidR="00542114" w:rsidRPr="00D306AE" w:rsidRDefault="00542114" w:rsidP="00542114">
      <w:pPr>
        <w:pStyle w:val="Commarcadores"/>
        <w:rPr>
          <w:lang w:val="pt-BR"/>
        </w:rPr>
      </w:pPr>
      <w:r w:rsidRPr="00D306AE">
        <w:rPr>
          <w:lang w:val="pt-BR"/>
        </w:rPr>
        <w:t xml:space="preserve">• Solicitar Uber com destino: Rosen Inn </w:t>
      </w:r>
      <w:proofErr w:type="spellStart"/>
      <w:r w:rsidRPr="00D306AE">
        <w:rPr>
          <w:lang w:val="pt-BR"/>
        </w:rPr>
        <w:t>International</w:t>
      </w:r>
      <w:proofErr w:type="spellEnd"/>
    </w:p>
    <w:p w14:paraId="45B40618" w14:textId="77777777" w:rsidR="00542114" w:rsidRDefault="00542114" w:rsidP="00542114">
      <w:r>
        <w:t>2️</w:t>
      </w:r>
      <w:r>
        <w:rPr>
          <w:rFonts w:ascii="Segoe UI Symbol" w:hAnsi="Segoe UI Symbol" w:cs="Segoe UI Symbol"/>
        </w:rPr>
        <w:t>⃣</w:t>
      </w:r>
      <w:r>
        <w:t xml:space="preserve"> Tempo e </w:t>
      </w:r>
      <w:proofErr w:type="spellStart"/>
      <w:r>
        <w:t>CustoEstimado</w:t>
      </w:r>
      <w:proofErr w:type="spellEnd"/>
      <w:r>
        <w:t>:</w:t>
      </w:r>
    </w:p>
    <w:p w14:paraId="265A953F" w14:textId="77777777" w:rsidR="00542114" w:rsidRDefault="00542114" w:rsidP="00542114">
      <w:pPr>
        <w:pStyle w:val="Commarcadores"/>
      </w:pPr>
      <w:r>
        <w:t xml:space="preserve">• Tempo de </w:t>
      </w:r>
      <w:proofErr w:type="spellStart"/>
      <w:r>
        <w:t>viagem</w:t>
      </w:r>
      <w:proofErr w:type="spellEnd"/>
      <w:r>
        <w:t xml:space="preserve">: 25–30 </w:t>
      </w:r>
      <w:proofErr w:type="spellStart"/>
      <w:r>
        <w:t>minutos</w:t>
      </w:r>
      <w:proofErr w:type="spellEnd"/>
    </w:p>
    <w:p w14:paraId="7C1C5325" w14:textId="77777777" w:rsidR="00542114" w:rsidRDefault="00542114" w:rsidP="00542114">
      <w:pPr>
        <w:pStyle w:val="Ttulo2"/>
      </w:pPr>
      <w:r>
        <w:rPr>
          <w:rFonts w:ascii="Segoe UI Emoji" w:hAnsi="Segoe UI Emoji" w:cs="Segoe UI Emoji"/>
        </w:rPr>
        <w:t>🎒</w:t>
      </w:r>
      <w:proofErr w:type="spellStart"/>
      <w:r>
        <w:t>ItensEssenciais</w:t>
      </w:r>
      <w:proofErr w:type="spellEnd"/>
      <w:r>
        <w:t xml:space="preserve"> para o outro </w:t>
      </w:r>
      <w:proofErr w:type="spellStart"/>
      <w:r>
        <w:t>dia</w:t>
      </w:r>
      <w:proofErr w:type="spellEnd"/>
    </w:p>
    <w:p w14:paraId="65AEBAA9" w14:textId="77777777" w:rsidR="00542114" w:rsidRPr="00D306AE" w:rsidRDefault="00542114" w:rsidP="00542114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 xml:space="preserve">- Capa de </w:t>
      </w:r>
      <w:proofErr w:type="spellStart"/>
      <w:r w:rsidRPr="00D306AE">
        <w:rPr>
          <w:lang w:val="pt-BR"/>
        </w:rPr>
        <w:t>chuvaleveou</w:t>
      </w:r>
      <w:proofErr w:type="spellEnd"/>
      <w:r w:rsidRPr="00D306AE">
        <w:rPr>
          <w:lang w:val="pt-BR"/>
        </w:rPr>
        <w:t xml:space="preserve"> poncho</w:t>
      </w:r>
      <w:r w:rsidRPr="00D306AE">
        <w:rPr>
          <w:lang w:val="pt-BR"/>
        </w:rPr>
        <w:br/>
        <w:t>- Roupas leves + 1 troca para criança</w:t>
      </w:r>
      <w:r w:rsidRPr="00D306AE">
        <w:rPr>
          <w:lang w:val="pt-BR"/>
        </w:rPr>
        <w:br/>
        <w:t>- Mochila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e carregador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>- Dinheiro/cartão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MagicBand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ouingressofísico</w:t>
      </w:r>
      <w:proofErr w:type="spellEnd"/>
    </w:p>
    <w:p w14:paraId="7B3BC7EC" w14:textId="77777777" w:rsidR="00542114" w:rsidRPr="00D306AE" w:rsidRDefault="00542114" w:rsidP="00542114">
      <w:pPr>
        <w:rPr>
          <w:lang w:val="pt-BR"/>
        </w:rPr>
      </w:pPr>
    </w:p>
    <w:p w14:paraId="3F71A378" w14:textId="77777777" w:rsidR="00542114" w:rsidRPr="00D306AE" w:rsidRDefault="00542114" w:rsidP="00542114">
      <w:pPr>
        <w:rPr>
          <w:lang w:val="pt-BR"/>
        </w:rPr>
      </w:pPr>
    </w:p>
    <w:p w14:paraId="0598FA74" w14:textId="77777777" w:rsidR="00542114" w:rsidRPr="00D306AE" w:rsidRDefault="00542114" w:rsidP="00542114">
      <w:pPr>
        <w:rPr>
          <w:lang w:val="pt-BR"/>
        </w:rPr>
      </w:pPr>
    </w:p>
    <w:p w14:paraId="58CCEF08" w14:textId="77777777" w:rsidR="00542114" w:rsidRPr="00D306AE" w:rsidRDefault="00542114" w:rsidP="00D306AE">
      <w:pPr>
        <w:rPr>
          <w:lang w:val="pt-BR"/>
        </w:rPr>
      </w:pPr>
    </w:p>
    <w:p w14:paraId="48FAFD44" w14:textId="77777777" w:rsidR="00542114" w:rsidRPr="00D306AE" w:rsidRDefault="00542114" w:rsidP="00D306AE">
      <w:pPr>
        <w:rPr>
          <w:lang w:val="pt-BR"/>
        </w:rPr>
      </w:pPr>
    </w:p>
    <w:p w14:paraId="5FD3011A" w14:textId="77777777" w:rsidR="006116A8" w:rsidRPr="00D306AE" w:rsidRDefault="00D306AE">
      <w:pPr>
        <w:pStyle w:val="Ttulo1"/>
        <w:rPr>
          <w:lang w:val="pt-BR"/>
        </w:rPr>
      </w:pPr>
      <w:r>
        <w:rPr>
          <w:rFonts w:ascii="Segoe UI Emoji" w:hAnsi="Segoe UI Emoji" w:cs="Segoe UI Emoji"/>
        </w:rPr>
        <w:t>📅</w:t>
      </w:r>
      <w:r w:rsidRPr="00D306AE">
        <w:rPr>
          <w:lang w:val="pt-BR"/>
        </w:rPr>
        <w:t xml:space="preserve"> Dia 18/out – </w:t>
      </w:r>
      <w:r w:rsidR="00A340C0" w:rsidRPr="00D306AE">
        <w:rPr>
          <w:lang w:val="pt-BR"/>
        </w:rPr>
        <w:t>Descanso e compras</w:t>
      </w:r>
    </w:p>
    <w:p w14:paraId="3CDE35C3" w14:textId="77777777" w:rsidR="00506D76" w:rsidRPr="00D306AE" w:rsidRDefault="00506D76" w:rsidP="00D306AE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33C14239" w14:textId="77777777" w:rsidR="00506D76" w:rsidRPr="00D306AE" w:rsidRDefault="00506D76" w:rsidP="00D306AE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Realizarcompras</w:t>
      </w:r>
      <w:proofErr w:type="spellEnd"/>
      <w:r w:rsidRPr="00D306AE">
        <w:rPr>
          <w:lang w:val="pt-BR"/>
        </w:rPr>
        <w:t xml:space="preserve"> para a viagem.</w:t>
      </w:r>
      <w:r w:rsidRPr="00D306AE">
        <w:rPr>
          <w:lang w:val="pt-BR"/>
        </w:rPr>
        <w:br/>
        <w:t>- Explorar as lojas de Disney Springs.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Organizartodas</w:t>
      </w:r>
      <w:proofErr w:type="spellEnd"/>
      <w:r w:rsidRPr="00D306AE">
        <w:rPr>
          <w:lang w:val="pt-BR"/>
        </w:rPr>
        <w:t xml:space="preserve"> as compras e aproveitar o tempo livre.</w:t>
      </w:r>
    </w:p>
    <w:p w14:paraId="18164A05" w14:textId="77777777" w:rsidR="00506D76" w:rsidRPr="00D306AE" w:rsidRDefault="00506D76" w:rsidP="00D306AE">
      <w:pPr>
        <w:pStyle w:val="Ttulo2"/>
        <w:rPr>
          <w:lang w:val="pt-BR"/>
        </w:rPr>
      </w:pPr>
      <w:r>
        <w:t>🕖</w:t>
      </w:r>
      <w:r w:rsidRPr="00D306AE">
        <w:rPr>
          <w:lang w:val="pt-BR"/>
        </w:rPr>
        <w:t xml:space="preserve"> Manhã</w:t>
      </w:r>
    </w:p>
    <w:p w14:paraId="2A2255F8" w14:textId="77777777" w:rsidR="00506D76" w:rsidRPr="00D306AE" w:rsidRDefault="00506D76" w:rsidP="00D306AE">
      <w:pPr>
        <w:rPr>
          <w:lang w:val="pt-BR"/>
        </w:rPr>
      </w:pPr>
      <w:r>
        <w:t>🛍️</w:t>
      </w:r>
      <w:r w:rsidRPr="00D306AE">
        <w:rPr>
          <w:lang w:val="pt-BR"/>
        </w:rPr>
        <w:t xml:space="preserve"> Parada 1 – Walmart </w:t>
      </w:r>
      <w:proofErr w:type="spellStart"/>
      <w:r w:rsidRPr="00D306AE">
        <w:rPr>
          <w:lang w:val="pt-BR"/>
        </w:rPr>
        <w:t>Supercenter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Vineland</w:t>
      </w:r>
      <w:proofErr w:type="spellEnd"/>
      <w:r w:rsidRPr="00D306AE">
        <w:rPr>
          <w:lang w:val="pt-BR"/>
        </w:rPr>
        <w:t xml:space="preserve"> (7h00)</w:t>
      </w:r>
      <w:r w:rsidRPr="00D306AE">
        <w:rPr>
          <w:lang w:val="pt-BR"/>
        </w:rPr>
        <w:br/>
        <w:t xml:space="preserve">• Endereço: 3250 </w:t>
      </w:r>
      <w:proofErr w:type="spellStart"/>
      <w:r w:rsidRPr="00D306AE">
        <w:rPr>
          <w:lang w:val="pt-BR"/>
        </w:rPr>
        <w:t>Vineland</w:t>
      </w:r>
      <w:proofErr w:type="spellEnd"/>
      <w:r w:rsidRPr="00D306AE">
        <w:rPr>
          <w:lang w:val="pt-BR"/>
        </w:rPr>
        <w:t xml:space="preserve"> Rd, </w:t>
      </w:r>
      <w:proofErr w:type="spellStart"/>
      <w:r w:rsidRPr="00D306AE">
        <w:rPr>
          <w:lang w:val="pt-BR"/>
        </w:rPr>
        <w:t>Kissimmee</w:t>
      </w:r>
      <w:proofErr w:type="spellEnd"/>
      <w:r w:rsidRPr="00D306AE">
        <w:rPr>
          <w:lang w:val="pt-BR"/>
        </w:rPr>
        <w:t>, FL 34746</w:t>
      </w:r>
      <w:r w:rsidRPr="00D306AE">
        <w:rPr>
          <w:lang w:val="pt-BR"/>
        </w:rPr>
        <w:br/>
        <w:t>• Tempo Uber: ~20 min | Custo: US$ 18–25</w:t>
      </w:r>
      <w:r w:rsidRPr="00D306AE">
        <w:rPr>
          <w:lang w:val="pt-BR"/>
        </w:rPr>
        <w:br/>
        <w:t>• Levar 2 malas grandes para armazenar as compras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📦</w:t>
      </w:r>
      <w:r w:rsidRPr="00D306AE">
        <w:rPr>
          <w:lang w:val="pt-BR"/>
        </w:rPr>
        <w:t xml:space="preserve"> Lista recomendada de compras:</w:t>
      </w:r>
      <w:r w:rsidRPr="00D306AE">
        <w:rPr>
          <w:lang w:val="pt-BR"/>
        </w:rPr>
        <w:br/>
        <w:t>- Frutas, snacks, pães, bolacha, leite, sucos</w:t>
      </w:r>
      <w:r w:rsidRPr="00D306AE">
        <w:rPr>
          <w:lang w:val="pt-BR"/>
        </w:rPr>
        <w:br/>
        <w:t xml:space="preserve">- Roupas básicas e </w:t>
      </w:r>
      <w:proofErr w:type="spellStart"/>
      <w:r w:rsidRPr="00D306AE">
        <w:rPr>
          <w:lang w:val="pt-BR"/>
        </w:rPr>
        <w:t>pijamasinfantis</w:t>
      </w:r>
      <w:proofErr w:type="spellEnd"/>
      <w:r w:rsidRPr="00D306AE">
        <w:rPr>
          <w:lang w:val="pt-BR"/>
        </w:rPr>
        <w:br/>
        <w:t>- Brinquedos simples / livros</w:t>
      </w:r>
      <w:r w:rsidRPr="00D306AE">
        <w:rPr>
          <w:lang w:val="pt-BR"/>
        </w:rPr>
        <w:br/>
        <w:t xml:space="preserve">- Protetor solar, shampoo, escova,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br/>
        <w:t>- Itens Disney baratinhos: camisetas, chaveiros, pelúcias</w:t>
      </w:r>
    </w:p>
    <w:p w14:paraId="0248CEC2" w14:textId="77777777" w:rsidR="00506D76" w:rsidRPr="00D306AE" w:rsidRDefault="00506D76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3E309CC7" w14:textId="77777777" w:rsidR="00506D76" w:rsidRPr="00D306AE" w:rsidRDefault="00506D76" w:rsidP="00D306AE">
      <w:pPr>
        <w:rPr>
          <w:lang w:val="pt-BR"/>
        </w:rPr>
      </w:pPr>
      <w:r>
        <w:t>🍴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Almoçoleve</w:t>
      </w:r>
      <w:proofErr w:type="spellEnd"/>
      <w:r w:rsidRPr="00D306AE">
        <w:rPr>
          <w:lang w:val="pt-BR"/>
        </w:rPr>
        <w:t xml:space="preserve"> no próprio Walmart</w:t>
      </w:r>
      <w:r w:rsidRPr="00D306AE">
        <w:rPr>
          <w:lang w:val="pt-BR"/>
        </w:rPr>
        <w:br/>
        <w:t>• Opção 1: Prato pronto (</w:t>
      </w:r>
      <w:proofErr w:type="spellStart"/>
      <w:r w:rsidRPr="00D306AE">
        <w:rPr>
          <w:lang w:val="pt-BR"/>
        </w:rPr>
        <w:t>frangoassado</w:t>
      </w:r>
      <w:proofErr w:type="spellEnd"/>
      <w:r w:rsidRPr="00D306AE">
        <w:rPr>
          <w:lang w:val="pt-BR"/>
        </w:rPr>
        <w:t xml:space="preserve"> + salada + batata)</w:t>
      </w:r>
      <w:r w:rsidRPr="00D306AE">
        <w:rPr>
          <w:lang w:val="pt-BR"/>
        </w:rPr>
        <w:br/>
        <w:t xml:space="preserve">• Opção 2: Comida oriental no </w:t>
      </w:r>
      <w:proofErr w:type="spellStart"/>
      <w:r w:rsidRPr="00D306AE">
        <w:rPr>
          <w:lang w:val="pt-BR"/>
        </w:rPr>
        <w:t>balcãoasiático</w:t>
      </w:r>
      <w:proofErr w:type="spellEnd"/>
      <w:r w:rsidRPr="00D306AE">
        <w:rPr>
          <w:lang w:val="pt-BR"/>
        </w:rPr>
        <w:br/>
        <w:t xml:space="preserve">• Opção 3: Panda Express ou McDonald's </w:t>
      </w:r>
      <w:proofErr w:type="spellStart"/>
      <w:r w:rsidRPr="00D306AE">
        <w:rPr>
          <w:lang w:val="pt-BR"/>
        </w:rPr>
        <w:t>próximoao</w:t>
      </w:r>
      <w:proofErr w:type="spellEnd"/>
      <w:r w:rsidRPr="00D306AE">
        <w:rPr>
          <w:lang w:val="pt-BR"/>
        </w:rPr>
        <w:t xml:space="preserve"> Walmart</w:t>
      </w:r>
    </w:p>
    <w:p w14:paraId="69FB4FE4" w14:textId="77777777" w:rsidR="00506D76" w:rsidRPr="00D306AE" w:rsidRDefault="00506D76" w:rsidP="00D306AE">
      <w:pPr>
        <w:pStyle w:val="Ttulo2"/>
        <w:rPr>
          <w:lang w:val="pt-BR"/>
        </w:rPr>
      </w:pPr>
      <w:r>
        <w:t>🏬</w:t>
      </w:r>
      <w:r w:rsidRPr="00D306AE">
        <w:rPr>
          <w:lang w:val="pt-BR"/>
        </w:rPr>
        <w:t xml:space="preserve"> Tarde </w:t>
      </w:r>
    </w:p>
    <w:p w14:paraId="6934C740" w14:textId="77777777" w:rsidR="00506D76" w:rsidRPr="00D306AE" w:rsidRDefault="00506D76" w:rsidP="00D306AE">
      <w:pPr>
        <w:rPr>
          <w:lang w:val="pt-BR"/>
        </w:rPr>
      </w:pPr>
      <w:r>
        <w:t>🛍️</w:t>
      </w:r>
      <w:r w:rsidRPr="00D306AE">
        <w:rPr>
          <w:lang w:val="pt-BR"/>
        </w:rPr>
        <w:t xml:space="preserve"> Parada 2 – Premium Outlets </w:t>
      </w:r>
      <w:proofErr w:type="spellStart"/>
      <w:r w:rsidRPr="00D306AE">
        <w:rPr>
          <w:lang w:val="pt-BR"/>
        </w:rPr>
        <w:t>Vineland</w:t>
      </w:r>
      <w:proofErr w:type="spellEnd"/>
      <w:r w:rsidRPr="00D306AE">
        <w:rPr>
          <w:lang w:val="pt-BR"/>
        </w:rPr>
        <w:t xml:space="preserve"> (16h00)</w:t>
      </w:r>
      <w:r w:rsidRPr="00D306AE">
        <w:rPr>
          <w:lang w:val="pt-BR"/>
        </w:rPr>
        <w:br/>
        <w:t xml:space="preserve">• Endereço: 8200 </w:t>
      </w:r>
      <w:proofErr w:type="spellStart"/>
      <w:r w:rsidRPr="00D306AE">
        <w:rPr>
          <w:lang w:val="pt-BR"/>
        </w:rPr>
        <w:t>Vineland</w:t>
      </w:r>
      <w:proofErr w:type="spellEnd"/>
      <w:r w:rsidRPr="00D306AE">
        <w:rPr>
          <w:lang w:val="pt-BR"/>
        </w:rPr>
        <w:t xml:space="preserve"> Ave, Orlando, FL 32821</w:t>
      </w:r>
      <w:r w:rsidRPr="00D306AE">
        <w:rPr>
          <w:lang w:val="pt-BR"/>
        </w:rPr>
        <w:br/>
        <w:t>• Tempo Uber: ~10 min | Custo: US$ 10–15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🛍️</w:t>
      </w:r>
      <w:r w:rsidRPr="00D306AE">
        <w:rPr>
          <w:lang w:val="pt-BR"/>
        </w:rPr>
        <w:t xml:space="preserve"> Lojas recomendadas:</w:t>
      </w:r>
      <w:r w:rsidRPr="00D306AE">
        <w:rPr>
          <w:lang w:val="pt-BR"/>
        </w:rPr>
        <w:br/>
        <w:t>- Nike / Adidas / Puma – tênis com desconto</w:t>
      </w:r>
      <w:r w:rsidRPr="00D306AE">
        <w:rPr>
          <w:lang w:val="pt-BR"/>
        </w:rPr>
        <w:br/>
        <w:t>- Disney Outlet – itens com até 70% OFF</w:t>
      </w:r>
      <w:r w:rsidRPr="00D306AE">
        <w:rPr>
          <w:lang w:val="pt-BR"/>
        </w:rPr>
        <w:br/>
        <w:t xml:space="preserve">- GAP / </w:t>
      </w:r>
      <w:proofErr w:type="spellStart"/>
      <w:r w:rsidRPr="00D306AE">
        <w:rPr>
          <w:lang w:val="pt-BR"/>
        </w:rPr>
        <w:t>Carter's</w:t>
      </w:r>
      <w:proofErr w:type="spellEnd"/>
      <w:r w:rsidRPr="00D306AE">
        <w:rPr>
          <w:lang w:val="pt-BR"/>
        </w:rPr>
        <w:t xml:space="preserve"> / </w:t>
      </w:r>
      <w:proofErr w:type="spellStart"/>
      <w:r w:rsidRPr="00D306AE">
        <w:rPr>
          <w:lang w:val="pt-BR"/>
        </w:rPr>
        <w:t>OshKosh</w:t>
      </w:r>
      <w:proofErr w:type="spellEnd"/>
      <w:r w:rsidRPr="00D306AE">
        <w:rPr>
          <w:lang w:val="pt-BR"/>
        </w:rPr>
        <w:t xml:space="preserve"> – </w:t>
      </w:r>
      <w:proofErr w:type="spellStart"/>
      <w:r w:rsidRPr="00D306AE">
        <w:rPr>
          <w:lang w:val="pt-BR"/>
        </w:rPr>
        <w:t>roupasinfantis</w:t>
      </w:r>
      <w:proofErr w:type="spellEnd"/>
      <w:r w:rsidRPr="00D306AE">
        <w:rPr>
          <w:lang w:val="pt-BR"/>
        </w:rPr>
        <w:br/>
        <w:t>- Columbia / Levi’s / Tommy – roupas e jaquetas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🍦</w:t>
      </w:r>
      <w:r w:rsidRPr="00D306AE">
        <w:rPr>
          <w:lang w:val="pt-BR"/>
        </w:rPr>
        <w:t xml:space="preserve"> Parada para sobremesa: </w:t>
      </w:r>
      <w:proofErr w:type="spellStart"/>
      <w:r w:rsidRPr="00D306AE">
        <w:rPr>
          <w:lang w:val="pt-BR"/>
        </w:rPr>
        <w:t>Haagen-Dazs</w:t>
      </w:r>
      <w:proofErr w:type="spellEnd"/>
      <w:r w:rsidRPr="00D306AE">
        <w:rPr>
          <w:lang w:val="pt-BR"/>
        </w:rPr>
        <w:t xml:space="preserve"> ou </w:t>
      </w:r>
      <w:proofErr w:type="spellStart"/>
      <w:r w:rsidRPr="00D306AE">
        <w:rPr>
          <w:lang w:val="pt-BR"/>
        </w:rPr>
        <w:t>Auntie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Anne's</w:t>
      </w:r>
      <w:proofErr w:type="spellEnd"/>
      <w:r w:rsidRPr="00D306AE">
        <w:rPr>
          <w:lang w:val="pt-BR"/>
        </w:rPr>
        <w:t xml:space="preserve"> (pretzels)</w:t>
      </w:r>
    </w:p>
    <w:p w14:paraId="28CCD1E5" w14:textId="77777777" w:rsidR="00506D76" w:rsidRPr="00D306AE" w:rsidRDefault="00506D76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Jantar </w:t>
      </w:r>
    </w:p>
    <w:p w14:paraId="549D0A64" w14:textId="77777777" w:rsidR="00506D76" w:rsidRPr="00D306AE" w:rsidRDefault="00506D76" w:rsidP="00D306AE">
      <w:pPr>
        <w:rPr>
          <w:lang w:val="pt-BR"/>
        </w:rPr>
      </w:pPr>
      <w:r>
        <w:t>🕕</w:t>
      </w:r>
      <w:r w:rsidRPr="00D306AE">
        <w:rPr>
          <w:lang w:val="pt-BR"/>
        </w:rPr>
        <w:t xml:space="preserve"> Disney Springs (18h00)</w:t>
      </w:r>
      <w:r w:rsidRPr="00D306AE">
        <w:rPr>
          <w:lang w:val="pt-BR"/>
        </w:rPr>
        <w:br/>
        <w:t>• Tempo Uber: ~10 min | Custo: US$ 10–15</w:t>
      </w:r>
      <w:r w:rsidRPr="00D306AE">
        <w:rPr>
          <w:lang w:val="pt-BR"/>
        </w:rPr>
        <w:br/>
      </w:r>
      <w:r w:rsidRPr="00D306AE">
        <w:rPr>
          <w:lang w:val="pt-BR"/>
        </w:rPr>
        <w:br/>
      </w:r>
      <w:r>
        <w:t>🎡</w:t>
      </w:r>
      <w:r w:rsidRPr="00D306AE">
        <w:rPr>
          <w:lang w:val="pt-BR"/>
        </w:rPr>
        <w:t xml:space="preserve"> Sugestão de passeio:</w:t>
      </w:r>
      <w:r w:rsidRPr="00D306AE">
        <w:rPr>
          <w:lang w:val="pt-BR"/>
        </w:rPr>
        <w:br/>
        <w:t xml:space="preserve">- World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Disney (</w:t>
      </w:r>
      <w:proofErr w:type="spellStart"/>
      <w:r w:rsidRPr="00D306AE">
        <w:rPr>
          <w:lang w:val="pt-BR"/>
        </w:rPr>
        <w:t>maiorloja</w:t>
      </w:r>
      <w:proofErr w:type="spellEnd"/>
      <w:r w:rsidRPr="00D306AE">
        <w:rPr>
          <w:lang w:val="pt-BR"/>
        </w:rPr>
        <w:t xml:space="preserve"> Disney do mundo)</w:t>
      </w:r>
      <w:r w:rsidRPr="00D306AE">
        <w:rPr>
          <w:lang w:val="pt-BR"/>
        </w:rPr>
        <w:br/>
        <w:t>- The Lego Store (interativo, ótimo para criança)</w:t>
      </w:r>
      <w:r w:rsidRPr="00D306AE">
        <w:rPr>
          <w:lang w:val="pt-BR"/>
        </w:rPr>
        <w:br/>
        <w:t xml:space="preserve">- Loja da </w:t>
      </w:r>
      <w:proofErr w:type="spellStart"/>
      <w:r w:rsidRPr="00D306AE">
        <w:rPr>
          <w:lang w:val="pt-BR"/>
        </w:rPr>
        <w:t>M&amp;M’s</w:t>
      </w:r>
      <w:proofErr w:type="spellEnd"/>
      <w:r w:rsidRPr="00D306AE">
        <w:rPr>
          <w:lang w:val="pt-BR"/>
        </w:rPr>
        <w:t>, loja de Star Wars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T-Rex</w:t>
      </w:r>
      <w:proofErr w:type="spellEnd"/>
      <w:r w:rsidRPr="00D306AE">
        <w:rPr>
          <w:lang w:val="pt-BR"/>
        </w:rPr>
        <w:t xml:space="preserve"> Café ou </w:t>
      </w:r>
      <w:proofErr w:type="spellStart"/>
      <w:r w:rsidRPr="00D306AE">
        <w:rPr>
          <w:lang w:val="pt-BR"/>
        </w:rPr>
        <w:t>Rainforest</w:t>
      </w:r>
      <w:proofErr w:type="spellEnd"/>
      <w:r w:rsidRPr="00D306AE">
        <w:rPr>
          <w:lang w:val="pt-BR"/>
        </w:rPr>
        <w:t xml:space="preserve"> Café (opcional – </w:t>
      </w:r>
      <w:proofErr w:type="spellStart"/>
      <w:r w:rsidRPr="00D306AE">
        <w:rPr>
          <w:lang w:val="pt-BR"/>
        </w:rPr>
        <w:t>jantartemático</w:t>
      </w:r>
      <w:proofErr w:type="spellEnd"/>
      <w:r w:rsidRPr="00D306AE">
        <w:rPr>
          <w:lang w:val="pt-BR"/>
        </w:rPr>
        <w:t>)</w:t>
      </w:r>
    </w:p>
    <w:p w14:paraId="27A4941E" w14:textId="77777777" w:rsidR="00506D76" w:rsidRPr="00D306AE" w:rsidRDefault="00506D76" w:rsidP="00D306AE">
      <w:pPr>
        <w:pStyle w:val="Ttulo2"/>
        <w:rPr>
          <w:lang w:val="pt-BR"/>
        </w:rPr>
      </w:pPr>
      <w:r>
        <w:t>🌙</w:t>
      </w:r>
      <w:r w:rsidRPr="00D306AE">
        <w:rPr>
          <w:lang w:val="pt-BR"/>
        </w:rPr>
        <w:t xml:space="preserve"> Noite</w:t>
      </w:r>
    </w:p>
    <w:p w14:paraId="6FD30B0D" w14:textId="77777777" w:rsidR="00506D76" w:rsidRPr="00D306AE" w:rsidRDefault="00506D76" w:rsidP="00D306AE">
      <w:pPr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Retornoao</w:t>
      </w:r>
      <w:proofErr w:type="spellEnd"/>
      <w:r w:rsidRPr="00D306AE">
        <w:rPr>
          <w:lang w:val="pt-BR"/>
        </w:rPr>
        <w:t xml:space="preserve"> hotel </w:t>
      </w:r>
      <w:proofErr w:type="spellStart"/>
      <w:r w:rsidRPr="00D306AE">
        <w:rPr>
          <w:lang w:val="pt-BR"/>
        </w:rPr>
        <w:t>apósjantar</w:t>
      </w:r>
      <w:proofErr w:type="spellEnd"/>
      <w:r w:rsidRPr="00D306AE">
        <w:rPr>
          <w:lang w:val="pt-BR"/>
        </w:rPr>
        <w:t xml:space="preserve"> e passeio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Organizarcompras</w:t>
      </w:r>
      <w:proofErr w:type="spellEnd"/>
      <w:r w:rsidRPr="00D306AE">
        <w:rPr>
          <w:lang w:val="pt-BR"/>
        </w:rPr>
        <w:t xml:space="preserve"> e </w:t>
      </w:r>
      <w:proofErr w:type="spellStart"/>
      <w:r w:rsidRPr="00D306AE">
        <w:rPr>
          <w:lang w:val="pt-BR"/>
        </w:rPr>
        <w:t>descansoleve</w:t>
      </w:r>
      <w:proofErr w:type="spellEnd"/>
    </w:p>
    <w:p w14:paraId="0E5BEEDB" w14:textId="77777777" w:rsidR="00542114" w:rsidRPr="00D306AE" w:rsidRDefault="00542114" w:rsidP="00542114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🎒</w:t>
      </w:r>
      <w:proofErr w:type="spellStart"/>
      <w:r w:rsidRPr="00D306AE">
        <w:rPr>
          <w:lang w:val="pt-BR"/>
        </w:rPr>
        <w:t>ItensEssenciais</w:t>
      </w:r>
      <w:proofErr w:type="spellEnd"/>
      <w:r w:rsidRPr="00D306AE">
        <w:rPr>
          <w:lang w:val="pt-BR"/>
        </w:rPr>
        <w:t xml:space="preserve"> para o outro dia</w:t>
      </w:r>
    </w:p>
    <w:p w14:paraId="77E70838" w14:textId="77777777" w:rsidR="00542114" w:rsidRDefault="00542114" w:rsidP="00542114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 xml:space="preserve">- Capa de </w:t>
      </w:r>
      <w:proofErr w:type="spellStart"/>
      <w:r w:rsidRPr="00D306AE">
        <w:rPr>
          <w:lang w:val="pt-BR"/>
        </w:rPr>
        <w:t>chuvaleveou</w:t>
      </w:r>
      <w:proofErr w:type="spellEnd"/>
      <w:r w:rsidRPr="00D306AE">
        <w:rPr>
          <w:lang w:val="pt-BR"/>
        </w:rPr>
        <w:t xml:space="preserve"> poncho</w:t>
      </w:r>
      <w:r w:rsidRPr="00D306AE">
        <w:rPr>
          <w:lang w:val="pt-BR"/>
        </w:rPr>
        <w:br/>
        <w:t>- Roupas leves + 1 troca para criança</w:t>
      </w:r>
      <w:r w:rsidRPr="00D306AE">
        <w:rPr>
          <w:lang w:val="pt-BR"/>
        </w:rPr>
        <w:br/>
        <w:t>- Mochila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e carregador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>- Dinheiro/cartão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MagicBand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ouingressofísico</w:t>
      </w:r>
      <w:proofErr w:type="spellEnd"/>
    </w:p>
    <w:p w14:paraId="57059C09" w14:textId="3A8BB548" w:rsidR="005D453F" w:rsidRPr="00D306AE" w:rsidRDefault="005D453F" w:rsidP="005D453F">
      <w:pPr>
        <w:pStyle w:val="Ttulo1"/>
        <w:rPr>
          <w:lang w:val="pt-BR"/>
        </w:rPr>
      </w:pPr>
      <w:r>
        <w:t>📅</w:t>
      </w:r>
      <w:r w:rsidRPr="00D306AE">
        <w:rPr>
          <w:lang w:val="pt-BR"/>
        </w:rPr>
        <w:t xml:space="preserve"> Dia 1</w:t>
      </w:r>
      <w:r>
        <w:rPr>
          <w:lang w:val="pt-BR"/>
        </w:rPr>
        <w:t>9</w:t>
      </w:r>
      <w:r w:rsidRPr="00D306AE">
        <w:rPr>
          <w:lang w:val="pt-BR"/>
        </w:rPr>
        <w:t xml:space="preserve">/out – EPCOT </w:t>
      </w:r>
    </w:p>
    <w:p w14:paraId="0D3FE21C" w14:textId="77777777" w:rsidR="005D453F" w:rsidRPr="00D306AE" w:rsidRDefault="005D453F" w:rsidP="005D453F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66D20F4E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>- Tecnologia + Cultura Mundial</w:t>
      </w:r>
      <w:r w:rsidRPr="00D306AE">
        <w:rPr>
          <w:lang w:val="pt-BR"/>
        </w:rPr>
        <w:br/>
        <w:t xml:space="preserve">- Atrações com </w:t>
      </w:r>
      <w:proofErr w:type="spellStart"/>
      <w:r w:rsidRPr="00D306AE">
        <w:rPr>
          <w:lang w:val="pt-BR"/>
        </w:rPr>
        <w:t>Lightning</w:t>
      </w:r>
      <w:proofErr w:type="spellEnd"/>
      <w:r w:rsidRPr="00D306AE">
        <w:rPr>
          <w:lang w:val="pt-BR"/>
        </w:rPr>
        <w:t xml:space="preserve"> Lane (somente Ratatouille)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Evitarfilas</w:t>
      </w:r>
      <w:proofErr w:type="spellEnd"/>
      <w:r w:rsidRPr="00D306AE">
        <w:rPr>
          <w:lang w:val="pt-BR"/>
        </w:rPr>
        <w:t xml:space="preserve"> longas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Diversãosegura</w:t>
      </w:r>
      <w:proofErr w:type="spellEnd"/>
      <w:r w:rsidRPr="00D306AE">
        <w:rPr>
          <w:lang w:val="pt-BR"/>
        </w:rPr>
        <w:t xml:space="preserve"> para criança de 7 anos (1,22m)</w:t>
      </w:r>
      <w:r w:rsidRPr="00D306AE">
        <w:rPr>
          <w:lang w:val="pt-BR"/>
        </w:rPr>
        <w:br/>
        <w:t>- Organização total</w:t>
      </w:r>
    </w:p>
    <w:p w14:paraId="23A219F3" w14:textId="77777777" w:rsidR="005D453F" w:rsidRPr="00D306AE" w:rsidRDefault="005D453F" w:rsidP="005D453F">
      <w:pPr>
        <w:pStyle w:val="Ttulo2"/>
        <w:rPr>
          <w:lang w:val="pt-BR"/>
        </w:rPr>
      </w:pPr>
      <w:r w:rsidRPr="00D306AE">
        <w:rPr>
          <w:lang w:val="pt-BR"/>
        </w:rPr>
        <w:t>⚡ Compra de Fast-</w:t>
      </w:r>
      <w:proofErr w:type="spellStart"/>
      <w:r w:rsidRPr="00D306AE">
        <w:rPr>
          <w:lang w:val="pt-BR"/>
        </w:rPr>
        <w:t>Pass</w:t>
      </w:r>
      <w:proofErr w:type="spellEnd"/>
    </w:p>
    <w:p w14:paraId="1CCA475C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>• LL Individual: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Remy’s</w:t>
      </w:r>
      <w:proofErr w:type="spellEnd"/>
      <w:r w:rsidRPr="00D306AE">
        <w:rPr>
          <w:lang w:val="pt-BR"/>
        </w:rPr>
        <w:t xml:space="preserve"> Ratatouille Adventure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• LL </w:t>
      </w:r>
      <w:proofErr w:type="spellStart"/>
      <w:r w:rsidRPr="00D306AE">
        <w:rPr>
          <w:lang w:val="pt-BR"/>
        </w:rPr>
        <w:t>Multi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Pass</w:t>
      </w:r>
      <w:proofErr w:type="spellEnd"/>
      <w:r w:rsidRPr="00D306AE">
        <w:rPr>
          <w:lang w:val="pt-BR"/>
        </w:rPr>
        <w:t>: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Nenhumanestedia</w:t>
      </w:r>
      <w:proofErr w:type="spellEnd"/>
    </w:p>
    <w:p w14:paraId="17206439" w14:textId="77777777" w:rsidR="005D453F" w:rsidRPr="00D306AE" w:rsidRDefault="005D453F" w:rsidP="005D453F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Ida</w:t>
      </w:r>
    </w:p>
    <w:p w14:paraId="50B1A357" w14:textId="77777777" w:rsidR="005D453F" w:rsidRDefault="005D453F" w:rsidP="005D453F">
      <w:r>
        <w:t xml:space="preserve">1. </w:t>
      </w:r>
      <w:proofErr w:type="spellStart"/>
      <w:r>
        <w:t>Saída</w:t>
      </w:r>
      <w:proofErr w:type="spellEnd"/>
      <w:r>
        <w:t xml:space="preserve"> do hotel Rosen Inn International</w:t>
      </w:r>
      <w:r>
        <w:br/>
        <w:t>1️</w:t>
      </w:r>
      <w:r>
        <w:rPr>
          <w:rFonts w:ascii="Segoe UI Symbol" w:hAnsi="Segoe UI Symbol" w:cs="Segoe UI Symbol"/>
        </w:rPr>
        <w:t>⃣</w:t>
      </w:r>
      <w:proofErr w:type="spellStart"/>
      <w:r>
        <w:t>Saída</w:t>
      </w:r>
      <w:proofErr w:type="spellEnd"/>
      <w:r>
        <w:t xml:space="preserve"> do hotel Rosen Inn International:</w:t>
      </w:r>
    </w:p>
    <w:p w14:paraId="49D42921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Endereço: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Orlando, FL 32819</w:t>
      </w:r>
    </w:p>
    <w:p w14:paraId="6B3ABFBC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Horário de saída: 06:20h (para </w:t>
      </w:r>
      <w:proofErr w:type="spellStart"/>
      <w:r w:rsidRPr="00D306AE">
        <w:rPr>
          <w:lang w:val="pt-BR"/>
        </w:rPr>
        <w:t>chegarna</w:t>
      </w:r>
      <w:proofErr w:type="spellEnd"/>
      <w:r w:rsidRPr="00D306AE">
        <w:rPr>
          <w:lang w:val="pt-BR"/>
        </w:rPr>
        <w:t xml:space="preserve"> entrada até 07:00h)</w:t>
      </w:r>
    </w:p>
    <w:p w14:paraId="47DA8CF4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>• Solicitar Uber com destino: "EPCOT Entrance"</w:t>
      </w:r>
    </w:p>
    <w:p w14:paraId="265E37A5" w14:textId="77777777" w:rsidR="005D453F" w:rsidRDefault="005D453F" w:rsidP="005D453F">
      <w:r>
        <w:t>2️</w:t>
      </w:r>
      <w:r>
        <w:rPr>
          <w:rFonts w:ascii="Segoe UI Symbol" w:hAnsi="Segoe UI Symbol" w:cs="Segoe UI Symbol"/>
        </w:rPr>
        <w:t>⃣</w:t>
      </w:r>
      <w:r>
        <w:t xml:space="preserve"> Ponto de </w:t>
      </w:r>
      <w:proofErr w:type="spellStart"/>
      <w:r>
        <w:t>partida</w:t>
      </w:r>
      <w:proofErr w:type="spellEnd"/>
      <w:r>
        <w:t>:</w:t>
      </w:r>
    </w:p>
    <w:p w14:paraId="078987F7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Embarquena</w:t>
      </w:r>
      <w:proofErr w:type="spellEnd"/>
      <w:r w:rsidRPr="00D306AE">
        <w:rPr>
          <w:lang w:val="pt-BR"/>
        </w:rPr>
        <w:t xml:space="preserve"> entrada principal do hotel (Rua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Drive)</w:t>
      </w:r>
    </w:p>
    <w:p w14:paraId="4231CC19" w14:textId="77777777" w:rsidR="005D453F" w:rsidRDefault="005D453F" w:rsidP="005D453F">
      <w:r>
        <w:t>3️</w:t>
      </w:r>
      <w:r>
        <w:rPr>
          <w:rFonts w:ascii="Segoe UI Symbol" w:hAnsi="Segoe UI Symbol" w:cs="Segoe UI Symbol"/>
        </w:rPr>
        <w:t>⃣</w:t>
      </w:r>
      <w:r>
        <w:t xml:space="preserve"> Destino – EPCOT Entrance:</w:t>
      </w:r>
    </w:p>
    <w:p w14:paraId="0B6FABDC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Entrada principal do EPCOT </w:t>
      </w:r>
      <w:proofErr w:type="spellStart"/>
      <w:r w:rsidRPr="00D306AE">
        <w:rPr>
          <w:lang w:val="pt-BR"/>
        </w:rPr>
        <w:t>apóspassar</w:t>
      </w:r>
      <w:proofErr w:type="spellEnd"/>
      <w:r w:rsidRPr="00D306AE">
        <w:rPr>
          <w:lang w:val="pt-BR"/>
        </w:rPr>
        <w:t xml:space="preserve"> pela segurança</w:t>
      </w:r>
    </w:p>
    <w:p w14:paraId="5620C30E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Uber </w:t>
      </w:r>
      <w:proofErr w:type="spellStart"/>
      <w:r w:rsidRPr="00D306AE">
        <w:rPr>
          <w:lang w:val="pt-BR"/>
        </w:rPr>
        <w:t>deixaránaárea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Guest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Drop</w:t>
      </w:r>
      <w:proofErr w:type="spellEnd"/>
      <w:r w:rsidRPr="00D306AE">
        <w:rPr>
          <w:lang w:val="pt-BR"/>
        </w:rPr>
        <w:t>-Off próxima à entrada</w:t>
      </w:r>
    </w:p>
    <w:p w14:paraId="41E7C967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>4</w:t>
      </w:r>
      <w:r>
        <w:t>️</w:t>
      </w:r>
      <w:r w:rsidRPr="00D306AE">
        <w:rPr>
          <w:rFonts w:ascii="Segoe UI Symbol" w:hAnsi="Segoe UI Symbol" w:cs="Segoe UI Symbol"/>
          <w:lang w:val="pt-BR"/>
        </w:rPr>
        <w:t>⃣</w:t>
      </w:r>
      <w:r w:rsidRPr="00D306AE">
        <w:rPr>
          <w:lang w:val="pt-BR"/>
        </w:rPr>
        <w:t xml:space="preserve"> Ponto de encontro para retorno:</w:t>
      </w:r>
    </w:p>
    <w:p w14:paraId="74263BAC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Após o show noturno, </w:t>
      </w:r>
      <w:proofErr w:type="spellStart"/>
      <w:r w:rsidRPr="00D306AE">
        <w:rPr>
          <w:lang w:val="pt-BR"/>
        </w:rPr>
        <w:t>caminharaté</w:t>
      </w:r>
      <w:proofErr w:type="spellEnd"/>
      <w:r w:rsidRPr="00D306AE">
        <w:rPr>
          <w:lang w:val="pt-BR"/>
        </w:rPr>
        <w:t xml:space="preserve"> a saída</w:t>
      </w:r>
    </w:p>
    <w:p w14:paraId="79CC2BB8" w14:textId="77777777" w:rsidR="005D453F" w:rsidRDefault="005D453F" w:rsidP="005D453F">
      <w:pPr>
        <w:pStyle w:val="Commarcadores"/>
      </w:pPr>
      <w:r>
        <w:t xml:space="preserve">• Siga as </w:t>
      </w:r>
      <w:proofErr w:type="spellStart"/>
      <w:r>
        <w:t>placas</w:t>
      </w:r>
      <w:proofErr w:type="spellEnd"/>
      <w:r>
        <w:t xml:space="preserve"> "Rideshare / Uber / Lyft"</w:t>
      </w:r>
    </w:p>
    <w:p w14:paraId="28B623F6" w14:textId="77777777" w:rsidR="005D453F" w:rsidRDefault="005D453F" w:rsidP="005D453F">
      <w:pPr>
        <w:pStyle w:val="Commarcadores"/>
      </w:pPr>
      <w:r>
        <w:t xml:space="preserve">• </w:t>
      </w:r>
      <w:proofErr w:type="spellStart"/>
      <w:r>
        <w:t>Solicitar</w:t>
      </w:r>
      <w:proofErr w:type="spellEnd"/>
      <w:r>
        <w:t xml:space="preserve"> Uber </w:t>
      </w:r>
      <w:proofErr w:type="gramStart"/>
      <w:r>
        <w:t>para Rosen Inn</w:t>
      </w:r>
      <w:proofErr w:type="gramEnd"/>
      <w:r>
        <w:t xml:space="preserve"> International</w:t>
      </w:r>
    </w:p>
    <w:p w14:paraId="6E8E606B" w14:textId="77777777" w:rsidR="005D453F" w:rsidRDefault="005D453F" w:rsidP="005D453F">
      <w:r>
        <w:rPr>
          <w:rFonts w:ascii="Segoe UI Emoji" w:hAnsi="Segoe UI Emoji" w:cs="Segoe UI Emoji"/>
        </w:rPr>
        <w:t>🌞</w:t>
      </w:r>
      <w:proofErr w:type="spellStart"/>
      <w:r>
        <w:t>Manhã</w:t>
      </w:r>
      <w:proofErr w:type="spellEnd"/>
    </w:p>
    <w:p w14:paraId="6715D0B8" w14:textId="77777777" w:rsidR="005D453F" w:rsidRPr="00D306AE" w:rsidRDefault="005D453F" w:rsidP="005D453F">
      <w:pPr>
        <w:rPr>
          <w:lang w:val="pt-BR"/>
        </w:rPr>
      </w:pPr>
      <w:r>
        <w:rPr>
          <w:rFonts w:ascii="Segoe UI Emoji" w:hAnsi="Segoe UI Emoji" w:cs="Segoe UI Emoji"/>
        </w:rPr>
        <w:t>🔵</w:t>
      </w:r>
      <w:r w:rsidRPr="00D306AE">
        <w:rPr>
          <w:lang w:val="pt-BR"/>
        </w:rPr>
        <w:t xml:space="preserve"> Future World</w:t>
      </w:r>
      <w:r w:rsidRPr="00D306AE">
        <w:rPr>
          <w:lang w:val="pt-BR"/>
        </w:rPr>
        <w:br/>
        <w:t xml:space="preserve">08:10 – </w:t>
      </w:r>
      <w:proofErr w:type="spellStart"/>
      <w:r w:rsidRPr="00D306AE">
        <w:rPr>
          <w:lang w:val="pt-BR"/>
        </w:rPr>
        <w:t>Spaceship</w:t>
      </w:r>
      <w:proofErr w:type="spellEnd"/>
      <w:r w:rsidRPr="00D306AE">
        <w:rPr>
          <w:lang w:val="pt-BR"/>
        </w:rPr>
        <w:t xml:space="preserve"> Earth</w:t>
      </w:r>
      <w:r w:rsidRPr="00D306AE">
        <w:rPr>
          <w:lang w:val="pt-BR"/>
        </w:rPr>
        <w:br/>
        <w:t xml:space="preserve">Tipo: Passeio pela </w:t>
      </w:r>
      <w:proofErr w:type="spellStart"/>
      <w:r w:rsidRPr="00D306AE">
        <w:rPr>
          <w:lang w:val="pt-BR"/>
        </w:rPr>
        <w:t>históriahumana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Família</w:t>
      </w:r>
      <w:r w:rsidRPr="00D306AE">
        <w:rPr>
          <w:lang w:val="pt-BR"/>
        </w:rPr>
        <w:br/>
        <w:t>Tempo de fila aceitável: até 25 min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08:45 – The Seas </w:t>
      </w:r>
      <w:proofErr w:type="spellStart"/>
      <w:r w:rsidRPr="00D306AE">
        <w:rPr>
          <w:lang w:val="pt-BR"/>
        </w:rPr>
        <w:t>with</w:t>
      </w:r>
      <w:proofErr w:type="spellEnd"/>
      <w:r w:rsidRPr="00D306AE">
        <w:rPr>
          <w:lang w:val="pt-BR"/>
        </w:rPr>
        <w:t xml:space="preserve"> Nemo &amp; Friends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Carrinhosubaquáticodivertido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20 min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09:15 – </w:t>
      </w:r>
      <w:proofErr w:type="spellStart"/>
      <w:r w:rsidRPr="00D306AE">
        <w:rPr>
          <w:lang w:val="pt-BR"/>
        </w:rPr>
        <w:t>Turtle</w:t>
      </w:r>
      <w:proofErr w:type="spellEnd"/>
      <w:r w:rsidRPr="00D306AE">
        <w:rPr>
          <w:lang w:val="pt-BR"/>
        </w:rPr>
        <w:t xml:space="preserve"> Talk </w:t>
      </w:r>
      <w:proofErr w:type="spellStart"/>
      <w:r w:rsidRPr="00D306AE">
        <w:rPr>
          <w:lang w:val="pt-BR"/>
        </w:rPr>
        <w:t>with</w:t>
      </w:r>
      <w:proofErr w:type="spellEnd"/>
      <w:r w:rsidRPr="00D306AE">
        <w:rPr>
          <w:lang w:val="pt-BR"/>
        </w:rPr>
        <w:t xml:space="preserve"> Crush</w:t>
      </w:r>
      <w:r w:rsidRPr="00D306AE">
        <w:rPr>
          <w:lang w:val="pt-BR"/>
        </w:rPr>
        <w:br/>
        <w:t>Tipo: Show interativo com a tartaruga Crush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fila: Pequena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09:45 – Living </w:t>
      </w:r>
      <w:proofErr w:type="spellStart"/>
      <w:r w:rsidRPr="00D306AE">
        <w:rPr>
          <w:lang w:val="pt-BR"/>
        </w:rPr>
        <w:t>with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Land</w:t>
      </w:r>
      <w:r w:rsidRPr="00D306AE">
        <w:rPr>
          <w:lang w:val="pt-BR"/>
        </w:rPr>
        <w:br/>
        <w:t xml:space="preserve">Tipo: Passeio de </w:t>
      </w:r>
      <w:proofErr w:type="spellStart"/>
      <w:r w:rsidRPr="00D306AE">
        <w:rPr>
          <w:lang w:val="pt-BR"/>
        </w:rPr>
        <w:t>barcoeducativo</w:t>
      </w:r>
      <w:proofErr w:type="spellEnd"/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Família</w:t>
      </w:r>
      <w:r w:rsidRPr="00D306AE">
        <w:rPr>
          <w:lang w:val="pt-BR"/>
        </w:rPr>
        <w:br/>
        <w:t>Tempo de fila aceitável: até 20 min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10:15 – </w:t>
      </w:r>
      <w:proofErr w:type="spellStart"/>
      <w:r w:rsidRPr="00D306AE">
        <w:rPr>
          <w:lang w:val="pt-BR"/>
        </w:rPr>
        <w:t>Soarin</w:t>
      </w:r>
      <w:proofErr w:type="spellEnd"/>
      <w:r w:rsidRPr="00D306AE">
        <w:rPr>
          <w:lang w:val="pt-BR"/>
        </w:rPr>
        <w:t xml:space="preserve">’ Around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World</w:t>
      </w:r>
      <w:r w:rsidRPr="00D306AE">
        <w:rPr>
          <w:lang w:val="pt-BR"/>
        </w:rPr>
        <w:br/>
        <w:t>Tipo: Simulador de voo suave</w:t>
      </w:r>
      <w:r w:rsidRPr="00D306AE">
        <w:rPr>
          <w:lang w:val="pt-BR"/>
        </w:rPr>
        <w:br/>
        <w:t>Intensidade: Leve/Moderada</w:t>
      </w:r>
      <w:r w:rsidRPr="00D306AE">
        <w:rPr>
          <w:lang w:val="pt-BR"/>
        </w:rPr>
        <w:br/>
        <w:t>Altura mínima: 102 cm</w:t>
      </w:r>
      <w:r w:rsidRPr="00D306AE">
        <w:rPr>
          <w:lang w:val="pt-BR"/>
        </w:rPr>
        <w:br/>
        <w:t>Recomendado para: Família</w:t>
      </w:r>
      <w:r w:rsidRPr="00D306AE">
        <w:rPr>
          <w:lang w:val="pt-BR"/>
        </w:rPr>
        <w:br/>
        <w:t>Tempo de fila aceitável: até 30 min</w:t>
      </w:r>
    </w:p>
    <w:p w14:paraId="4AF519C1" w14:textId="77777777" w:rsidR="005D453F" w:rsidRPr="00D306AE" w:rsidRDefault="005D453F" w:rsidP="005D453F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37E9E512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11:30 – Sunshine </w:t>
      </w:r>
      <w:proofErr w:type="spellStart"/>
      <w:r w:rsidRPr="00D306AE">
        <w:rPr>
          <w:lang w:val="pt-BR"/>
        </w:rPr>
        <w:t>Seasons</w:t>
      </w:r>
      <w:proofErr w:type="spellEnd"/>
      <w:r w:rsidRPr="00D306AE">
        <w:rPr>
          <w:lang w:val="pt-BR"/>
        </w:rPr>
        <w:t xml:space="preserve"> (dentro do The Land)</w:t>
      </w:r>
      <w:r w:rsidRPr="00D306AE">
        <w:rPr>
          <w:lang w:val="pt-BR"/>
        </w:rPr>
        <w:br/>
        <w:t>Tipo: Comida rápida e variada</w:t>
      </w:r>
      <w:r w:rsidRPr="00D306AE">
        <w:rPr>
          <w:lang w:val="pt-BR"/>
        </w:rPr>
        <w:br/>
        <w:t>Ambiente: Ar-condicionado</w:t>
      </w:r>
      <w:r w:rsidRPr="00D306AE">
        <w:rPr>
          <w:lang w:val="pt-BR"/>
        </w:rPr>
        <w:br/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US$ 15–20</w:t>
      </w:r>
    </w:p>
    <w:p w14:paraId="2305A2DB" w14:textId="77777777" w:rsidR="005D453F" w:rsidRPr="00D306AE" w:rsidRDefault="005D453F" w:rsidP="005D453F">
      <w:pPr>
        <w:pStyle w:val="Ttulo2"/>
        <w:rPr>
          <w:lang w:val="pt-BR"/>
        </w:rPr>
      </w:pPr>
      <w:r>
        <w:t>🌇</w:t>
      </w:r>
      <w:r w:rsidRPr="00D306AE">
        <w:rPr>
          <w:lang w:val="pt-BR"/>
        </w:rPr>
        <w:t xml:space="preserve"> Tarde</w:t>
      </w:r>
    </w:p>
    <w:p w14:paraId="2A4571B1" w14:textId="77777777" w:rsidR="005D453F" w:rsidRPr="00D306AE" w:rsidRDefault="005D453F" w:rsidP="005D453F">
      <w:pPr>
        <w:rPr>
          <w:lang w:val="pt-BR"/>
        </w:rPr>
      </w:pPr>
      <w:r>
        <w:t>🌍</w:t>
      </w:r>
      <w:r w:rsidRPr="00D306AE">
        <w:rPr>
          <w:lang w:val="pt-BR"/>
        </w:rPr>
        <w:t xml:space="preserve"> World </w:t>
      </w:r>
      <w:proofErr w:type="spellStart"/>
      <w:r w:rsidRPr="00D306AE">
        <w:rPr>
          <w:lang w:val="pt-BR"/>
        </w:rPr>
        <w:t>Showcase</w:t>
      </w:r>
      <w:proofErr w:type="spellEnd"/>
      <w:r w:rsidRPr="00D306AE">
        <w:rPr>
          <w:lang w:val="pt-BR"/>
        </w:rPr>
        <w:t xml:space="preserve"> – Rota Lógica (</w:t>
      </w:r>
      <w:proofErr w:type="spellStart"/>
      <w:r w:rsidRPr="00D306AE">
        <w:rPr>
          <w:lang w:val="pt-BR"/>
        </w:rPr>
        <w:t>ladoesquerdoaté</w:t>
      </w:r>
      <w:proofErr w:type="spellEnd"/>
      <w:r w:rsidRPr="00D306AE">
        <w:rPr>
          <w:lang w:val="pt-BR"/>
        </w:rPr>
        <w:t xml:space="preserve"> o México)</w:t>
      </w:r>
      <w:r w:rsidRPr="00D306AE">
        <w:rPr>
          <w:lang w:val="pt-BR"/>
        </w:rPr>
        <w:br/>
        <w:t xml:space="preserve">12:30 – Frozen Ever </w:t>
      </w:r>
      <w:proofErr w:type="spellStart"/>
      <w:r w:rsidRPr="00D306AE">
        <w:rPr>
          <w:lang w:val="pt-BR"/>
        </w:rPr>
        <w:t>After</w:t>
      </w:r>
      <w:proofErr w:type="spellEnd"/>
      <w:r w:rsidRPr="00D306AE">
        <w:rPr>
          <w:lang w:val="pt-BR"/>
        </w:rPr>
        <w:t xml:space="preserve"> (Noruega)</w:t>
      </w:r>
      <w:r w:rsidRPr="00D306AE">
        <w:rPr>
          <w:lang w:val="pt-BR"/>
        </w:rPr>
        <w:br/>
        <w:t>Tipo: Barquinho musical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40 min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13:00 – </w:t>
      </w:r>
      <w:proofErr w:type="spellStart"/>
      <w:r w:rsidRPr="00D306AE">
        <w:rPr>
          <w:lang w:val="pt-BR"/>
        </w:rPr>
        <w:t>Passeiopelospavilhões</w:t>
      </w:r>
      <w:proofErr w:type="spellEnd"/>
      <w:r w:rsidRPr="00D306AE">
        <w:rPr>
          <w:lang w:val="pt-BR"/>
        </w:rPr>
        <w:t>: China → Alemanha → Japão</w:t>
      </w:r>
      <w:r w:rsidRPr="00D306AE">
        <w:rPr>
          <w:lang w:val="pt-BR"/>
        </w:rPr>
        <w:br/>
        <w:t>Atividades: Arquitetura, fotos e lojas com snacks e brinquedos</w:t>
      </w:r>
      <w:r w:rsidRPr="00D306AE">
        <w:rPr>
          <w:lang w:val="pt-BR"/>
        </w:rPr>
        <w:br/>
      </w:r>
      <w:r w:rsidRPr="00D306AE">
        <w:rPr>
          <w:lang w:val="pt-BR"/>
        </w:rPr>
        <w:br/>
        <w:t>14:30 – The American Adventure</w:t>
      </w:r>
      <w:r w:rsidRPr="00D306AE">
        <w:rPr>
          <w:lang w:val="pt-BR"/>
        </w:rPr>
        <w:br/>
        <w:t>Tipo: Show climatizado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Duração: ~20 min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15:00 – </w:t>
      </w:r>
      <w:proofErr w:type="spellStart"/>
      <w:r w:rsidRPr="00D306AE">
        <w:rPr>
          <w:lang w:val="pt-BR"/>
        </w:rPr>
        <w:t>Gran</w:t>
      </w:r>
      <w:proofErr w:type="spellEnd"/>
      <w:r w:rsidRPr="00D306AE">
        <w:rPr>
          <w:lang w:val="pt-BR"/>
        </w:rPr>
        <w:t xml:space="preserve"> Fiesta Tour (México)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Barquinholeve</w:t>
      </w:r>
      <w:proofErr w:type="spellEnd"/>
      <w:r w:rsidRPr="00D306AE">
        <w:rPr>
          <w:lang w:val="pt-BR"/>
        </w:rPr>
        <w:t xml:space="preserve"> e divertido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de fila aceitável: até 20 min</w:t>
      </w:r>
      <w:r w:rsidRPr="00D306AE">
        <w:rPr>
          <w:lang w:val="pt-BR"/>
        </w:rPr>
        <w:br/>
      </w:r>
      <w:r w:rsidRPr="00D306AE">
        <w:rPr>
          <w:lang w:val="pt-BR"/>
        </w:rPr>
        <w:br/>
        <w:t xml:space="preserve">15:30 – </w:t>
      </w:r>
      <w:proofErr w:type="spellStart"/>
      <w:r w:rsidRPr="00D306AE">
        <w:rPr>
          <w:lang w:val="pt-BR"/>
        </w:rPr>
        <w:t>Remy’s</w:t>
      </w:r>
      <w:proofErr w:type="spellEnd"/>
      <w:r w:rsidRPr="00D306AE">
        <w:rPr>
          <w:lang w:val="pt-BR"/>
        </w:rPr>
        <w:t xml:space="preserve"> Ratatouille Adventure (França) (LL Individual)</w:t>
      </w:r>
      <w:r w:rsidRPr="00D306AE">
        <w:rPr>
          <w:lang w:val="pt-BR"/>
        </w:rPr>
        <w:br/>
        <w:t xml:space="preserve">Tipo: </w:t>
      </w:r>
      <w:proofErr w:type="spellStart"/>
      <w:r w:rsidRPr="00D306AE">
        <w:rPr>
          <w:lang w:val="pt-BR"/>
        </w:rPr>
        <w:t>Dark</w:t>
      </w:r>
      <w:proofErr w:type="spellEnd"/>
      <w:r w:rsidRPr="00D306AE">
        <w:rPr>
          <w:lang w:val="pt-BR"/>
        </w:rPr>
        <w:t xml:space="preserve"> ride 3D divertida</w:t>
      </w:r>
      <w:r w:rsidRPr="00D306AE">
        <w:rPr>
          <w:lang w:val="pt-BR"/>
        </w:rPr>
        <w:br/>
        <w:t>Intensidade: Leve</w:t>
      </w:r>
      <w:r w:rsidRPr="00D306AE">
        <w:rPr>
          <w:lang w:val="pt-BR"/>
        </w:rPr>
        <w:br/>
        <w:t>Altura mínima: Nenhuma</w:t>
      </w:r>
      <w:r w:rsidRPr="00D306AE">
        <w:rPr>
          <w:lang w:val="pt-BR"/>
        </w:rPr>
        <w:br/>
        <w:t>Recomendado para: Criança/Família</w:t>
      </w:r>
      <w:r w:rsidRPr="00D306AE">
        <w:rPr>
          <w:lang w:val="pt-BR"/>
        </w:rPr>
        <w:br/>
        <w:t>Tempo com LL: ~10 min</w:t>
      </w:r>
    </w:p>
    <w:p w14:paraId="45276DBD" w14:textId="77777777" w:rsidR="005D453F" w:rsidRPr="00D306AE" w:rsidRDefault="005D453F" w:rsidP="005D453F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Jantar</w:t>
      </w:r>
    </w:p>
    <w:p w14:paraId="14A9CEB8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>17:00 – Jantar leve</w:t>
      </w:r>
      <w:r w:rsidRPr="00D306AE">
        <w:rPr>
          <w:lang w:val="pt-BR"/>
        </w:rPr>
        <w:br/>
        <w:t xml:space="preserve">Opção 1: Sunshine </w:t>
      </w:r>
      <w:proofErr w:type="spellStart"/>
      <w:r w:rsidRPr="00D306AE">
        <w:rPr>
          <w:lang w:val="pt-BR"/>
        </w:rPr>
        <w:t>Seasons</w:t>
      </w:r>
      <w:proofErr w:type="spellEnd"/>
      <w:r w:rsidRPr="00D306AE">
        <w:rPr>
          <w:lang w:val="pt-BR"/>
        </w:rPr>
        <w:br/>
        <w:t>Opção 2: Comida rápida no Pavilhão do México</w:t>
      </w:r>
    </w:p>
    <w:p w14:paraId="516C2144" w14:textId="77777777" w:rsidR="005D453F" w:rsidRPr="00D306AE" w:rsidRDefault="005D453F" w:rsidP="005D453F">
      <w:pPr>
        <w:pStyle w:val="Ttulo2"/>
        <w:rPr>
          <w:lang w:val="pt-BR"/>
        </w:rPr>
      </w:pPr>
      <w:r>
        <w:t>🌙</w:t>
      </w:r>
      <w:r w:rsidRPr="00D306AE">
        <w:rPr>
          <w:lang w:val="pt-BR"/>
        </w:rPr>
        <w:t xml:space="preserve"> Noite</w:t>
      </w:r>
    </w:p>
    <w:p w14:paraId="3C44FEED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 xml:space="preserve">19:00 – Posicionar-se para o show </w:t>
      </w:r>
      <w:proofErr w:type="spellStart"/>
      <w:r w:rsidRPr="00D306AE">
        <w:rPr>
          <w:lang w:val="pt-BR"/>
        </w:rPr>
        <w:t>Luminous</w:t>
      </w:r>
      <w:proofErr w:type="spellEnd"/>
      <w:r w:rsidRPr="00D306AE">
        <w:rPr>
          <w:lang w:val="pt-BR"/>
        </w:rPr>
        <w:t xml:space="preserve">: The Symphony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Us</w:t>
      </w:r>
      <w:r w:rsidRPr="00D306AE">
        <w:rPr>
          <w:lang w:val="pt-BR"/>
        </w:rPr>
        <w:br/>
        <w:t>Melhor local: Entre o México e o Canadá</w:t>
      </w:r>
      <w:r w:rsidRPr="00D306AE">
        <w:rPr>
          <w:lang w:val="pt-BR"/>
        </w:rPr>
        <w:br/>
        <w:t>Dica: Levar snacks e sentar com calma</w:t>
      </w:r>
      <w:r w:rsidRPr="00D306AE">
        <w:rPr>
          <w:lang w:val="pt-BR"/>
        </w:rPr>
        <w:br/>
      </w:r>
      <w:r w:rsidRPr="00D306AE">
        <w:rPr>
          <w:lang w:val="pt-BR"/>
        </w:rPr>
        <w:br/>
        <w:t>20:00 – Início do show</w:t>
      </w:r>
      <w:r w:rsidRPr="00D306AE">
        <w:rPr>
          <w:lang w:val="pt-BR"/>
        </w:rPr>
        <w:br/>
        <w:t>Duração: ~20 min</w:t>
      </w:r>
      <w:r w:rsidRPr="00D306AE">
        <w:rPr>
          <w:lang w:val="pt-BR"/>
        </w:rPr>
        <w:br/>
        <w:t xml:space="preserve">Espetáculo de luzes, fontes e </w:t>
      </w:r>
      <w:proofErr w:type="spellStart"/>
      <w:r w:rsidRPr="00D306AE">
        <w:rPr>
          <w:lang w:val="pt-BR"/>
        </w:rPr>
        <w:t>fogossobre</w:t>
      </w:r>
      <w:proofErr w:type="spellEnd"/>
      <w:r w:rsidRPr="00D306AE">
        <w:rPr>
          <w:lang w:val="pt-BR"/>
        </w:rPr>
        <w:t xml:space="preserve"> o lago</w:t>
      </w:r>
    </w:p>
    <w:p w14:paraId="3DF4A00A" w14:textId="77777777" w:rsidR="005D453F" w:rsidRPr="00D306AE" w:rsidRDefault="005D453F" w:rsidP="005D453F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Transporte Volta</w:t>
      </w:r>
    </w:p>
    <w:p w14:paraId="6CAC8695" w14:textId="77777777" w:rsidR="005D453F" w:rsidRPr="00D306AE" w:rsidRDefault="005D453F" w:rsidP="005D453F">
      <w:pPr>
        <w:rPr>
          <w:lang w:val="pt-BR"/>
        </w:rPr>
      </w:pPr>
      <w:r w:rsidRPr="00D306AE">
        <w:rPr>
          <w:lang w:val="pt-BR"/>
        </w:rPr>
        <w:t>1</w:t>
      </w:r>
      <w:r>
        <w:t>️</w:t>
      </w:r>
      <w:r w:rsidRPr="00D306AE">
        <w:rPr>
          <w:rFonts w:ascii="Segoe UI Symbol" w:hAnsi="Segoe UI Symbol" w:cs="Segoe UI Symbol"/>
          <w:lang w:val="pt-BR"/>
        </w:rPr>
        <w:t>⃣</w:t>
      </w:r>
      <w:r w:rsidRPr="00D306AE">
        <w:rPr>
          <w:lang w:val="pt-BR"/>
        </w:rPr>
        <w:t>Saída do EPCOT Entrance:</w:t>
      </w:r>
    </w:p>
    <w:p w14:paraId="31B3F200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Após o show noturno, caminhar com </w:t>
      </w:r>
      <w:proofErr w:type="spellStart"/>
      <w:r w:rsidRPr="00D306AE">
        <w:rPr>
          <w:lang w:val="pt-BR"/>
        </w:rPr>
        <w:t>calmaatéa</w:t>
      </w:r>
      <w:proofErr w:type="spellEnd"/>
      <w:r w:rsidRPr="00D306AE">
        <w:rPr>
          <w:lang w:val="pt-BR"/>
        </w:rPr>
        <w:t xml:space="preserve"> entrada principal </w:t>
      </w:r>
      <w:proofErr w:type="spellStart"/>
      <w:r w:rsidRPr="00D306AE">
        <w:rPr>
          <w:lang w:val="pt-BR"/>
        </w:rPr>
        <w:t>doparque</w:t>
      </w:r>
      <w:proofErr w:type="spellEnd"/>
    </w:p>
    <w:p w14:paraId="5F57A4D1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>• Siga as placas "</w:t>
      </w:r>
      <w:proofErr w:type="spellStart"/>
      <w:r w:rsidRPr="00D306AE">
        <w:rPr>
          <w:lang w:val="pt-BR"/>
        </w:rPr>
        <w:t>Rideshare</w:t>
      </w:r>
      <w:proofErr w:type="spellEnd"/>
      <w:r w:rsidRPr="00D306AE">
        <w:rPr>
          <w:lang w:val="pt-BR"/>
        </w:rPr>
        <w:t xml:space="preserve"> / Uber / Lyft" até o ponto de </w:t>
      </w:r>
      <w:proofErr w:type="spellStart"/>
      <w:r w:rsidRPr="00D306AE">
        <w:rPr>
          <w:lang w:val="pt-BR"/>
        </w:rPr>
        <w:t>embarqueindicado</w:t>
      </w:r>
      <w:proofErr w:type="spellEnd"/>
    </w:p>
    <w:p w14:paraId="405AD652" w14:textId="77777777" w:rsidR="005D453F" w:rsidRPr="00D306AE" w:rsidRDefault="005D453F" w:rsidP="005D453F">
      <w:pPr>
        <w:pStyle w:val="Commarcadores"/>
        <w:rPr>
          <w:lang w:val="pt-BR"/>
        </w:rPr>
      </w:pPr>
      <w:r w:rsidRPr="00D306AE">
        <w:rPr>
          <w:lang w:val="pt-BR"/>
        </w:rPr>
        <w:t xml:space="preserve">• Solicitar Uber com destino: Rosen Inn </w:t>
      </w:r>
      <w:proofErr w:type="spellStart"/>
      <w:r w:rsidRPr="00D306AE">
        <w:rPr>
          <w:lang w:val="pt-BR"/>
        </w:rPr>
        <w:t>International</w:t>
      </w:r>
      <w:proofErr w:type="spellEnd"/>
    </w:p>
    <w:p w14:paraId="77DCCCF2" w14:textId="77777777" w:rsidR="005D453F" w:rsidRDefault="005D453F" w:rsidP="005D453F">
      <w:r>
        <w:t>2️</w:t>
      </w:r>
      <w:r>
        <w:rPr>
          <w:rFonts w:ascii="Segoe UI Symbol" w:hAnsi="Segoe UI Symbol" w:cs="Segoe UI Symbol"/>
        </w:rPr>
        <w:t>⃣</w:t>
      </w:r>
      <w:r>
        <w:t xml:space="preserve"> Tempo e </w:t>
      </w:r>
      <w:proofErr w:type="spellStart"/>
      <w:r>
        <w:t>CustoEstimado</w:t>
      </w:r>
      <w:proofErr w:type="spellEnd"/>
      <w:r>
        <w:t>:</w:t>
      </w:r>
    </w:p>
    <w:p w14:paraId="6CAF52DA" w14:textId="77777777" w:rsidR="005D453F" w:rsidRDefault="005D453F" w:rsidP="005D453F">
      <w:pPr>
        <w:pStyle w:val="Commarcadores"/>
      </w:pPr>
      <w:r>
        <w:t xml:space="preserve">• Tempo de </w:t>
      </w:r>
      <w:proofErr w:type="spellStart"/>
      <w:r>
        <w:t>viagem</w:t>
      </w:r>
      <w:proofErr w:type="spellEnd"/>
      <w:r>
        <w:t xml:space="preserve">: 25–30 </w:t>
      </w:r>
      <w:proofErr w:type="spellStart"/>
      <w:r>
        <w:t>minutos</w:t>
      </w:r>
      <w:proofErr w:type="spellEnd"/>
    </w:p>
    <w:p w14:paraId="1D0A679D" w14:textId="77777777" w:rsidR="005D453F" w:rsidRDefault="005D453F" w:rsidP="005D453F">
      <w:pPr>
        <w:pStyle w:val="Commarcadores"/>
      </w:pPr>
      <w:r>
        <w:t xml:space="preserve">• </w:t>
      </w:r>
      <w:proofErr w:type="spellStart"/>
      <w:r>
        <w:t>Custoestimado</w:t>
      </w:r>
      <w:proofErr w:type="spellEnd"/>
      <w:r>
        <w:t>: US$ 20–30</w:t>
      </w:r>
    </w:p>
    <w:p w14:paraId="3335B399" w14:textId="77777777" w:rsidR="005D453F" w:rsidRDefault="005D453F" w:rsidP="005D453F">
      <w:pPr>
        <w:pStyle w:val="Ttulo2"/>
      </w:pPr>
      <w:r>
        <w:rPr>
          <w:rFonts w:ascii="Segoe UI Emoji" w:hAnsi="Segoe UI Emoji" w:cs="Segoe UI Emoji"/>
        </w:rPr>
        <w:t>🎒</w:t>
      </w:r>
      <w:proofErr w:type="spellStart"/>
      <w:r>
        <w:t>ItensEssenciais</w:t>
      </w:r>
      <w:proofErr w:type="spellEnd"/>
      <w:r>
        <w:t xml:space="preserve"> para o outro </w:t>
      </w:r>
      <w:proofErr w:type="spellStart"/>
      <w:r>
        <w:t>dia</w:t>
      </w:r>
      <w:proofErr w:type="spellEnd"/>
    </w:p>
    <w:p w14:paraId="2E37CBF3" w14:textId="77777777" w:rsidR="005D453F" w:rsidRDefault="005D453F" w:rsidP="005D453F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 xml:space="preserve">- Capa de </w:t>
      </w:r>
      <w:proofErr w:type="spellStart"/>
      <w:r w:rsidRPr="00D306AE">
        <w:rPr>
          <w:lang w:val="pt-BR"/>
        </w:rPr>
        <w:t>chuvaleveou</w:t>
      </w:r>
      <w:proofErr w:type="spellEnd"/>
      <w:r w:rsidRPr="00D306AE">
        <w:rPr>
          <w:lang w:val="pt-BR"/>
        </w:rPr>
        <w:t xml:space="preserve"> poncho</w:t>
      </w:r>
      <w:r w:rsidRPr="00D306AE">
        <w:rPr>
          <w:lang w:val="pt-BR"/>
        </w:rPr>
        <w:br/>
        <w:t>- Roupas leves + 1 troca para criança</w:t>
      </w:r>
      <w:r w:rsidRPr="00D306AE">
        <w:rPr>
          <w:lang w:val="pt-BR"/>
        </w:rPr>
        <w:br/>
        <w:t>- Mochila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e carregador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>- Dinheiro/cartão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MagicBand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ouingressofísico</w:t>
      </w:r>
      <w:proofErr w:type="spellEnd"/>
    </w:p>
    <w:p w14:paraId="00123EF3" w14:textId="77777777" w:rsidR="005D453F" w:rsidRPr="00D306AE" w:rsidRDefault="005D453F" w:rsidP="00542114">
      <w:pPr>
        <w:rPr>
          <w:lang w:val="pt-BR"/>
        </w:rPr>
      </w:pPr>
    </w:p>
    <w:p w14:paraId="7533432D" w14:textId="77777777" w:rsidR="00542114" w:rsidRPr="00D306AE" w:rsidRDefault="00542114" w:rsidP="00542114">
      <w:pPr>
        <w:rPr>
          <w:lang w:val="pt-BR"/>
        </w:rPr>
      </w:pPr>
    </w:p>
    <w:p w14:paraId="4AA518D9" w14:textId="77777777" w:rsidR="00542114" w:rsidRPr="00D306AE" w:rsidRDefault="00542114" w:rsidP="00D306AE">
      <w:pPr>
        <w:rPr>
          <w:lang w:val="pt-BR"/>
        </w:rPr>
      </w:pPr>
    </w:p>
    <w:p w14:paraId="68FA86CE" w14:textId="77777777" w:rsidR="00FD456D" w:rsidRPr="00D306AE" w:rsidRDefault="00FD456D" w:rsidP="00FD456D">
      <w:pPr>
        <w:pStyle w:val="Ttulo1"/>
        <w:rPr>
          <w:lang w:val="pt-BR"/>
        </w:rPr>
      </w:pPr>
      <w:r>
        <w:rPr>
          <w:rFonts w:ascii="Segoe UI Emoji" w:hAnsi="Segoe UI Emoji" w:cs="Segoe UI Emoji"/>
        </w:rPr>
        <w:t>📅</w:t>
      </w:r>
      <w:r w:rsidRPr="00D306AE">
        <w:rPr>
          <w:lang w:val="pt-BR"/>
        </w:rPr>
        <w:t xml:space="preserve"> Dia 20/out – </w:t>
      </w:r>
      <w:proofErr w:type="spellStart"/>
      <w:r w:rsidRPr="00D306AE">
        <w:rPr>
          <w:lang w:val="pt-BR"/>
        </w:rPr>
        <w:t>Universal’s</w:t>
      </w:r>
      <w:proofErr w:type="spellEnd"/>
      <w:r w:rsidRPr="00D306AE">
        <w:rPr>
          <w:lang w:val="pt-BR"/>
        </w:rPr>
        <w:t xml:space="preserve"> Epic </w:t>
      </w:r>
    </w:p>
    <w:p w14:paraId="6E126F97" w14:textId="77777777" w:rsidR="001D22FE" w:rsidRPr="00D306AE" w:rsidRDefault="001D22FE" w:rsidP="00D306AE">
      <w:pPr>
        <w:pStyle w:val="Ttulo2"/>
        <w:rPr>
          <w:lang w:val="pt-BR"/>
        </w:rPr>
      </w:pPr>
      <w:r>
        <w:rPr>
          <w:color w:val="0070C0"/>
        </w:rPr>
        <w:t>🎯</w:t>
      </w:r>
      <w:r w:rsidRPr="00D306AE">
        <w:rPr>
          <w:color w:val="0070C0"/>
          <w:lang w:val="pt-BR"/>
        </w:rPr>
        <w:t xml:space="preserve"> Objetivo</w:t>
      </w:r>
    </w:p>
    <w:p w14:paraId="544FDD21" w14:textId="77777777" w:rsidR="001D22FE" w:rsidRPr="00D306AE" w:rsidRDefault="00CB7DE4" w:rsidP="00D306AE">
      <w:pPr>
        <w:rPr>
          <w:lang w:val="pt-BR"/>
        </w:rPr>
      </w:pPr>
      <w:r w:rsidRPr="00D306AE">
        <w:rPr>
          <w:lang w:val="pt-BR"/>
        </w:rPr>
        <w:t xml:space="preserve">• Explorar </w:t>
      </w:r>
      <w:proofErr w:type="spellStart"/>
      <w:r w:rsidRPr="00D306AE">
        <w:rPr>
          <w:lang w:val="pt-BR"/>
        </w:rPr>
        <w:t>aomáximotodas</w:t>
      </w:r>
      <w:proofErr w:type="spellEnd"/>
      <w:r w:rsidRPr="00D306AE">
        <w:rPr>
          <w:lang w:val="pt-BR"/>
        </w:rPr>
        <w:t xml:space="preserve"> as áreas e atrações do novo Epic Universe</w:t>
      </w:r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Utilizar</w:t>
      </w:r>
      <w:proofErr w:type="gramEnd"/>
      <w:r w:rsidRPr="00D306AE">
        <w:rPr>
          <w:lang w:val="pt-BR"/>
        </w:rPr>
        <w:t xml:space="preserve"> o </w:t>
      </w:r>
      <w:r w:rsidRPr="00D306AE">
        <w:rPr>
          <w:b/>
          <w:bCs/>
          <w:lang w:val="pt-BR"/>
        </w:rPr>
        <w:t xml:space="preserve">Express </w:t>
      </w:r>
      <w:proofErr w:type="spellStart"/>
      <w:r w:rsidRPr="00D306AE">
        <w:rPr>
          <w:b/>
          <w:bCs/>
          <w:lang w:val="pt-BR"/>
        </w:rPr>
        <w:t>Pass</w:t>
      </w:r>
      <w:proofErr w:type="spellEnd"/>
      <w:r w:rsidRPr="00D306AE">
        <w:rPr>
          <w:lang w:val="pt-BR"/>
        </w:rPr>
        <w:t xml:space="preserve"> para reduzir tempo </w:t>
      </w:r>
      <w:proofErr w:type="spellStart"/>
      <w:r w:rsidRPr="00D306AE">
        <w:rPr>
          <w:lang w:val="pt-BR"/>
        </w:rPr>
        <w:t>emfilas</w:t>
      </w:r>
      <w:proofErr w:type="spellEnd"/>
      <w:r w:rsidRPr="00D306AE">
        <w:rPr>
          <w:lang w:val="pt-BR"/>
        </w:rPr>
        <w:t xml:space="preserve"> e </w:t>
      </w:r>
      <w:proofErr w:type="spellStart"/>
      <w:r w:rsidRPr="00D306AE">
        <w:rPr>
          <w:lang w:val="pt-BR"/>
        </w:rPr>
        <w:t>otimizaraexperiência</w:t>
      </w:r>
      <w:proofErr w:type="spellEnd"/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Priorizaratraçõesadequadas</w:t>
      </w:r>
      <w:proofErr w:type="spellEnd"/>
      <w:r w:rsidRPr="00D306AE">
        <w:rPr>
          <w:lang w:val="pt-BR"/>
        </w:rPr>
        <w:t xml:space="preserve"> para </w:t>
      </w:r>
      <w:proofErr w:type="spellStart"/>
      <w:r w:rsidRPr="00D306AE">
        <w:rPr>
          <w:lang w:val="pt-BR"/>
        </w:rPr>
        <w:t>umacriança</w:t>
      </w:r>
      <w:proofErr w:type="spellEnd"/>
      <w:r w:rsidRPr="00D306AE">
        <w:rPr>
          <w:lang w:val="pt-BR"/>
        </w:rPr>
        <w:t xml:space="preserve"> de 7 anos (1,22m), </w:t>
      </w:r>
      <w:proofErr w:type="spellStart"/>
      <w:r w:rsidRPr="00D306AE">
        <w:rPr>
          <w:lang w:val="pt-BR"/>
        </w:rPr>
        <w:t>evitandoatraçõesmuitointensasouassustadoras</w:t>
      </w:r>
      <w:proofErr w:type="spellEnd"/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Tirarfotosemáreastemáticas</w:t>
      </w:r>
      <w:proofErr w:type="spellEnd"/>
      <w:r w:rsidRPr="00D306AE">
        <w:rPr>
          <w:lang w:val="pt-BR"/>
        </w:rPr>
        <w:t xml:space="preserve"> e </w:t>
      </w:r>
      <w:proofErr w:type="spellStart"/>
      <w:r w:rsidRPr="00D306AE">
        <w:rPr>
          <w:lang w:val="pt-BR"/>
        </w:rPr>
        <w:t>aproveitarexperiênciasinterativas</w:t>
      </w:r>
      <w:proofErr w:type="spellEnd"/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Garantirpausasestratégicas</w:t>
      </w:r>
      <w:proofErr w:type="spellEnd"/>
      <w:r w:rsidRPr="00D306AE">
        <w:rPr>
          <w:lang w:val="pt-BR"/>
        </w:rPr>
        <w:t xml:space="preserve"> para alimentação, descanso e fotos</w:t>
      </w:r>
      <w:r w:rsidRPr="00D306AE">
        <w:rPr>
          <w:lang w:val="pt-BR"/>
        </w:rPr>
        <w:br/>
        <w:t xml:space="preserve">• Organização total e </w:t>
      </w:r>
      <w:proofErr w:type="spellStart"/>
      <w:r w:rsidRPr="00D306AE">
        <w:rPr>
          <w:lang w:val="pt-BR"/>
        </w:rPr>
        <w:t>retornotranquiloao</w:t>
      </w:r>
      <w:proofErr w:type="spellEnd"/>
      <w:r w:rsidRPr="00D306AE">
        <w:rPr>
          <w:lang w:val="pt-BR"/>
        </w:rPr>
        <w:t xml:space="preserve"> hotel</w:t>
      </w:r>
    </w:p>
    <w:p w14:paraId="16E31CC6" w14:textId="77777777" w:rsidR="001D22FE" w:rsidRPr="00D306AE" w:rsidRDefault="001D22FE" w:rsidP="00D306AE">
      <w:pPr>
        <w:pStyle w:val="Ttulo2"/>
        <w:rPr>
          <w:lang w:val="pt-BR"/>
        </w:rPr>
      </w:pPr>
      <w:r w:rsidRPr="00D306AE">
        <w:rPr>
          <w:color w:val="0070C0"/>
          <w:lang w:val="pt-BR"/>
        </w:rPr>
        <w:t>⚡ Compra de Fast-</w:t>
      </w:r>
      <w:proofErr w:type="spellStart"/>
      <w:r w:rsidRPr="00D306AE">
        <w:rPr>
          <w:color w:val="0070C0"/>
          <w:lang w:val="pt-BR"/>
        </w:rPr>
        <w:t>Pass</w:t>
      </w:r>
      <w:proofErr w:type="spellEnd"/>
    </w:p>
    <w:p w14:paraId="21D38CFB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 xml:space="preserve">• Express </w:t>
      </w:r>
      <w:proofErr w:type="spellStart"/>
      <w:r w:rsidRPr="00D306AE">
        <w:rPr>
          <w:lang w:val="pt-BR"/>
        </w:rPr>
        <w:t>Pass</w:t>
      </w:r>
      <w:proofErr w:type="spellEnd"/>
      <w:r w:rsidRPr="00D306AE">
        <w:rPr>
          <w:lang w:val="pt-BR"/>
        </w:rPr>
        <w:t xml:space="preserve"> (válido para maioria das atrações do parque)</w:t>
      </w:r>
    </w:p>
    <w:p w14:paraId="4BD443BD" w14:textId="77777777" w:rsidR="001D22FE" w:rsidRPr="00D306AE" w:rsidRDefault="001D22FE" w:rsidP="00D306AE">
      <w:pPr>
        <w:pStyle w:val="Ttulo2"/>
        <w:rPr>
          <w:lang w:val="pt-BR"/>
        </w:rPr>
      </w:pPr>
      <w:r>
        <w:rPr>
          <w:color w:val="0070C0"/>
        </w:rPr>
        <w:t>🚙</w:t>
      </w:r>
      <w:r w:rsidRPr="00D306AE">
        <w:rPr>
          <w:color w:val="0070C0"/>
          <w:lang w:val="pt-BR"/>
        </w:rPr>
        <w:t xml:space="preserve"> Transporte Ida</w:t>
      </w:r>
    </w:p>
    <w:p w14:paraId="2937793C" w14:textId="77777777" w:rsidR="001D22FE" w:rsidRPr="00D306AE" w:rsidRDefault="00CB7DE4" w:rsidP="00D306AE">
      <w:pPr>
        <w:rPr>
          <w:lang w:val="pt-BR"/>
        </w:rPr>
      </w:pPr>
      <w:r w:rsidRPr="00D306AE">
        <w:rPr>
          <w:lang w:val="pt-BR"/>
        </w:rPr>
        <w:t xml:space="preserve">• </w:t>
      </w:r>
      <w:r w:rsidRPr="00D306AE">
        <w:rPr>
          <w:b/>
          <w:bCs/>
          <w:lang w:val="pt-BR"/>
        </w:rPr>
        <w:t>Saída do hotel</w:t>
      </w:r>
      <w:r w:rsidRPr="00D306AE">
        <w:rPr>
          <w:lang w:val="pt-BR"/>
        </w:rPr>
        <w:t xml:space="preserve">: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–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Orlando, FL 32819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Horário ideal de saída</w:t>
      </w:r>
      <w:r w:rsidRPr="00D306AE">
        <w:rPr>
          <w:lang w:val="pt-BR"/>
        </w:rPr>
        <w:t>: 07h20 (para chegar com tranquilidade antes da abertura)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Destino no Uber</w:t>
      </w:r>
      <w:r w:rsidRPr="00D306AE">
        <w:rPr>
          <w:lang w:val="pt-BR"/>
        </w:rPr>
        <w:t xml:space="preserve">: </w:t>
      </w:r>
      <w:proofErr w:type="spellStart"/>
      <w:r w:rsidRPr="00D306AE">
        <w:rPr>
          <w:lang w:val="pt-BR"/>
        </w:rPr>
        <w:t>Universal’s</w:t>
      </w:r>
      <w:proofErr w:type="spellEnd"/>
      <w:r w:rsidRPr="00D306AE">
        <w:rPr>
          <w:lang w:val="pt-BR"/>
        </w:rPr>
        <w:t xml:space="preserve"> Epic Universe – </w:t>
      </w:r>
      <w:proofErr w:type="spellStart"/>
      <w:r w:rsidRPr="00D306AE">
        <w:rPr>
          <w:b/>
          <w:bCs/>
          <w:lang w:val="pt-BR"/>
        </w:rPr>
        <w:t>Guest</w:t>
      </w:r>
      <w:proofErr w:type="spellEnd"/>
      <w:r w:rsidRPr="00D306AE">
        <w:rPr>
          <w:b/>
          <w:bCs/>
          <w:lang w:val="pt-BR"/>
        </w:rPr>
        <w:t xml:space="preserve"> </w:t>
      </w:r>
      <w:proofErr w:type="spellStart"/>
      <w:r w:rsidRPr="00D306AE">
        <w:rPr>
          <w:b/>
          <w:bCs/>
          <w:lang w:val="pt-BR"/>
        </w:rPr>
        <w:t>Drop</w:t>
      </w:r>
      <w:proofErr w:type="spellEnd"/>
      <w:r w:rsidRPr="00D306AE">
        <w:rPr>
          <w:b/>
          <w:bCs/>
          <w:lang w:val="pt-BR"/>
        </w:rPr>
        <w:t>-Off / Entrance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Tempo estimado de trajeto</w:t>
      </w:r>
      <w:r w:rsidRPr="00D306AE">
        <w:rPr>
          <w:lang w:val="pt-BR"/>
        </w:rPr>
        <w:t>: 10 a 15 minutos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Valor estimado</w:t>
      </w:r>
      <w:r w:rsidRPr="00D306AE">
        <w:rPr>
          <w:lang w:val="pt-BR"/>
        </w:rPr>
        <w:t>: US$ 10 a US$ 15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b/>
          <w:bCs/>
          <w:lang w:val="pt-BR"/>
        </w:rPr>
        <w:t>Dicaprática</w:t>
      </w:r>
      <w:proofErr w:type="spellEnd"/>
      <w:r w:rsidRPr="00D306AE">
        <w:rPr>
          <w:lang w:val="pt-BR"/>
        </w:rPr>
        <w:t xml:space="preserve">: No embarque, </w:t>
      </w:r>
      <w:proofErr w:type="spellStart"/>
      <w:r w:rsidRPr="00D306AE">
        <w:rPr>
          <w:lang w:val="pt-BR"/>
        </w:rPr>
        <w:t>aguardena</w:t>
      </w:r>
      <w:proofErr w:type="spellEnd"/>
      <w:r w:rsidRPr="00D306AE">
        <w:rPr>
          <w:lang w:val="pt-BR"/>
        </w:rPr>
        <w:t xml:space="preserve"> entrada principal do hotel. No desembarque, peça para </w:t>
      </w:r>
      <w:proofErr w:type="spellStart"/>
      <w:r w:rsidRPr="00D306AE">
        <w:rPr>
          <w:lang w:val="pt-BR"/>
        </w:rPr>
        <w:t>descernaárea</w:t>
      </w:r>
      <w:proofErr w:type="spellEnd"/>
      <w:r w:rsidRPr="00D306AE">
        <w:rPr>
          <w:lang w:val="pt-BR"/>
        </w:rPr>
        <w:t xml:space="preserve"> "</w:t>
      </w:r>
      <w:proofErr w:type="spellStart"/>
      <w:r w:rsidRPr="00D306AE">
        <w:rPr>
          <w:lang w:val="pt-BR"/>
        </w:rPr>
        <w:t>Rideshare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Drop</w:t>
      </w:r>
      <w:proofErr w:type="spellEnd"/>
      <w:r w:rsidRPr="00D306AE">
        <w:rPr>
          <w:lang w:val="pt-BR"/>
        </w:rPr>
        <w:t>-off" do parque – siga as placas no app e no local. Chegue com o app aberto para facilitar a localização do motorista.</w:t>
      </w:r>
      <w:r w:rsidR="001D22FE" w:rsidRPr="00D306AE">
        <w:rPr>
          <w:lang w:val="pt-BR"/>
        </w:rPr>
        <w:br/>
        <w:t xml:space="preserve">- </w:t>
      </w:r>
      <w:proofErr w:type="spellStart"/>
      <w:r w:rsidR="001D22FE" w:rsidRPr="00D306AE">
        <w:rPr>
          <w:lang w:val="pt-BR"/>
        </w:rPr>
        <w:t>Custoestimado</w:t>
      </w:r>
      <w:proofErr w:type="spellEnd"/>
      <w:r w:rsidR="001D22FE" w:rsidRPr="00D306AE">
        <w:rPr>
          <w:lang w:val="pt-BR"/>
        </w:rPr>
        <w:t>: US$ 10–15</w:t>
      </w:r>
    </w:p>
    <w:p w14:paraId="5032C8E4" w14:textId="77777777" w:rsidR="001D22FE" w:rsidRPr="00D306AE" w:rsidRDefault="001D22FE" w:rsidP="00D306AE">
      <w:pPr>
        <w:pStyle w:val="Ttulo2"/>
        <w:rPr>
          <w:lang w:val="pt-BR"/>
        </w:rPr>
      </w:pPr>
      <w:r>
        <w:rPr>
          <w:color w:val="0070C0"/>
        </w:rPr>
        <w:t>🌞</w:t>
      </w:r>
      <w:r w:rsidRPr="00D306AE">
        <w:rPr>
          <w:color w:val="0070C0"/>
          <w:lang w:val="pt-BR"/>
        </w:rPr>
        <w:t xml:space="preserve"> Manhã</w:t>
      </w:r>
    </w:p>
    <w:p w14:paraId="4751A15A" w14:textId="77777777" w:rsidR="001D22FE" w:rsidRPr="00D306AE" w:rsidRDefault="001D22FE" w:rsidP="00D306AE">
      <w:pPr>
        <w:rPr>
          <w:lang w:val="pt-BR"/>
        </w:rPr>
      </w:pPr>
      <w:r>
        <w:rPr>
          <w:b/>
          <w:color w:val="0070C0"/>
          <w:sz w:val="24"/>
        </w:rPr>
        <w:t>🍄</w:t>
      </w:r>
      <w:r w:rsidRPr="00D306AE">
        <w:rPr>
          <w:b/>
          <w:color w:val="0070C0"/>
          <w:sz w:val="24"/>
          <w:lang w:val="pt-BR"/>
        </w:rPr>
        <w:t xml:space="preserve"> Super Nintendo World</w:t>
      </w:r>
    </w:p>
    <w:p w14:paraId="21A7E153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>08:00 – Entrada no parque</w:t>
      </w:r>
      <w:r w:rsidRPr="00D306AE">
        <w:rPr>
          <w:lang w:val="pt-BR"/>
        </w:rPr>
        <w:br/>
        <w:t xml:space="preserve">08:30 – Mario Kart: </w:t>
      </w:r>
      <w:proofErr w:type="spellStart"/>
      <w:r w:rsidRPr="00D306AE">
        <w:rPr>
          <w:lang w:val="pt-BR"/>
        </w:rPr>
        <w:t>Bowser’s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Challenge</w:t>
      </w:r>
      <w:proofErr w:type="spellEnd"/>
      <w:r w:rsidRPr="00D306AE">
        <w:rPr>
          <w:lang w:val="pt-BR"/>
        </w:rPr>
        <w:t xml:space="preserve"> (</w:t>
      </w:r>
      <w:proofErr w:type="spellStart"/>
      <w:r w:rsidRPr="00D306AE">
        <w:rPr>
          <w:lang w:val="pt-BR"/>
        </w:rPr>
        <w:t>Simuladorinterativo</w:t>
      </w:r>
      <w:proofErr w:type="spellEnd"/>
      <w:r w:rsidRPr="00D306AE">
        <w:rPr>
          <w:lang w:val="pt-BR"/>
        </w:rPr>
        <w:t>)</w:t>
      </w:r>
      <w:r w:rsidRPr="00D306AE">
        <w:rPr>
          <w:lang w:val="pt-BR"/>
        </w:rPr>
        <w:br/>
        <w:t xml:space="preserve">09:00 – </w:t>
      </w:r>
      <w:proofErr w:type="spellStart"/>
      <w:r w:rsidRPr="00D306AE">
        <w:rPr>
          <w:lang w:val="pt-BR"/>
        </w:rPr>
        <w:t>Yoshi’s</w:t>
      </w:r>
      <w:proofErr w:type="spellEnd"/>
      <w:r w:rsidRPr="00D306AE">
        <w:rPr>
          <w:lang w:val="pt-BR"/>
        </w:rPr>
        <w:t xml:space="preserve"> Adventure (</w:t>
      </w:r>
      <w:proofErr w:type="spellStart"/>
      <w:r w:rsidRPr="00D306AE">
        <w:rPr>
          <w:lang w:val="pt-BR"/>
        </w:rPr>
        <w:t>Passeioleve</w:t>
      </w:r>
      <w:proofErr w:type="spellEnd"/>
      <w:r w:rsidRPr="00D306AE">
        <w:rPr>
          <w:lang w:val="pt-BR"/>
        </w:rPr>
        <w:t xml:space="preserve"> - ideal para crianças)</w:t>
      </w:r>
    </w:p>
    <w:p w14:paraId="407BE8A5" w14:textId="77777777" w:rsidR="001D22FE" w:rsidRDefault="001D22FE" w:rsidP="00D306AE">
      <w:r>
        <w:rPr>
          <w:b/>
          <w:color w:val="0070C0"/>
          <w:sz w:val="24"/>
        </w:rPr>
        <w:t>🐉 How to Train Your Dragon</w:t>
      </w:r>
    </w:p>
    <w:p w14:paraId="6C98E452" w14:textId="77777777" w:rsidR="001D22FE" w:rsidRDefault="001D22FE" w:rsidP="00D306AE">
      <w:r>
        <w:t>09:30 – The Isle of Berk (</w:t>
      </w:r>
      <w:proofErr w:type="spellStart"/>
      <w:r>
        <w:t>Montanha-russainfantilleve</w:t>
      </w:r>
      <w:proofErr w:type="spellEnd"/>
      <w:r>
        <w:t>)</w:t>
      </w:r>
      <w:r>
        <w:br/>
        <w:t>09:50 – Sky Flyers (</w:t>
      </w:r>
      <w:proofErr w:type="spellStart"/>
      <w:r>
        <w:t>Brinquedogiratóriodivertido</w:t>
      </w:r>
      <w:proofErr w:type="spellEnd"/>
      <w:r>
        <w:t>)</w:t>
      </w:r>
    </w:p>
    <w:p w14:paraId="407C0A96" w14:textId="77777777" w:rsidR="001D22FE" w:rsidRDefault="001D22FE" w:rsidP="00D306AE">
      <w:r>
        <w:rPr>
          <w:b/>
          <w:color w:val="0070C0"/>
          <w:sz w:val="24"/>
        </w:rPr>
        <w:t>🌌 Celestial Park</w:t>
      </w:r>
    </w:p>
    <w:p w14:paraId="71AEEC70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>10:20 – Passeio pela Area 51 (</w:t>
      </w:r>
      <w:proofErr w:type="spellStart"/>
      <w:r w:rsidRPr="00D306AE">
        <w:rPr>
          <w:lang w:val="pt-BR"/>
        </w:rPr>
        <w:t>Exploraçãotranquila</w:t>
      </w:r>
      <w:proofErr w:type="spellEnd"/>
      <w:r w:rsidRPr="00D306AE">
        <w:rPr>
          <w:lang w:val="pt-BR"/>
        </w:rPr>
        <w:t xml:space="preserve"> e fotos)</w:t>
      </w:r>
    </w:p>
    <w:p w14:paraId="5EB17D9F" w14:textId="77777777" w:rsidR="001D22FE" w:rsidRPr="00D306AE" w:rsidRDefault="001D22FE" w:rsidP="00D306AE">
      <w:pPr>
        <w:rPr>
          <w:lang w:val="pt-BR"/>
        </w:rPr>
      </w:pPr>
      <w:r>
        <w:rPr>
          <w:b/>
          <w:color w:val="0070C0"/>
          <w:sz w:val="24"/>
        </w:rPr>
        <w:t>🦖</w:t>
      </w:r>
      <w:r w:rsidRPr="00D306AE">
        <w:rPr>
          <w:b/>
          <w:color w:val="0070C0"/>
          <w:sz w:val="24"/>
          <w:lang w:val="pt-BR"/>
        </w:rPr>
        <w:t xml:space="preserve"> </w:t>
      </w:r>
      <w:proofErr w:type="spellStart"/>
      <w:r w:rsidRPr="00D306AE">
        <w:rPr>
          <w:b/>
          <w:color w:val="0070C0"/>
          <w:sz w:val="24"/>
          <w:lang w:val="pt-BR"/>
        </w:rPr>
        <w:t>Dinosaur</w:t>
      </w:r>
      <w:proofErr w:type="spellEnd"/>
      <w:r w:rsidRPr="00D306AE">
        <w:rPr>
          <w:b/>
          <w:color w:val="0070C0"/>
          <w:sz w:val="24"/>
          <w:lang w:val="pt-BR"/>
        </w:rPr>
        <w:t xml:space="preserve"> Adventure</w:t>
      </w:r>
    </w:p>
    <w:p w14:paraId="5A2D1D31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 xml:space="preserve">10:50 – Aventura </w:t>
      </w:r>
      <w:proofErr w:type="spellStart"/>
      <w:r w:rsidRPr="00D306AE">
        <w:rPr>
          <w:lang w:val="pt-BR"/>
        </w:rPr>
        <w:t>interativaleve</w:t>
      </w:r>
      <w:proofErr w:type="spellEnd"/>
    </w:p>
    <w:p w14:paraId="0FC5D83D" w14:textId="77777777" w:rsidR="001D22FE" w:rsidRPr="00D306AE" w:rsidRDefault="001D22FE" w:rsidP="00D306AE">
      <w:pPr>
        <w:rPr>
          <w:lang w:val="pt-BR"/>
        </w:rPr>
      </w:pPr>
      <w:r>
        <w:rPr>
          <w:b/>
          <w:color w:val="0070C0"/>
          <w:sz w:val="24"/>
        </w:rPr>
        <w:t>💛</w:t>
      </w:r>
      <w:r w:rsidRPr="00D306AE">
        <w:rPr>
          <w:b/>
          <w:color w:val="0070C0"/>
          <w:sz w:val="24"/>
          <w:lang w:val="pt-BR"/>
        </w:rPr>
        <w:t xml:space="preserve"> </w:t>
      </w:r>
      <w:proofErr w:type="spellStart"/>
      <w:r w:rsidRPr="00D306AE">
        <w:rPr>
          <w:b/>
          <w:color w:val="0070C0"/>
          <w:sz w:val="24"/>
          <w:lang w:val="pt-BR"/>
        </w:rPr>
        <w:t>Minion</w:t>
      </w:r>
      <w:proofErr w:type="spellEnd"/>
      <w:r w:rsidRPr="00D306AE">
        <w:rPr>
          <w:b/>
          <w:color w:val="0070C0"/>
          <w:sz w:val="24"/>
          <w:lang w:val="pt-BR"/>
        </w:rPr>
        <w:t xml:space="preserve"> Land</w:t>
      </w:r>
    </w:p>
    <w:p w14:paraId="3405642B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>11:20 – Playground e fotos (</w:t>
      </w:r>
      <w:proofErr w:type="spellStart"/>
      <w:r w:rsidRPr="00D306AE">
        <w:rPr>
          <w:lang w:val="pt-BR"/>
        </w:rPr>
        <w:t>Áreainfantilrelaxante</w:t>
      </w:r>
      <w:proofErr w:type="spellEnd"/>
      <w:r w:rsidRPr="00D306AE">
        <w:rPr>
          <w:lang w:val="pt-BR"/>
        </w:rPr>
        <w:t>)</w:t>
      </w:r>
    </w:p>
    <w:p w14:paraId="4DE08E73" w14:textId="77777777" w:rsidR="001D22FE" w:rsidRPr="00D306AE" w:rsidRDefault="001D22FE" w:rsidP="00D306AE">
      <w:pPr>
        <w:pStyle w:val="Ttulo2"/>
        <w:rPr>
          <w:lang w:val="pt-BR"/>
        </w:rPr>
      </w:pPr>
      <w:r>
        <w:rPr>
          <w:color w:val="0070C0"/>
        </w:rPr>
        <w:t>🍽️</w:t>
      </w:r>
      <w:r w:rsidRPr="00D306AE">
        <w:rPr>
          <w:color w:val="0070C0"/>
          <w:lang w:val="pt-BR"/>
        </w:rPr>
        <w:t xml:space="preserve"> Almoço</w:t>
      </w:r>
    </w:p>
    <w:p w14:paraId="3AC5C0E6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 xml:space="preserve">12:00 – </w:t>
      </w:r>
      <w:proofErr w:type="spellStart"/>
      <w:r w:rsidRPr="00D306AE">
        <w:rPr>
          <w:lang w:val="pt-BR"/>
        </w:rPr>
        <w:t>Almoçorápido</w:t>
      </w:r>
      <w:proofErr w:type="spellEnd"/>
      <w:r w:rsidRPr="00D306AE">
        <w:rPr>
          <w:lang w:val="pt-BR"/>
        </w:rPr>
        <w:t xml:space="preserve"> (Pizza, </w:t>
      </w:r>
      <w:proofErr w:type="spellStart"/>
      <w:r w:rsidRPr="00D306AE">
        <w:rPr>
          <w:lang w:val="pt-BR"/>
        </w:rPr>
        <w:t>sanduíchesoulanches</w:t>
      </w:r>
      <w:proofErr w:type="spellEnd"/>
      <w:r w:rsidRPr="00D306AE">
        <w:rPr>
          <w:lang w:val="pt-BR"/>
        </w:rPr>
        <w:t>)</w:t>
      </w:r>
      <w:r w:rsidRPr="00D306AE">
        <w:rPr>
          <w:lang w:val="pt-BR"/>
        </w:rPr>
        <w:br/>
        <w:t>Duração: até 30 minutos</w:t>
      </w:r>
    </w:p>
    <w:p w14:paraId="4F85F957" w14:textId="77777777" w:rsidR="001D22FE" w:rsidRPr="00D306AE" w:rsidRDefault="001D22FE" w:rsidP="00D306AE">
      <w:pPr>
        <w:pStyle w:val="Ttulo2"/>
        <w:rPr>
          <w:lang w:val="pt-BR"/>
        </w:rPr>
      </w:pPr>
      <w:r>
        <w:rPr>
          <w:color w:val="0070C0"/>
        </w:rPr>
        <w:t>🌇</w:t>
      </w:r>
      <w:r w:rsidRPr="00D306AE">
        <w:rPr>
          <w:color w:val="0070C0"/>
          <w:lang w:val="pt-BR"/>
        </w:rPr>
        <w:t xml:space="preserve"> Tarde</w:t>
      </w:r>
    </w:p>
    <w:p w14:paraId="61BB6AE0" w14:textId="77777777" w:rsidR="001D22FE" w:rsidRPr="00D306AE" w:rsidRDefault="001D22FE" w:rsidP="00D306AE">
      <w:pPr>
        <w:rPr>
          <w:lang w:val="pt-BR"/>
        </w:rPr>
      </w:pPr>
      <w:r>
        <w:rPr>
          <w:b/>
          <w:color w:val="0070C0"/>
          <w:sz w:val="24"/>
        </w:rPr>
        <w:t>🌸</w:t>
      </w:r>
      <w:r w:rsidRPr="00D306AE">
        <w:rPr>
          <w:b/>
          <w:color w:val="0070C0"/>
          <w:sz w:val="24"/>
          <w:lang w:val="pt-BR"/>
        </w:rPr>
        <w:t xml:space="preserve"> Celestial Park</w:t>
      </w:r>
    </w:p>
    <w:p w14:paraId="6DFFFF45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 xml:space="preserve">12:40 – </w:t>
      </w:r>
      <w:proofErr w:type="spellStart"/>
      <w:r w:rsidRPr="00D306AE">
        <w:rPr>
          <w:lang w:val="pt-BR"/>
        </w:rPr>
        <w:t>Passeiopelosjardins</w:t>
      </w:r>
      <w:proofErr w:type="spellEnd"/>
      <w:r w:rsidRPr="00D306AE">
        <w:rPr>
          <w:lang w:val="pt-BR"/>
        </w:rPr>
        <w:t xml:space="preserve"> e </w:t>
      </w:r>
      <w:proofErr w:type="spellStart"/>
      <w:r w:rsidRPr="00D306AE">
        <w:rPr>
          <w:lang w:val="pt-BR"/>
        </w:rPr>
        <w:t>fontesdançantes</w:t>
      </w:r>
      <w:proofErr w:type="spellEnd"/>
    </w:p>
    <w:p w14:paraId="10F0E97D" w14:textId="77777777" w:rsidR="001D22FE" w:rsidRPr="00D306AE" w:rsidRDefault="001D22FE" w:rsidP="00D306AE">
      <w:pPr>
        <w:rPr>
          <w:lang w:val="pt-BR"/>
        </w:rPr>
      </w:pPr>
      <w:r>
        <w:rPr>
          <w:b/>
          <w:color w:val="0070C0"/>
          <w:sz w:val="24"/>
        </w:rPr>
        <w:t>👻</w:t>
      </w:r>
      <w:r w:rsidRPr="00D306AE">
        <w:rPr>
          <w:b/>
          <w:color w:val="0070C0"/>
          <w:sz w:val="24"/>
          <w:lang w:val="pt-BR"/>
        </w:rPr>
        <w:t xml:space="preserve"> </w:t>
      </w:r>
      <w:proofErr w:type="spellStart"/>
      <w:r w:rsidRPr="00D306AE">
        <w:rPr>
          <w:b/>
          <w:color w:val="0070C0"/>
          <w:sz w:val="24"/>
          <w:lang w:val="pt-BR"/>
        </w:rPr>
        <w:t>Dark</w:t>
      </w:r>
      <w:proofErr w:type="spellEnd"/>
      <w:r w:rsidRPr="00D306AE">
        <w:rPr>
          <w:b/>
          <w:color w:val="0070C0"/>
          <w:sz w:val="24"/>
          <w:lang w:val="pt-BR"/>
        </w:rPr>
        <w:t xml:space="preserve"> Universe</w:t>
      </w:r>
    </w:p>
    <w:p w14:paraId="053A17C9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 xml:space="preserve">13:10 – Curse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Werewolf</w:t>
      </w:r>
      <w:proofErr w:type="spellEnd"/>
      <w:r w:rsidRPr="00D306AE">
        <w:rPr>
          <w:lang w:val="pt-BR"/>
        </w:rPr>
        <w:t xml:space="preserve"> (⚠</w:t>
      </w:r>
      <w:r>
        <w:t>️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Levessustos</w:t>
      </w:r>
      <w:proofErr w:type="spellEnd"/>
      <w:r w:rsidRPr="00D306AE">
        <w:rPr>
          <w:lang w:val="pt-BR"/>
        </w:rPr>
        <w:t xml:space="preserve"> - avaliar)</w:t>
      </w:r>
      <w:r w:rsidRPr="00D306AE">
        <w:rPr>
          <w:lang w:val="pt-BR"/>
        </w:rPr>
        <w:br/>
        <w:t xml:space="preserve">13:40 – Monsters </w:t>
      </w:r>
      <w:proofErr w:type="spellStart"/>
      <w:r w:rsidRPr="00D306AE">
        <w:rPr>
          <w:lang w:val="pt-BR"/>
        </w:rPr>
        <w:t>Unchained</w:t>
      </w:r>
      <w:proofErr w:type="spellEnd"/>
      <w:r w:rsidRPr="00D306AE">
        <w:rPr>
          <w:lang w:val="pt-BR"/>
        </w:rPr>
        <w:t xml:space="preserve"> (⚠</w:t>
      </w:r>
      <w:r>
        <w:t>️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Muitoescuro</w:t>
      </w:r>
      <w:proofErr w:type="spellEnd"/>
      <w:r w:rsidRPr="00D306AE">
        <w:rPr>
          <w:lang w:val="pt-BR"/>
        </w:rPr>
        <w:t xml:space="preserve"> – NÃO recomendado)</w:t>
      </w:r>
      <w:r w:rsidRPr="00D306AE">
        <w:rPr>
          <w:lang w:val="pt-BR"/>
        </w:rPr>
        <w:br/>
        <w:t xml:space="preserve">14:10 – Stardust </w:t>
      </w:r>
      <w:proofErr w:type="spellStart"/>
      <w:r w:rsidRPr="00D306AE">
        <w:rPr>
          <w:lang w:val="pt-BR"/>
        </w:rPr>
        <w:t>Racers</w:t>
      </w:r>
      <w:proofErr w:type="spellEnd"/>
      <w:r w:rsidRPr="00D306AE">
        <w:rPr>
          <w:lang w:val="pt-BR"/>
        </w:rPr>
        <w:t xml:space="preserve"> (⚠</w:t>
      </w:r>
      <w:r>
        <w:t>️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Muitointensa</w:t>
      </w:r>
      <w:proofErr w:type="spellEnd"/>
      <w:r w:rsidRPr="00D306AE">
        <w:rPr>
          <w:lang w:val="pt-BR"/>
        </w:rPr>
        <w:t xml:space="preserve"> – NÃO recomendado)</w:t>
      </w:r>
    </w:p>
    <w:p w14:paraId="20AF366A" w14:textId="77777777" w:rsidR="001D22FE" w:rsidRPr="00D306AE" w:rsidRDefault="001D22FE" w:rsidP="00D306AE">
      <w:pPr>
        <w:rPr>
          <w:lang w:val="pt-BR"/>
        </w:rPr>
      </w:pPr>
      <w:r>
        <w:rPr>
          <w:b/>
          <w:color w:val="0070C0"/>
          <w:sz w:val="24"/>
        </w:rPr>
        <w:t>🍄</w:t>
      </w:r>
      <w:r w:rsidRPr="00D306AE">
        <w:rPr>
          <w:b/>
          <w:color w:val="0070C0"/>
          <w:sz w:val="24"/>
          <w:lang w:val="pt-BR"/>
        </w:rPr>
        <w:t xml:space="preserve"> Super Nintendo World</w:t>
      </w:r>
    </w:p>
    <w:p w14:paraId="7CC7436A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 xml:space="preserve">14:40 – Repetir Mario Kart ou </w:t>
      </w:r>
      <w:proofErr w:type="spellStart"/>
      <w:r w:rsidRPr="00D306AE">
        <w:rPr>
          <w:lang w:val="pt-BR"/>
        </w:rPr>
        <w:t>Yoshi’s</w:t>
      </w:r>
      <w:proofErr w:type="spellEnd"/>
      <w:r w:rsidRPr="00D306AE">
        <w:rPr>
          <w:lang w:val="pt-BR"/>
        </w:rPr>
        <w:t xml:space="preserve"> Adventure (Escolha da criança)</w:t>
      </w:r>
    </w:p>
    <w:p w14:paraId="03724195" w14:textId="77777777" w:rsidR="001D22FE" w:rsidRPr="00D306AE" w:rsidRDefault="001D22FE" w:rsidP="00D306AE">
      <w:pPr>
        <w:pStyle w:val="Ttulo2"/>
        <w:rPr>
          <w:lang w:val="pt-BR"/>
        </w:rPr>
      </w:pPr>
      <w:r>
        <w:rPr>
          <w:color w:val="0070C0"/>
        </w:rPr>
        <w:t>🍽️</w:t>
      </w:r>
      <w:r w:rsidRPr="00D306AE">
        <w:rPr>
          <w:color w:val="0070C0"/>
          <w:lang w:val="pt-BR"/>
        </w:rPr>
        <w:t xml:space="preserve"> Jantar</w:t>
      </w:r>
    </w:p>
    <w:p w14:paraId="514A9F36" w14:textId="77777777" w:rsidR="001D22FE" w:rsidRPr="00D306AE" w:rsidRDefault="001D22FE" w:rsidP="00D306AE">
      <w:pPr>
        <w:rPr>
          <w:lang w:val="pt-BR"/>
        </w:rPr>
      </w:pPr>
      <w:r w:rsidRPr="00D306AE">
        <w:rPr>
          <w:lang w:val="pt-BR"/>
        </w:rPr>
        <w:t xml:space="preserve">16:00 – Jantar </w:t>
      </w:r>
      <w:proofErr w:type="spellStart"/>
      <w:r w:rsidRPr="00D306AE">
        <w:rPr>
          <w:lang w:val="pt-BR"/>
        </w:rPr>
        <w:t>levena</w:t>
      </w:r>
      <w:proofErr w:type="spellEnd"/>
      <w:r w:rsidRPr="00D306AE">
        <w:rPr>
          <w:lang w:val="pt-BR"/>
        </w:rPr>
        <w:t xml:space="preserve"> CityWalk (</w:t>
      </w:r>
      <w:proofErr w:type="spellStart"/>
      <w:r w:rsidRPr="00D306AE">
        <w:rPr>
          <w:lang w:val="pt-BR"/>
        </w:rPr>
        <w:t>Red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Oven</w:t>
      </w:r>
      <w:proofErr w:type="spellEnd"/>
      <w:r w:rsidRPr="00D306AE">
        <w:rPr>
          <w:lang w:val="pt-BR"/>
        </w:rPr>
        <w:t xml:space="preserve"> Pizza ou Bread Box)</w:t>
      </w:r>
      <w:r w:rsidRPr="00D306AE">
        <w:rPr>
          <w:lang w:val="pt-BR"/>
        </w:rPr>
        <w:br/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 xml:space="preserve">: US$ 12–20 </w:t>
      </w:r>
      <w:proofErr w:type="spellStart"/>
      <w:r w:rsidRPr="00D306AE">
        <w:rPr>
          <w:lang w:val="pt-BR"/>
        </w:rPr>
        <w:t>porpessoa</w:t>
      </w:r>
      <w:proofErr w:type="spellEnd"/>
    </w:p>
    <w:p w14:paraId="36CAA94B" w14:textId="77777777" w:rsidR="001E558B" w:rsidRPr="00D306AE" w:rsidRDefault="001E558B" w:rsidP="001E558B">
      <w:pPr>
        <w:pStyle w:val="Ttulo2"/>
        <w:rPr>
          <w:lang w:val="pt-BR"/>
        </w:rPr>
      </w:pPr>
      <w:r>
        <w:rPr>
          <w:rFonts w:ascii="Segoe UI Emoji" w:hAnsi="Segoe UI Emoji" w:cs="Segoe UI Emoji"/>
          <w:color w:val="0070C0"/>
        </w:rPr>
        <w:t>🌙</w:t>
      </w:r>
      <w:r w:rsidRPr="00D306AE">
        <w:rPr>
          <w:color w:val="0070C0"/>
          <w:lang w:val="pt-BR"/>
        </w:rPr>
        <w:t xml:space="preserve"> Noite</w:t>
      </w:r>
    </w:p>
    <w:p w14:paraId="17CD7173" w14:textId="77777777" w:rsidR="001E558B" w:rsidRPr="00D306AE" w:rsidRDefault="001E558B" w:rsidP="001E558B">
      <w:pPr>
        <w:rPr>
          <w:lang w:val="pt-BR"/>
        </w:rPr>
      </w:pPr>
      <w:r>
        <w:rPr>
          <w:rFonts w:ascii="Segoe UI Emoji" w:hAnsi="Segoe UI Emoji" w:cs="Segoe UI Emoji"/>
          <w:b/>
          <w:color w:val="0070C0"/>
          <w:sz w:val="24"/>
        </w:rPr>
        <w:t>🛍️</w:t>
      </w:r>
      <w:r w:rsidRPr="00D306AE">
        <w:rPr>
          <w:b/>
          <w:color w:val="0070C0"/>
          <w:sz w:val="24"/>
          <w:lang w:val="pt-BR"/>
        </w:rPr>
        <w:t xml:space="preserve"> CityWalk</w:t>
      </w:r>
    </w:p>
    <w:p w14:paraId="3F85FC07" w14:textId="77777777" w:rsidR="001E558B" w:rsidRPr="00D306AE" w:rsidRDefault="001E558B" w:rsidP="001E558B">
      <w:pPr>
        <w:rPr>
          <w:lang w:val="pt-BR"/>
        </w:rPr>
      </w:pPr>
      <w:r w:rsidRPr="00D306AE">
        <w:rPr>
          <w:lang w:val="pt-BR"/>
        </w:rPr>
        <w:t xml:space="preserve">15:10 – </w:t>
      </w:r>
      <w:proofErr w:type="spellStart"/>
      <w:r w:rsidRPr="00D306AE">
        <w:rPr>
          <w:lang w:val="pt-BR"/>
        </w:rPr>
        <w:t>Comprasfinaisnaslojastemáticas</w:t>
      </w:r>
      <w:proofErr w:type="spellEnd"/>
      <w:r w:rsidRPr="00D306AE">
        <w:rPr>
          <w:lang w:val="pt-BR"/>
        </w:rPr>
        <w:br/>
        <w:t xml:space="preserve">15:30 – </w:t>
      </w:r>
      <w:proofErr w:type="spellStart"/>
      <w:r w:rsidRPr="00D306AE">
        <w:rPr>
          <w:lang w:val="pt-BR"/>
        </w:rPr>
        <w:t>Últimasfotosnasáreastemáticas</w:t>
      </w:r>
      <w:proofErr w:type="spellEnd"/>
    </w:p>
    <w:p w14:paraId="12227BAD" w14:textId="77777777" w:rsidR="001E558B" w:rsidRPr="00D306AE" w:rsidRDefault="001E558B" w:rsidP="00D306AE">
      <w:pPr>
        <w:rPr>
          <w:lang w:val="pt-BR"/>
        </w:rPr>
      </w:pPr>
    </w:p>
    <w:p w14:paraId="4FEF5B3D" w14:textId="77777777" w:rsidR="001D22FE" w:rsidRPr="00D306AE" w:rsidRDefault="001D22FE" w:rsidP="00D306AE">
      <w:pPr>
        <w:pStyle w:val="Ttulo2"/>
        <w:rPr>
          <w:lang w:val="pt-BR"/>
        </w:rPr>
      </w:pPr>
      <w:r>
        <w:rPr>
          <w:color w:val="0070C0"/>
        </w:rPr>
        <w:t>🚙</w:t>
      </w:r>
      <w:r w:rsidRPr="00D306AE">
        <w:rPr>
          <w:color w:val="0070C0"/>
          <w:lang w:val="pt-BR"/>
        </w:rPr>
        <w:t xml:space="preserve"> Transporte Volta</w:t>
      </w:r>
    </w:p>
    <w:p w14:paraId="2C8C0043" w14:textId="77777777" w:rsidR="00CB7DE4" w:rsidRPr="00CB7DE4" w:rsidRDefault="00CB7DE4" w:rsidP="00CB7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• </w:t>
      </w:r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Horário ideal de saída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entre 17h00 e 17h30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</w:r>
      <w:proofErr w:type="gramStart"/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• </w:t>
      </w:r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Local</w:t>
      </w:r>
      <w:proofErr w:type="gramEnd"/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para embarque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</w:t>
      </w:r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CityWalk – </w:t>
      </w:r>
      <w:proofErr w:type="spellStart"/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RidesharePickup</w:t>
      </w:r>
      <w:proofErr w:type="spellEnd"/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Zone (Uber/Lyft)</w:t>
      </w:r>
    </w:p>
    <w:p w14:paraId="11F2E0A9" w14:textId="77777777" w:rsidR="00CB7DE4" w:rsidRPr="00CB7DE4" w:rsidRDefault="00CB7DE4" w:rsidP="00CB7D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Siga as placas “</w:t>
      </w:r>
      <w:proofErr w:type="spellStart"/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Rideshare</w:t>
      </w:r>
      <w:proofErr w:type="spellEnd"/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/ Uber / Lyft” dentro do complexo CityWalk</w:t>
      </w:r>
    </w:p>
    <w:p w14:paraId="2DA17076" w14:textId="77777777" w:rsidR="00CB7DE4" w:rsidRPr="00CB7DE4" w:rsidRDefault="00CB7DE4" w:rsidP="00CB7DE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É uma área sinalizada próxima à saída principal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Destino no Uber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: Rosen Inn </w:t>
      </w:r>
      <w:proofErr w:type="spellStart"/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International</w:t>
      </w:r>
      <w:proofErr w:type="spellEnd"/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– Entrada Principal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Tempo estimado de trajeto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10 a 15 minutos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Valor estimado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US$ 10 a US$ 15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CB7DE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Dica prática</w:t>
      </w:r>
      <w:r w:rsidRPr="00CB7DE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Use o app para chamar o carro enquanto estiver saindo das lojas. Evite o horário cheio após 18h para não pegar trânsito ou preços altos. Se possível, saia antes do fluxo principal.</w:t>
      </w:r>
    </w:p>
    <w:p w14:paraId="25643A22" w14:textId="77777777" w:rsidR="001E558B" w:rsidRDefault="001E558B" w:rsidP="001E558B">
      <w:pPr>
        <w:pStyle w:val="Ttulo2"/>
      </w:pPr>
      <w:r>
        <w:rPr>
          <w:rFonts w:ascii="Segoe UI Emoji" w:hAnsi="Segoe UI Emoji" w:cs="Segoe UI Emoji"/>
        </w:rPr>
        <w:t>🎒</w:t>
      </w:r>
      <w:proofErr w:type="spellStart"/>
      <w:r>
        <w:t>ItensEssenciais</w:t>
      </w:r>
      <w:proofErr w:type="spellEnd"/>
      <w:r>
        <w:t xml:space="preserve"> para o outro </w:t>
      </w:r>
      <w:proofErr w:type="spellStart"/>
      <w:r>
        <w:t>dia</w:t>
      </w:r>
      <w:proofErr w:type="spellEnd"/>
    </w:p>
    <w:p w14:paraId="1116E6F9" w14:textId="77777777" w:rsidR="001E558B" w:rsidRPr="00D306AE" w:rsidRDefault="001E558B" w:rsidP="001E558B">
      <w:pPr>
        <w:rPr>
          <w:lang w:val="pt-BR"/>
        </w:rPr>
      </w:pPr>
      <w:r w:rsidRPr="00D306AE">
        <w:rPr>
          <w:lang w:val="pt-BR"/>
        </w:rPr>
        <w:t xml:space="preserve">-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 xml:space="preserve">- Capa de </w:t>
      </w:r>
      <w:proofErr w:type="spellStart"/>
      <w:r w:rsidRPr="00D306AE">
        <w:rPr>
          <w:lang w:val="pt-BR"/>
        </w:rPr>
        <w:t>chuvaleveou</w:t>
      </w:r>
      <w:proofErr w:type="spellEnd"/>
      <w:r w:rsidRPr="00D306AE">
        <w:rPr>
          <w:lang w:val="pt-BR"/>
        </w:rPr>
        <w:t xml:space="preserve"> poncho</w:t>
      </w:r>
      <w:r w:rsidRPr="00D306AE">
        <w:rPr>
          <w:lang w:val="pt-BR"/>
        </w:rPr>
        <w:br/>
        <w:t>- Roupas leves + 1 troca para criança</w:t>
      </w:r>
      <w:r w:rsidRPr="00D306AE">
        <w:rPr>
          <w:lang w:val="pt-BR"/>
        </w:rPr>
        <w:br/>
        <w:t>- Mochila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e carregador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>- Dinheiro/cartão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MagicBand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ouingressofísico</w:t>
      </w:r>
      <w:proofErr w:type="spellEnd"/>
    </w:p>
    <w:p w14:paraId="36A78FE9" w14:textId="77777777" w:rsidR="001E558B" w:rsidRPr="00D306AE" w:rsidRDefault="001E558B" w:rsidP="001E558B">
      <w:pPr>
        <w:rPr>
          <w:lang w:val="pt-BR"/>
        </w:rPr>
      </w:pPr>
    </w:p>
    <w:p w14:paraId="5548B2FD" w14:textId="77777777" w:rsidR="001E558B" w:rsidRPr="00D306AE" w:rsidRDefault="001E558B" w:rsidP="001E558B">
      <w:pPr>
        <w:rPr>
          <w:lang w:val="pt-BR"/>
        </w:rPr>
      </w:pPr>
    </w:p>
    <w:p w14:paraId="6107697A" w14:textId="77777777" w:rsidR="001E558B" w:rsidRPr="00D306AE" w:rsidRDefault="001E558B" w:rsidP="001E558B">
      <w:pPr>
        <w:rPr>
          <w:lang w:val="pt-BR"/>
        </w:rPr>
      </w:pPr>
    </w:p>
    <w:p w14:paraId="746657CA" w14:textId="77777777" w:rsidR="001E558B" w:rsidRPr="00D306AE" w:rsidRDefault="001E558B" w:rsidP="001E558B">
      <w:pPr>
        <w:rPr>
          <w:lang w:val="pt-BR"/>
        </w:rPr>
      </w:pPr>
    </w:p>
    <w:p w14:paraId="1542E4DC" w14:textId="77777777" w:rsidR="001E558B" w:rsidRPr="00D306AE" w:rsidRDefault="001E558B" w:rsidP="001E558B">
      <w:pPr>
        <w:rPr>
          <w:lang w:val="pt-BR"/>
        </w:rPr>
      </w:pPr>
    </w:p>
    <w:p w14:paraId="425284CB" w14:textId="77777777" w:rsidR="001E558B" w:rsidRPr="00D306AE" w:rsidRDefault="001E558B" w:rsidP="001E558B">
      <w:pPr>
        <w:rPr>
          <w:lang w:val="pt-BR"/>
        </w:rPr>
      </w:pPr>
    </w:p>
    <w:p w14:paraId="72BD346A" w14:textId="77777777" w:rsidR="001E558B" w:rsidRPr="00D306AE" w:rsidRDefault="001E558B" w:rsidP="001E558B">
      <w:pPr>
        <w:rPr>
          <w:lang w:val="pt-BR"/>
        </w:rPr>
      </w:pPr>
    </w:p>
    <w:p w14:paraId="5F90AA16" w14:textId="77777777" w:rsidR="001E558B" w:rsidRPr="00D306AE" w:rsidRDefault="001E558B" w:rsidP="00D306AE">
      <w:pPr>
        <w:rPr>
          <w:lang w:val="pt-BR"/>
        </w:rPr>
      </w:pPr>
    </w:p>
    <w:p w14:paraId="4BD9F744" w14:textId="77777777" w:rsidR="00FD456D" w:rsidRPr="00D306AE" w:rsidRDefault="00FD456D" w:rsidP="00FD456D">
      <w:pPr>
        <w:pStyle w:val="Ttulo1"/>
        <w:rPr>
          <w:lang w:val="pt-BR"/>
        </w:rPr>
      </w:pPr>
      <w:r>
        <w:rPr>
          <w:rFonts w:ascii="Segoe UI Emoji" w:hAnsi="Segoe UI Emoji" w:cs="Segoe UI Emoji"/>
        </w:rPr>
        <w:t>📅</w:t>
      </w:r>
      <w:r w:rsidRPr="00D306AE">
        <w:rPr>
          <w:lang w:val="pt-BR"/>
        </w:rPr>
        <w:t xml:space="preserve"> Dia 21/out – </w:t>
      </w:r>
      <w:r w:rsidR="00A340C0" w:rsidRPr="00D306AE">
        <w:rPr>
          <w:lang w:val="pt-BR"/>
        </w:rPr>
        <w:t>Descanso e compras</w:t>
      </w:r>
    </w:p>
    <w:p w14:paraId="03EFCD6A" w14:textId="77777777" w:rsidR="00CB7DE4" w:rsidRPr="00D306AE" w:rsidRDefault="00CB7DE4" w:rsidP="00D306AE">
      <w:pPr>
        <w:pStyle w:val="Ttulo2"/>
        <w:rPr>
          <w:lang w:val="pt-BR"/>
        </w:rPr>
      </w:pPr>
      <w:r>
        <w:t>📌</w:t>
      </w:r>
      <w:r w:rsidRPr="00D306AE">
        <w:rPr>
          <w:lang w:val="pt-BR"/>
        </w:rPr>
        <w:t xml:space="preserve"> Objetivo</w:t>
      </w:r>
    </w:p>
    <w:p w14:paraId="21A80997" w14:textId="77777777" w:rsidR="00CB7DE4" w:rsidRPr="00D306AE" w:rsidRDefault="00CB7DE4" w:rsidP="00D306AE">
      <w:pPr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Relaxarapósdiasintensos</w:t>
      </w:r>
      <w:proofErr w:type="spellEnd"/>
      <w:r w:rsidRPr="00D306AE">
        <w:rPr>
          <w:lang w:val="pt-BR"/>
        </w:rPr>
        <w:t xml:space="preserve"> de parques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Passeioleve</w:t>
      </w:r>
      <w:proofErr w:type="spellEnd"/>
      <w:r w:rsidRPr="00D306AE">
        <w:rPr>
          <w:lang w:val="pt-BR"/>
        </w:rPr>
        <w:t xml:space="preserve"> no </w:t>
      </w:r>
      <w:proofErr w:type="spellStart"/>
      <w:r w:rsidRPr="00D306AE">
        <w:rPr>
          <w:lang w:val="pt-BR"/>
        </w:rPr>
        <w:t>Icon</w:t>
      </w:r>
      <w:proofErr w:type="spellEnd"/>
      <w:r w:rsidRPr="00D306AE">
        <w:rPr>
          <w:lang w:val="pt-BR"/>
        </w:rPr>
        <w:t xml:space="preserve"> Park com </w:t>
      </w:r>
      <w:proofErr w:type="spellStart"/>
      <w:r w:rsidRPr="00D306AE">
        <w:rPr>
          <w:lang w:val="pt-BR"/>
        </w:rPr>
        <w:t>atividadestranquilas</w:t>
      </w:r>
      <w:proofErr w:type="spellEnd"/>
      <w:r w:rsidRPr="00D306AE">
        <w:rPr>
          <w:lang w:val="pt-BR"/>
        </w:rPr>
        <w:t xml:space="preserve"> e divertidas</w:t>
      </w:r>
      <w:r w:rsidRPr="00D306AE">
        <w:rPr>
          <w:lang w:val="pt-BR"/>
        </w:rPr>
        <w:br/>
        <w:t xml:space="preserve">• Compras no </w:t>
      </w:r>
      <w:proofErr w:type="spellStart"/>
      <w:r w:rsidRPr="00D306AE">
        <w:rPr>
          <w:lang w:val="pt-BR"/>
        </w:rPr>
        <w:t>Vineland</w:t>
      </w:r>
      <w:proofErr w:type="spellEnd"/>
      <w:r w:rsidRPr="00D306AE">
        <w:rPr>
          <w:lang w:val="pt-BR"/>
        </w:rPr>
        <w:t xml:space="preserve"> Premium Outlets com </w:t>
      </w:r>
      <w:proofErr w:type="spellStart"/>
      <w:r w:rsidRPr="00D306AE">
        <w:rPr>
          <w:lang w:val="pt-BR"/>
        </w:rPr>
        <w:t>focoemroupas</w:t>
      </w:r>
      <w:proofErr w:type="spellEnd"/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Sem</w:t>
      </w:r>
      <w:proofErr w:type="gram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correriaouatraçõespesadas</w:t>
      </w:r>
      <w:proofErr w:type="spellEnd"/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Aproveitar</w:t>
      </w:r>
      <w:proofErr w:type="gramEnd"/>
      <w:r w:rsidRPr="00D306AE">
        <w:rPr>
          <w:lang w:val="pt-BR"/>
        </w:rPr>
        <w:t xml:space="preserve"> o dia para fotos, lanches e descanso</w:t>
      </w:r>
    </w:p>
    <w:p w14:paraId="4684B488" w14:textId="77777777" w:rsidR="00CB7DE4" w:rsidRPr="00D306AE" w:rsidRDefault="00CB7DE4" w:rsidP="00D306AE">
      <w:pPr>
        <w:pStyle w:val="Ttulo2"/>
        <w:rPr>
          <w:lang w:val="pt-BR"/>
        </w:rPr>
      </w:pPr>
      <w:r>
        <w:t>🌞</w:t>
      </w:r>
      <w:r w:rsidRPr="00D306AE">
        <w:rPr>
          <w:lang w:val="pt-BR"/>
        </w:rPr>
        <w:t xml:space="preserve"> Manhã</w:t>
      </w:r>
    </w:p>
    <w:p w14:paraId="6C0E949A" w14:textId="77777777" w:rsidR="00CB7DE4" w:rsidRPr="00D306AE" w:rsidRDefault="00CB7DE4" w:rsidP="00D306AE">
      <w:pPr>
        <w:rPr>
          <w:lang w:val="pt-BR"/>
        </w:rPr>
      </w:pPr>
      <w:r>
        <w:t>🕗</w:t>
      </w:r>
      <w:r w:rsidRPr="00D306AE">
        <w:rPr>
          <w:lang w:val="pt-BR"/>
        </w:rPr>
        <w:t xml:space="preserve"> 08:30 – Café da manhã no hotel ou no IHOP (próximo)</w:t>
      </w:r>
      <w:r w:rsidRPr="00D306AE">
        <w:rPr>
          <w:lang w:val="pt-BR"/>
        </w:rPr>
        <w:br/>
      </w:r>
      <w:r>
        <w:t>🛌</w:t>
      </w:r>
      <w:r w:rsidRPr="00D306AE">
        <w:rPr>
          <w:lang w:val="pt-BR"/>
        </w:rPr>
        <w:t xml:space="preserve"> 09:30 – </w:t>
      </w:r>
      <w:proofErr w:type="spellStart"/>
      <w:r w:rsidRPr="00D306AE">
        <w:rPr>
          <w:lang w:val="pt-BR"/>
        </w:rPr>
        <w:t>Relaxamentona</w:t>
      </w:r>
      <w:proofErr w:type="spellEnd"/>
      <w:r w:rsidRPr="00D306AE">
        <w:rPr>
          <w:lang w:val="pt-BR"/>
        </w:rPr>
        <w:t xml:space="preserve"> piscina do hotel</w:t>
      </w:r>
      <w:r w:rsidRPr="00D306AE">
        <w:rPr>
          <w:lang w:val="pt-BR"/>
        </w:rPr>
        <w:br/>
      </w:r>
      <w:r>
        <w:t>🚙</w:t>
      </w:r>
      <w:r w:rsidRPr="00D306AE">
        <w:rPr>
          <w:lang w:val="pt-BR"/>
        </w:rPr>
        <w:t xml:space="preserve"> 10:30 – Uber para o </w:t>
      </w:r>
      <w:proofErr w:type="spellStart"/>
      <w:r w:rsidRPr="00D306AE">
        <w:rPr>
          <w:lang w:val="pt-BR"/>
        </w:rPr>
        <w:t>Icon</w:t>
      </w:r>
      <w:proofErr w:type="spellEnd"/>
      <w:r w:rsidRPr="00D306AE">
        <w:rPr>
          <w:lang w:val="pt-BR"/>
        </w:rPr>
        <w:t xml:space="preserve"> Park (cerca de 10 minutos)</w:t>
      </w:r>
      <w:r w:rsidRPr="00D306AE">
        <w:rPr>
          <w:lang w:val="pt-BR"/>
        </w:rPr>
        <w:br/>
      </w:r>
      <w:r>
        <w:t>🎡</w:t>
      </w:r>
      <w:r w:rsidRPr="00D306AE">
        <w:rPr>
          <w:lang w:val="pt-BR"/>
        </w:rPr>
        <w:t xml:space="preserve"> 11:00 – The Wheel </w:t>
      </w:r>
      <w:proofErr w:type="spellStart"/>
      <w:r w:rsidRPr="00D306AE">
        <w:rPr>
          <w:lang w:val="pt-BR"/>
        </w:rPr>
        <w:t>at</w:t>
      </w:r>
      <w:proofErr w:type="spellEnd"/>
      <w:r w:rsidRPr="00D306AE">
        <w:rPr>
          <w:lang w:val="pt-BR"/>
        </w:rPr>
        <w:t xml:space="preserve"> ICON Park (Roda-gigante)</w:t>
      </w:r>
      <w:r w:rsidRPr="00D306AE">
        <w:rPr>
          <w:lang w:val="pt-BR"/>
        </w:rPr>
        <w:br/>
      </w:r>
      <w:r>
        <w:t>🤳</w:t>
      </w:r>
      <w:r w:rsidRPr="00D306AE">
        <w:rPr>
          <w:lang w:val="pt-BR"/>
        </w:rPr>
        <w:t xml:space="preserve"> 11:30 – Madame </w:t>
      </w:r>
      <w:proofErr w:type="spellStart"/>
      <w:r w:rsidRPr="00D306AE">
        <w:rPr>
          <w:lang w:val="pt-BR"/>
        </w:rPr>
        <w:t>Tussauds</w:t>
      </w:r>
      <w:proofErr w:type="spellEnd"/>
      <w:r w:rsidRPr="00D306AE">
        <w:rPr>
          <w:lang w:val="pt-BR"/>
        </w:rPr>
        <w:t xml:space="preserve"> (Museu de cera) – Opcional</w:t>
      </w:r>
      <w:r w:rsidRPr="00D306AE">
        <w:rPr>
          <w:lang w:val="pt-BR"/>
        </w:rPr>
        <w:br/>
      </w:r>
      <w:r>
        <w:t>🐠</w:t>
      </w:r>
      <w:r w:rsidRPr="00D306AE">
        <w:rPr>
          <w:lang w:val="pt-BR"/>
        </w:rPr>
        <w:t xml:space="preserve"> 12:15 – Sea Life </w:t>
      </w:r>
      <w:proofErr w:type="spellStart"/>
      <w:r w:rsidRPr="00D306AE">
        <w:rPr>
          <w:lang w:val="pt-BR"/>
        </w:rPr>
        <w:t>Aquarium</w:t>
      </w:r>
      <w:proofErr w:type="spellEnd"/>
      <w:r w:rsidRPr="00D306AE">
        <w:rPr>
          <w:lang w:val="pt-BR"/>
        </w:rPr>
        <w:t xml:space="preserve"> – Opcional</w:t>
      </w:r>
    </w:p>
    <w:p w14:paraId="0667D7ED" w14:textId="77777777" w:rsidR="00CB7DE4" w:rsidRPr="00D306AE" w:rsidRDefault="00CB7DE4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Almoço</w:t>
      </w:r>
    </w:p>
    <w:p w14:paraId="58D35BDD" w14:textId="77777777" w:rsidR="00CB7DE4" w:rsidRPr="00D306AE" w:rsidRDefault="00CB7DE4" w:rsidP="00D306AE">
      <w:pPr>
        <w:rPr>
          <w:lang w:val="pt-BR"/>
        </w:rPr>
      </w:pPr>
      <w:r>
        <w:t>🕛</w:t>
      </w:r>
      <w:r w:rsidRPr="00D306AE">
        <w:rPr>
          <w:lang w:val="pt-BR"/>
        </w:rPr>
        <w:t xml:space="preserve"> 12:45 – Almoço no </w:t>
      </w:r>
      <w:proofErr w:type="spellStart"/>
      <w:r w:rsidRPr="00D306AE">
        <w:rPr>
          <w:lang w:val="pt-BR"/>
        </w:rPr>
        <w:t>Icon</w:t>
      </w:r>
      <w:proofErr w:type="spellEnd"/>
      <w:r w:rsidRPr="00D306AE">
        <w:rPr>
          <w:lang w:val="pt-BR"/>
        </w:rPr>
        <w:t xml:space="preserve"> Park</w:t>
      </w:r>
      <w:r w:rsidRPr="00D306AE">
        <w:rPr>
          <w:lang w:val="pt-BR"/>
        </w:rPr>
        <w:br/>
        <w:t xml:space="preserve">- Sugestões: Shake </w:t>
      </w:r>
      <w:proofErr w:type="spellStart"/>
      <w:r w:rsidRPr="00D306AE">
        <w:rPr>
          <w:lang w:val="pt-BR"/>
        </w:rPr>
        <w:t>Shack</w:t>
      </w:r>
      <w:proofErr w:type="spellEnd"/>
      <w:r w:rsidRPr="00D306AE">
        <w:rPr>
          <w:lang w:val="pt-BR"/>
        </w:rPr>
        <w:t xml:space="preserve"> (</w:t>
      </w:r>
      <w:proofErr w:type="spellStart"/>
      <w:r w:rsidRPr="00D306AE">
        <w:rPr>
          <w:lang w:val="pt-BR"/>
        </w:rPr>
        <w:t>hambúrgueresleves</w:t>
      </w:r>
      <w:proofErr w:type="spellEnd"/>
      <w:r w:rsidRPr="00D306AE">
        <w:rPr>
          <w:lang w:val="pt-BR"/>
        </w:rPr>
        <w:t>) ou Outback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 xml:space="preserve">: US$ 12–25 </w:t>
      </w:r>
      <w:proofErr w:type="spellStart"/>
      <w:r w:rsidRPr="00D306AE">
        <w:rPr>
          <w:lang w:val="pt-BR"/>
        </w:rPr>
        <w:t>porpessoa</w:t>
      </w:r>
      <w:proofErr w:type="spellEnd"/>
    </w:p>
    <w:p w14:paraId="3F78130A" w14:textId="77777777" w:rsidR="00CB7DE4" w:rsidRPr="00D306AE" w:rsidRDefault="00CB7DE4" w:rsidP="00D306AE">
      <w:pPr>
        <w:pStyle w:val="Ttulo2"/>
        <w:rPr>
          <w:lang w:val="pt-BR"/>
        </w:rPr>
      </w:pPr>
      <w:r>
        <w:t>🌇</w:t>
      </w:r>
      <w:r w:rsidRPr="00D306AE">
        <w:rPr>
          <w:lang w:val="pt-BR"/>
        </w:rPr>
        <w:t xml:space="preserve"> Tarde</w:t>
      </w:r>
    </w:p>
    <w:p w14:paraId="7C7F33BB" w14:textId="77777777" w:rsidR="00CB7DE4" w:rsidRPr="00D306AE" w:rsidRDefault="00CB7DE4" w:rsidP="00D306AE">
      <w:pPr>
        <w:rPr>
          <w:lang w:val="pt-BR"/>
        </w:rPr>
      </w:pPr>
      <w:r>
        <w:t>🚙</w:t>
      </w:r>
      <w:r w:rsidRPr="00D306AE">
        <w:rPr>
          <w:lang w:val="pt-BR"/>
        </w:rPr>
        <w:t xml:space="preserve"> 13:45 – Saída do </w:t>
      </w:r>
      <w:proofErr w:type="spellStart"/>
      <w:r w:rsidRPr="00D306AE">
        <w:rPr>
          <w:lang w:val="pt-BR"/>
        </w:rPr>
        <w:t>Icon</w:t>
      </w:r>
      <w:proofErr w:type="spellEnd"/>
      <w:r w:rsidRPr="00D306AE">
        <w:rPr>
          <w:lang w:val="pt-BR"/>
        </w:rPr>
        <w:t xml:space="preserve"> Park (Uber)</w:t>
      </w:r>
      <w:r w:rsidRPr="00D306AE">
        <w:rPr>
          <w:lang w:val="pt-BR"/>
        </w:rPr>
        <w:br/>
      </w:r>
      <w:r>
        <w:t>🛍️</w:t>
      </w:r>
      <w:r w:rsidRPr="00D306AE">
        <w:rPr>
          <w:lang w:val="pt-BR"/>
        </w:rPr>
        <w:t xml:space="preserve"> 14:00 – Chegada no </w:t>
      </w:r>
      <w:proofErr w:type="spellStart"/>
      <w:r w:rsidRPr="00D306AE">
        <w:rPr>
          <w:lang w:val="pt-BR"/>
        </w:rPr>
        <w:t>Vineland</w:t>
      </w:r>
      <w:proofErr w:type="spellEnd"/>
      <w:r w:rsidRPr="00D306AE">
        <w:rPr>
          <w:lang w:val="pt-BR"/>
        </w:rPr>
        <w:t xml:space="preserve"> Premium Outlets</w:t>
      </w:r>
      <w:r w:rsidRPr="00D306AE">
        <w:rPr>
          <w:lang w:val="pt-BR"/>
        </w:rPr>
        <w:br/>
      </w:r>
      <w:r>
        <w:t>🛒</w:t>
      </w:r>
      <w:r w:rsidRPr="00D306AE">
        <w:rPr>
          <w:lang w:val="pt-BR"/>
        </w:rPr>
        <w:t xml:space="preserve"> 14:15–17:00 – </w:t>
      </w:r>
      <w:proofErr w:type="spellStart"/>
      <w:r w:rsidRPr="00D306AE">
        <w:rPr>
          <w:lang w:val="pt-BR"/>
        </w:rPr>
        <w:t>Comprasrelaxadas</w:t>
      </w:r>
      <w:proofErr w:type="spellEnd"/>
      <w:r w:rsidRPr="00D306AE">
        <w:rPr>
          <w:lang w:val="pt-BR"/>
        </w:rPr>
        <w:br/>
        <w:t xml:space="preserve">- Foco </w:t>
      </w:r>
      <w:proofErr w:type="spellStart"/>
      <w:r w:rsidRPr="00D306AE">
        <w:rPr>
          <w:lang w:val="pt-BR"/>
        </w:rPr>
        <w:t>emroupas</w:t>
      </w:r>
      <w:proofErr w:type="spellEnd"/>
      <w:r w:rsidRPr="00D306AE">
        <w:rPr>
          <w:lang w:val="pt-BR"/>
        </w:rPr>
        <w:t>, sapatos, brinquedos</w:t>
      </w:r>
      <w:r w:rsidRPr="00D306AE">
        <w:rPr>
          <w:lang w:val="pt-BR"/>
        </w:rPr>
        <w:br/>
        <w:t xml:space="preserve">- Lojas sugeridas: </w:t>
      </w:r>
      <w:proofErr w:type="spellStart"/>
      <w:r w:rsidRPr="00D306AE">
        <w:rPr>
          <w:lang w:val="pt-BR"/>
        </w:rPr>
        <w:t>Carters</w:t>
      </w:r>
      <w:proofErr w:type="spellEnd"/>
      <w:r w:rsidRPr="00D306AE">
        <w:rPr>
          <w:lang w:val="pt-BR"/>
        </w:rPr>
        <w:t xml:space="preserve">, </w:t>
      </w:r>
      <w:proofErr w:type="spellStart"/>
      <w:r w:rsidRPr="00D306AE">
        <w:rPr>
          <w:lang w:val="pt-BR"/>
        </w:rPr>
        <w:t>Oshkosh</w:t>
      </w:r>
      <w:proofErr w:type="spellEnd"/>
      <w:r w:rsidRPr="00D306AE">
        <w:rPr>
          <w:lang w:val="pt-BR"/>
        </w:rPr>
        <w:t>, Disney Store</w:t>
      </w:r>
    </w:p>
    <w:p w14:paraId="36F0899D" w14:textId="77777777" w:rsidR="00CB7DE4" w:rsidRPr="00D306AE" w:rsidRDefault="00CB7DE4" w:rsidP="00D306AE">
      <w:pPr>
        <w:pStyle w:val="Ttulo2"/>
        <w:rPr>
          <w:lang w:val="pt-BR"/>
        </w:rPr>
      </w:pPr>
      <w:r>
        <w:t>🍽️</w:t>
      </w:r>
      <w:r w:rsidRPr="00D306AE">
        <w:rPr>
          <w:lang w:val="pt-BR"/>
        </w:rPr>
        <w:t xml:space="preserve"> Jantar</w:t>
      </w:r>
    </w:p>
    <w:p w14:paraId="44DC2F77" w14:textId="77777777" w:rsidR="00CB7DE4" w:rsidRPr="00D306AE" w:rsidRDefault="00CB7DE4" w:rsidP="00D306AE">
      <w:pPr>
        <w:rPr>
          <w:lang w:val="pt-BR"/>
        </w:rPr>
      </w:pPr>
      <w:r>
        <w:t>🕔</w:t>
      </w:r>
      <w:r w:rsidRPr="00D306AE">
        <w:rPr>
          <w:lang w:val="pt-BR"/>
        </w:rPr>
        <w:t xml:space="preserve"> 17:00 – Jantar no próprio Outlet </w:t>
      </w:r>
      <w:proofErr w:type="spellStart"/>
      <w:r w:rsidRPr="00D306AE">
        <w:rPr>
          <w:lang w:val="pt-BR"/>
        </w:rPr>
        <w:t>ourestaurantepróximo</w:t>
      </w:r>
      <w:proofErr w:type="spellEnd"/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Sugestõesrápidas</w:t>
      </w:r>
      <w:proofErr w:type="spellEnd"/>
      <w:r w:rsidRPr="00D306AE">
        <w:rPr>
          <w:lang w:val="pt-BR"/>
        </w:rPr>
        <w:t xml:space="preserve">: Panda Express, Subway, Five </w:t>
      </w:r>
      <w:proofErr w:type="spellStart"/>
      <w:r w:rsidRPr="00D306AE">
        <w:rPr>
          <w:lang w:val="pt-BR"/>
        </w:rPr>
        <w:t>Guys</w:t>
      </w:r>
      <w:proofErr w:type="spellEnd"/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Customédio</w:t>
      </w:r>
      <w:proofErr w:type="spellEnd"/>
      <w:r w:rsidRPr="00D306AE">
        <w:rPr>
          <w:lang w:val="pt-BR"/>
        </w:rPr>
        <w:t xml:space="preserve">: US$ 15 ~ US$ 25 </w:t>
      </w:r>
      <w:proofErr w:type="spellStart"/>
      <w:r w:rsidRPr="00D306AE">
        <w:rPr>
          <w:lang w:val="pt-BR"/>
        </w:rPr>
        <w:t>porpessoa</w:t>
      </w:r>
      <w:proofErr w:type="spellEnd"/>
    </w:p>
    <w:p w14:paraId="4E15C37E" w14:textId="77777777" w:rsidR="00CB7DE4" w:rsidRPr="00D306AE" w:rsidRDefault="00CB7DE4" w:rsidP="00D306AE">
      <w:pPr>
        <w:pStyle w:val="Ttulo2"/>
        <w:rPr>
          <w:lang w:val="pt-BR"/>
        </w:rPr>
      </w:pPr>
      <w:r>
        <w:t>🌙</w:t>
      </w:r>
      <w:r w:rsidRPr="00D306AE">
        <w:rPr>
          <w:lang w:val="pt-BR"/>
        </w:rPr>
        <w:t xml:space="preserve"> Noite</w:t>
      </w:r>
    </w:p>
    <w:p w14:paraId="33F99BC1" w14:textId="77777777" w:rsidR="00CB7DE4" w:rsidRPr="00D306AE" w:rsidRDefault="00CB7DE4" w:rsidP="00D306AE">
      <w:pPr>
        <w:rPr>
          <w:lang w:val="pt-BR"/>
        </w:rPr>
      </w:pPr>
      <w:r>
        <w:t>🚙</w:t>
      </w:r>
      <w:r w:rsidRPr="00D306AE">
        <w:rPr>
          <w:lang w:val="pt-BR"/>
        </w:rPr>
        <w:t xml:space="preserve"> 18:30 – Uber para o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br/>
        <w:t>- Tempo estimado: 15–20 minutos</w:t>
      </w:r>
      <w:r w:rsidRPr="00D306AE">
        <w:rPr>
          <w:lang w:val="pt-BR"/>
        </w:rPr>
        <w:br/>
        <w:t>- Valor médio: US$ 10 ~ US$ 15</w:t>
      </w:r>
    </w:p>
    <w:p w14:paraId="09D912EF" w14:textId="77777777" w:rsidR="00CB7DE4" w:rsidRPr="00D306AE" w:rsidRDefault="00CB7DE4" w:rsidP="00D306AE">
      <w:pPr>
        <w:pStyle w:val="Ttulo2"/>
        <w:rPr>
          <w:lang w:val="pt-BR"/>
        </w:rPr>
      </w:pPr>
      <w:r>
        <w:t>🎒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ItensEssenciais</w:t>
      </w:r>
      <w:proofErr w:type="spellEnd"/>
      <w:r w:rsidRPr="00D306AE">
        <w:rPr>
          <w:lang w:val="pt-BR"/>
        </w:rPr>
        <w:t xml:space="preserve"> para o outro dia</w:t>
      </w:r>
    </w:p>
    <w:p w14:paraId="67B809CD" w14:textId="77777777" w:rsidR="00CB7DE4" w:rsidRPr="00D306AE" w:rsidRDefault="00CB7DE4" w:rsidP="00D306AE">
      <w:pPr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>• Óculos de sol</w:t>
      </w:r>
      <w:r w:rsidRPr="00D306AE">
        <w:rPr>
          <w:lang w:val="pt-BR"/>
        </w:rPr>
        <w:br/>
        <w:t>• Roupas confortáveis</w:t>
      </w:r>
      <w:r w:rsidRPr="00D306AE">
        <w:rPr>
          <w:lang w:val="pt-BR"/>
        </w:rPr>
        <w:br/>
        <w:t>• Mochila leve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carregado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 xml:space="preserve">  - Dinheiro/cartão</w:t>
      </w:r>
      <w:r w:rsidRPr="00D306AE">
        <w:rPr>
          <w:lang w:val="pt-BR"/>
        </w:rPr>
        <w:br/>
        <w:t>• Documentos</w:t>
      </w:r>
    </w:p>
    <w:p w14:paraId="1A5CF968" w14:textId="77777777" w:rsidR="00581D94" w:rsidRPr="00D306AE" w:rsidRDefault="00581D94" w:rsidP="00D306AE">
      <w:pPr>
        <w:pStyle w:val="Ttulo2"/>
        <w:rPr>
          <w:lang w:val="pt-BR"/>
        </w:rPr>
      </w:pPr>
      <w:r>
        <w:t>🚙</w:t>
      </w:r>
      <w:r w:rsidRPr="00D306AE">
        <w:rPr>
          <w:lang w:val="pt-BR"/>
        </w:rPr>
        <w:t xml:space="preserve"> Volta para o hotel:</w:t>
      </w:r>
    </w:p>
    <w:p w14:paraId="7BD8CEE3" w14:textId="77777777" w:rsidR="00581D94" w:rsidRPr="00D306AE" w:rsidRDefault="00581D94" w:rsidP="00D306AE">
      <w:pPr>
        <w:rPr>
          <w:lang w:val="pt-BR"/>
        </w:rPr>
      </w:pPr>
      <w:r w:rsidRPr="00D306AE">
        <w:rPr>
          <w:lang w:val="pt-BR"/>
        </w:rPr>
        <w:t xml:space="preserve">• 18:30 – Uber para o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br/>
        <w:t>• Tempo estimado: 15–20 minutos</w:t>
      </w:r>
    </w:p>
    <w:p w14:paraId="4785DEF0" w14:textId="77777777" w:rsidR="00581D94" w:rsidRPr="00D306AE" w:rsidRDefault="00581D94" w:rsidP="00D306AE">
      <w:pPr>
        <w:pStyle w:val="Ttulo2"/>
        <w:rPr>
          <w:lang w:val="pt-BR"/>
        </w:rPr>
      </w:pPr>
      <w:r>
        <w:t>🎒</w:t>
      </w:r>
      <w:r w:rsidRPr="00D306AE">
        <w:rPr>
          <w:lang w:val="pt-BR"/>
        </w:rPr>
        <w:t xml:space="preserve"> Mochila do Dia:</w:t>
      </w:r>
    </w:p>
    <w:p w14:paraId="75C67C6B" w14:textId="77777777" w:rsidR="00581D94" w:rsidRPr="00D306AE" w:rsidRDefault="00581D94" w:rsidP="00D306AE">
      <w:pPr>
        <w:rPr>
          <w:lang w:val="pt-BR"/>
        </w:rPr>
      </w:pPr>
      <w:r w:rsidRPr="00D306AE">
        <w:rPr>
          <w:lang w:val="pt-BR"/>
        </w:rPr>
        <w:t>• Garrafa de água</w:t>
      </w:r>
      <w:r w:rsidRPr="00D306AE">
        <w:rPr>
          <w:lang w:val="pt-BR"/>
        </w:rPr>
        <w:br/>
        <w:t>• Protetor solar</w:t>
      </w:r>
      <w:r w:rsidRPr="00D306AE">
        <w:rPr>
          <w:lang w:val="pt-BR"/>
        </w:rPr>
        <w:br/>
        <w:t>• Óculos de sol</w:t>
      </w:r>
      <w:r w:rsidRPr="00D306AE">
        <w:rPr>
          <w:lang w:val="pt-BR"/>
        </w:rPr>
        <w:br/>
        <w:t>• Snacks</w:t>
      </w:r>
      <w:r w:rsidRPr="00D306AE">
        <w:rPr>
          <w:lang w:val="pt-BR"/>
        </w:rPr>
        <w:br/>
        <w:t>• Power bank</w:t>
      </w:r>
      <w:r w:rsidRPr="00D306AE">
        <w:rPr>
          <w:lang w:val="pt-BR"/>
        </w:rPr>
        <w:br/>
        <w:t>• Dinheiro/cartão</w:t>
      </w:r>
    </w:p>
    <w:p w14:paraId="5AA00FE7" w14:textId="77777777" w:rsidR="00581D94" w:rsidRPr="00D306AE" w:rsidRDefault="00581D94" w:rsidP="00D306AE">
      <w:pPr>
        <w:pStyle w:val="Ttulo2"/>
        <w:rPr>
          <w:lang w:val="pt-BR"/>
        </w:rPr>
      </w:pPr>
      <w:r>
        <w:t>💡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DicasFinais</w:t>
      </w:r>
      <w:proofErr w:type="spellEnd"/>
      <w:r w:rsidRPr="00D306AE">
        <w:rPr>
          <w:lang w:val="pt-BR"/>
        </w:rPr>
        <w:t>:</w:t>
      </w:r>
    </w:p>
    <w:p w14:paraId="498EF4A6" w14:textId="77777777" w:rsidR="00581D94" w:rsidRPr="00D306AE" w:rsidRDefault="00581D94" w:rsidP="00D306AE">
      <w:pPr>
        <w:rPr>
          <w:lang w:val="pt-BR"/>
        </w:rPr>
      </w:pPr>
      <w:r w:rsidRPr="00D306AE">
        <w:rPr>
          <w:lang w:val="pt-BR"/>
        </w:rPr>
        <w:t xml:space="preserve">• Levar </w:t>
      </w:r>
      <w:proofErr w:type="spellStart"/>
      <w:r w:rsidRPr="00D306AE">
        <w:rPr>
          <w:lang w:val="pt-BR"/>
        </w:rPr>
        <w:t>roupasleves</w:t>
      </w:r>
      <w:proofErr w:type="spellEnd"/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Evitarcarregarmuitassacolas</w:t>
      </w:r>
      <w:proofErr w:type="spellEnd"/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Aproveitar</w:t>
      </w:r>
      <w:proofErr w:type="gramEnd"/>
      <w:r w:rsidRPr="00D306AE">
        <w:rPr>
          <w:lang w:val="pt-BR"/>
        </w:rPr>
        <w:t xml:space="preserve"> o </w:t>
      </w:r>
      <w:proofErr w:type="spellStart"/>
      <w:r w:rsidRPr="00D306AE">
        <w:rPr>
          <w:lang w:val="pt-BR"/>
        </w:rPr>
        <w:t>Icon</w:t>
      </w:r>
      <w:proofErr w:type="spellEnd"/>
      <w:r w:rsidRPr="00D306AE">
        <w:rPr>
          <w:lang w:val="pt-BR"/>
        </w:rPr>
        <w:t xml:space="preserve"> Park para </w:t>
      </w:r>
      <w:proofErr w:type="spellStart"/>
      <w:r w:rsidRPr="00D306AE">
        <w:rPr>
          <w:lang w:val="pt-BR"/>
        </w:rPr>
        <w:t>belasfotos</w:t>
      </w:r>
      <w:proofErr w:type="spellEnd"/>
    </w:p>
    <w:p w14:paraId="0C4C5515" w14:textId="77777777" w:rsidR="00FD456D" w:rsidRDefault="00FD456D" w:rsidP="00FD456D">
      <w:pPr>
        <w:pStyle w:val="Ttulo1"/>
      </w:pPr>
      <w:r>
        <w:t xml:space="preserve">📅 Dia 22/out – Islands of Adventure </w:t>
      </w:r>
    </w:p>
    <w:p w14:paraId="6768B2C2" w14:textId="77777777" w:rsidR="00CE3DC7" w:rsidRPr="00D306AE" w:rsidRDefault="00CE3DC7" w:rsidP="00D306AE">
      <w:pPr>
        <w:pStyle w:val="Ttulo2"/>
        <w:rPr>
          <w:lang w:val="pt-BR"/>
        </w:rPr>
      </w:pPr>
      <w:r>
        <w:rPr>
          <w:color w:val="0070C0"/>
        </w:rPr>
        <w:t>🎯</w:t>
      </w:r>
      <w:r w:rsidRPr="00D306AE">
        <w:rPr>
          <w:color w:val="0070C0"/>
          <w:lang w:val="pt-BR"/>
        </w:rPr>
        <w:t xml:space="preserve"> Objetivo</w:t>
      </w:r>
    </w:p>
    <w:p w14:paraId="369EBC28" w14:textId="77777777" w:rsidR="00CE3DC7" w:rsidRPr="00D306AE" w:rsidRDefault="00CE3DC7" w:rsidP="00D306AE">
      <w:pPr>
        <w:rPr>
          <w:lang w:val="pt-BR"/>
        </w:rPr>
      </w:pPr>
      <w:r w:rsidRPr="00D306AE">
        <w:rPr>
          <w:lang w:val="pt-BR"/>
        </w:rPr>
        <w:t>- Começar com dinossauros e aventura</w:t>
      </w:r>
      <w:r w:rsidRPr="00D306AE">
        <w:rPr>
          <w:lang w:val="pt-BR"/>
        </w:rPr>
        <w:br/>
        <w:t xml:space="preserve">- Tarde leve com </w:t>
      </w:r>
      <w:proofErr w:type="spellStart"/>
      <w:r w:rsidRPr="00D306AE">
        <w:rPr>
          <w:lang w:val="pt-BR"/>
        </w:rPr>
        <w:t>brinquedosinfantis</w:t>
      </w:r>
      <w:proofErr w:type="spellEnd"/>
      <w:r w:rsidRPr="00D306AE">
        <w:rPr>
          <w:lang w:val="pt-BR"/>
        </w:rPr>
        <w:br/>
        <w:t>- Encerrar com Harry Potter e Hogwarts Express</w:t>
      </w:r>
      <w:r w:rsidRPr="00D306AE">
        <w:rPr>
          <w:lang w:val="pt-BR"/>
        </w:rPr>
        <w:br/>
        <w:t xml:space="preserve">- Jantar </w:t>
      </w:r>
      <w:proofErr w:type="spellStart"/>
      <w:r w:rsidRPr="00D306AE">
        <w:rPr>
          <w:lang w:val="pt-BR"/>
        </w:rPr>
        <w:t>tranquilona</w:t>
      </w:r>
      <w:proofErr w:type="spellEnd"/>
      <w:r w:rsidRPr="00D306AE">
        <w:rPr>
          <w:lang w:val="pt-BR"/>
        </w:rPr>
        <w:t xml:space="preserve"> CityWalk</w:t>
      </w:r>
      <w:r w:rsidRPr="00D306AE">
        <w:rPr>
          <w:lang w:val="pt-BR"/>
        </w:rPr>
        <w:br/>
        <w:t xml:space="preserve">- Uber com </w:t>
      </w:r>
      <w:proofErr w:type="spellStart"/>
      <w:r w:rsidRPr="00D306AE">
        <w:rPr>
          <w:lang w:val="pt-BR"/>
        </w:rPr>
        <w:t>calmaapós</w:t>
      </w:r>
      <w:proofErr w:type="spellEnd"/>
      <w:r w:rsidRPr="00D306AE">
        <w:rPr>
          <w:lang w:val="pt-BR"/>
        </w:rPr>
        <w:t xml:space="preserve"> o jantar</w:t>
      </w:r>
    </w:p>
    <w:p w14:paraId="02A511CB" w14:textId="77777777" w:rsidR="00CE3DC7" w:rsidRPr="00D306AE" w:rsidRDefault="00CE3DC7" w:rsidP="00D306AE">
      <w:pPr>
        <w:pStyle w:val="Ttulo2"/>
        <w:rPr>
          <w:lang w:val="pt-BR"/>
        </w:rPr>
      </w:pPr>
      <w:r>
        <w:rPr>
          <w:color w:val="0070C0"/>
        </w:rPr>
        <w:t>🚙</w:t>
      </w:r>
      <w:r w:rsidRPr="00D306AE">
        <w:rPr>
          <w:color w:val="0070C0"/>
          <w:lang w:val="pt-BR"/>
        </w:rPr>
        <w:t xml:space="preserve"> Transporte Ida</w:t>
      </w:r>
    </w:p>
    <w:p w14:paraId="11A84242" w14:textId="77777777" w:rsidR="00CE3DC7" w:rsidRPr="00D306AE" w:rsidRDefault="00CB7DE4" w:rsidP="00D306AE">
      <w:pPr>
        <w:rPr>
          <w:lang w:val="pt-BR"/>
        </w:rPr>
      </w:pPr>
      <w:r w:rsidRPr="00D306AE">
        <w:rPr>
          <w:lang w:val="pt-BR"/>
        </w:rPr>
        <w:t xml:space="preserve">• </w:t>
      </w:r>
      <w:r w:rsidRPr="00D306AE">
        <w:rPr>
          <w:b/>
          <w:bCs/>
          <w:lang w:val="pt-BR"/>
        </w:rPr>
        <w:t>Saída do hotel</w:t>
      </w:r>
      <w:r w:rsidRPr="00D306AE">
        <w:rPr>
          <w:lang w:val="pt-BR"/>
        </w:rPr>
        <w:t xml:space="preserve">: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–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t>, Orlando, FL 32819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Horário ideal de saída</w:t>
      </w:r>
      <w:r w:rsidRPr="00D306AE">
        <w:rPr>
          <w:lang w:val="pt-BR"/>
        </w:rPr>
        <w:t>: 07h20 (para chegar com calma antes da abertura do parque)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Destino no Uber</w:t>
      </w:r>
      <w:r w:rsidRPr="00D306AE">
        <w:rPr>
          <w:lang w:val="pt-BR"/>
        </w:rPr>
        <w:t xml:space="preserve">: Universal Orlando Resort – </w:t>
      </w:r>
      <w:proofErr w:type="spellStart"/>
      <w:r w:rsidRPr="00D306AE">
        <w:rPr>
          <w:b/>
          <w:bCs/>
          <w:lang w:val="pt-BR"/>
        </w:rPr>
        <w:t>Guest</w:t>
      </w:r>
      <w:proofErr w:type="spellEnd"/>
      <w:r w:rsidRPr="00D306AE">
        <w:rPr>
          <w:b/>
          <w:bCs/>
          <w:lang w:val="pt-BR"/>
        </w:rPr>
        <w:t xml:space="preserve"> </w:t>
      </w:r>
      <w:proofErr w:type="spellStart"/>
      <w:r w:rsidRPr="00D306AE">
        <w:rPr>
          <w:b/>
          <w:bCs/>
          <w:lang w:val="pt-BR"/>
        </w:rPr>
        <w:t>Drop</w:t>
      </w:r>
      <w:proofErr w:type="spellEnd"/>
      <w:r w:rsidRPr="00D306AE">
        <w:rPr>
          <w:b/>
          <w:bCs/>
          <w:lang w:val="pt-BR"/>
        </w:rPr>
        <w:t xml:space="preserve">-Off (Islands </w:t>
      </w:r>
      <w:proofErr w:type="spellStart"/>
      <w:r w:rsidRPr="00D306AE">
        <w:rPr>
          <w:b/>
          <w:bCs/>
          <w:lang w:val="pt-BR"/>
        </w:rPr>
        <w:t>of</w:t>
      </w:r>
      <w:proofErr w:type="spellEnd"/>
      <w:r w:rsidRPr="00D306AE">
        <w:rPr>
          <w:b/>
          <w:bCs/>
          <w:lang w:val="pt-BR"/>
        </w:rPr>
        <w:t xml:space="preserve"> Adventure)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Tempo estimado de trajeto</w:t>
      </w:r>
      <w:r w:rsidRPr="00D306AE">
        <w:rPr>
          <w:lang w:val="pt-BR"/>
        </w:rPr>
        <w:t>: 10 a 15 minutos</w:t>
      </w:r>
      <w:r w:rsidRPr="00D306AE">
        <w:rPr>
          <w:lang w:val="pt-BR"/>
        </w:rPr>
        <w:br/>
        <w:t xml:space="preserve">• </w:t>
      </w:r>
      <w:r w:rsidRPr="00D306AE">
        <w:rPr>
          <w:b/>
          <w:bCs/>
          <w:lang w:val="pt-BR"/>
        </w:rPr>
        <w:t>Valor estimado</w:t>
      </w:r>
      <w:r w:rsidRPr="00D306AE">
        <w:rPr>
          <w:lang w:val="pt-BR"/>
        </w:rPr>
        <w:t>: US$ 10 a US$ 15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b/>
          <w:bCs/>
          <w:lang w:val="pt-BR"/>
        </w:rPr>
        <w:t>Dicaprática</w:t>
      </w:r>
      <w:proofErr w:type="spellEnd"/>
      <w:r w:rsidRPr="00D306AE">
        <w:rPr>
          <w:lang w:val="pt-BR"/>
        </w:rPr>
        <w:t xml:space="preserve">: O desembarque é no complexo Universal, siga pela CityWalk até a entrada do Islands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Adventure (aprox. 10 minutos de </w:t>
      </w:r>
      <w:proofErr w:type="spellStart"/>
      <w:r w:rsidRPr="00D306AE">
        <w:rPr>
          <w:lang w:val="pt-BR"/>
        </w:rPr>
        <w:t>caminhadaapóssegurança</w:t>
      </w:r>
      <w:proofErr w:type="spellEnd"/>
      <w:r w:rsidRPr="00D306AE">
        <w:rPr>
          <w:lang w:val="pt-BR"/>
        </w:rPr>
        <w:t xml:space="preserve">). Chegue com o app Uber aberto para </w:t>
      </w:r>
      <w:proofErr w:type="spellStart"/>
      <w:r w:rsidRPr="00D306AE">
        <w:rPr>
          <w:lang w:val="pt-BR"/>
        </w:rPr>
        <w:t>facilitarlocalização</w:t>
      </w:r>
      <w:proofErr w:type="spellEnd"/>
      <w:r w:rsidRPr="00D306AE">
        <w:rPr>
          <w:lang w:val="pt-BR"/>
        </w:rPr>
        <w:t>.</w:t>
      </w:r>
    </w:p>
    <w:p w14:paraId="7F02A994" w14:textId="77777777" w:rsidR="00CE3DC7" w:rsidRPr="00D306AE" w:rsidRDefault="00CE3DC7" w:rsidP="00D306AE">
      <w:pPr>
        <w:pStyle w:val="Ttulo2"/>
        <w:rPr>
          <w:lang w:val="pt-BR"/>
        </w:rPr>
      </w:pPr>
      <w:r w:rsidRPr="00D306AE">
        <w:rPr>
          <w:color w:val="0070C0"/>
          <w:lang w:val="pt-BR"/>
        </w:rPr>
        <w:t>⚙</w:t>
      </w:r>
      <w:r>
        <w:rPr>
          <w:color w:val="0070C0"/>
        </w:rPr>
        <w:t>️</w:t>
      </w:r>
      <w:r w:rsidRPr="00D306AE">
        <w:rPr>
          <w:color w:val="0070C0"/>
          <w:lang w:val="pt-BR"/>
        </w:rPr>
        <w:t xml:space="preserve"> Manhã</w:t>
      </w:r>
    </w:p>
    <w:p w14:paraId="24308E2D" w14:textId="77777777" w:rsidR="00CE3DC7" w:rsidRPr="00D306AE" w:rsidRDefault="00CE3DC7" w:rsidP="00D306AE">
      <w:pPr>
        <w:rPr>
          <w:lang w:val="pt-BR"/>
        </w:rPr>
      </w:pPr>
      <w:r>
        <w:t>🕗</w:t>
      </w:r>
      <w:r w:rsidRPr="00D306AE">
        <w:rPr>
          <w:lang w:val="pt-BR"/>
        </w:rPr>
        <w:t xml:space="preserve"> 08:00 – Entrada no parque</w:t>
      </w:r>
    </w:p>
    <w:p w14:paraId="75CB0E1D" w14:textId="77777777" w:rsidR="00CE3DC7" w:rsidRPr="00D306AE" w:rsidRDefault="00CE3DC7" w:rsidP="00D306AE">
      <w:pPr>
        <w:rPr>
          <w:lang w:val="pt-BR"/>
        </w:rPr>
      </w:pPr>
      <w:r>
        <w:rPr>
          <w:b/>
          <w:color w:val="0070C0"/>
          <w:sz w:val="24"/>
        </w:rPr>
        <w:t>🦖</w:t>
      </w:r>
      <w:r w:rsidRPr="00D306AE">
        <w:rPr>
          <w:b/>
          <w:color w:val="0070C0"/>
          <w:sz w:val="24"/>
          <w:lang w:val="pt-BR"/>
        </w:rPr>
        <w:t xml:space="preserve"> Área: Jurassic Park + </w:t>
      </w:r>
      <w:proofErr w:type="spellStart"/>
      <w:r w:rsidRPr="00D306AE">
        <w:rPr>
          <w:b/>
          <w:color w:val="0070C0"/>
          <w:sz w:val="24"/>
          <w:lang w:val="pt-BR"/>
        </w:rPr>
        <w:t>Skull</w:t>
      </w:r>
      <w:proofErr w:type="spellEnd"/>
      <w:r w:rsidRPr="00D306AE">
        <w:rPr>
          <w:b/>
          <w:color w:val="0070C0"/>
          <w:sz w:val="24"/>
          <w:lang w:val="pt-BR"/>
        </w:rPr>
        <w:t xml:space="preserve"> </w:t>
      </w:r>
      <w:proofErr w:type="spellStart"/>
      <w:r w:rsidRPr="00D306AE">
        <w:rPr>
          <w:b/>
          <w:color w:val="0070C0"/>
          <w:sz w:val="24"/>
          <w:lang w:val="pt-BR"/>
        </w:rPr>
        <w:t>Island</w:t>
      </w:r>
      <w:proofErr w:type="spellEnd"/>
    </w:p>
    <w:p w14:paraId="09E97077" w14:textId="77777777" w:rsidR="00CE3DC7" w:rsidRPr="00D306AE" w:rsidRDefault="00CE3DC7" w:rsidP="00D306AE">
      <w:pPr>
        <w:rPr>
          <w:lang w:val="pt-BR"/>
        </w:rPr>
      </w:pPr>
      <w:r w:rsidRPr="00D306AE">
        <w:rPr>
          <w:lang w:val="pt-BR"/>
        </w:rPr>
        <w:t xml:space="preserve">08:30 – Jurassic </w:t>
      </w:r>
      <w:proofErr w:type="spellStart"/>
      <w:r w:rsidRPr="00D306AE">
        <w:rPr>
          <w:lang w:val="pt-BR"/>
        </w:rPr>
        <w:t>Camp</w:t>
      </w:r>
      <w:proofErr w:type="spellEnd"/>
      <w:r w:rsidRPr="00D306AE">
        <w:rPr>
          <w:lang w:val="pt-BR"/>
        </w:rPr>
        <w:t xml:space="preserve"> Playground (Playground temático com dinossauros)</w:t>
      </w:r>
      <w:r w:rsidRPr="00D306AE">
        <w:rPr>
          <w:lang w:val="pt-BR"/>
        </w:rPr>
        <w:br/>
        <w:t xml:space="preserve">09:00 – </w:t>
      </w:r>
      <w:proofErr w:type="spellStart"/>
      <w:r w:rsidRPr="00D306AE">
        <w:rPr>
          <w:lang w:val="pt-BR"/>
        </w:rPr>
        <w:t>Pteranodon</w:t>
      </w:r>
      <w:proofErr w:type="spellEnd"/>
      <w:r w:rsidRPr="00D306AE">
        <w:rPr>
          <w:lang w:val="pt-BR"/>
        </w:rPr>
        <w:t xml:space="preserve"> Flyers (Voo suspenso para crianças – mín. 0,91m com adulto)</w:t>
      </w:r>
      <w:r w:rsidRPr="00D306AE">
        <w:rPr>
          <w:lang w:val="pt-BR"/>
        </w:rPr>
        <w:br/>
        <w:t>09:30 – Jurassic Park River Adventure (Barco com queda – ⚠</w:t>
      </w:r>
      <w:r>
        <w:t>️</w:t>
      </w:r>
      <w:r w:rsidRPr="00D306AE">
        <w:rPr>
          <w:lang w:val="pt-BR"/>
        </w:rPr>
        <w:t xml:space="preserve"> avaliar se a </w:t>
      </w:r>
      <w:proofErr w:type="spellStart"/>
      <w:r w:rsidRPr="00D306AE">
        <w:rPr>
          <w:lang w:val="pt-BR"/>
        </w:rPr>
        <w:t>criançagosta</w:t>
      </w:r>
      <w:proofErr w:type="spellEnd"/>
      <w:r w:rsidRPr="00D306AE">
        <w:rPr>
          <w:lang w:val="pt-BR"/>
        </w:rPr>
        <w:t xml:space="preserve"> de emoção)</w:t>
      </w:r>
      <w:r w:rsidRPr="00D306AE">
        <w:rPr>
          <w:lang w:val="pt-BR"/>
        </w:rPr>
        <w:br/>
        <w:t xml:space="preserve">10:00 – </w:t>
      </w:r>
      <w:proofErr w:type="spellStart"/>
      <w:r w:rsidRPr="00D306AE">
        <w:rPr>
          <w:lang w:val="pt-BR"/>
        </w:rPr>
        <w:t>Skull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Island</w:t>
      </w:r>
      <w:proofErr w:type="spellEnd"/>
      <w:r w:rsidRPr="00D306AE">
        <w:rPr>
          <w:lang w:val="pt-BR"/>
        </w:rPr>
        <w:t xml:space="preserve">: </w:t>
      </w:r>
      <w:proofErr w:type="spellStart"/>
      <w:r w:rsidRPr="00D306AE">
        <w:rPr>
          <w:lang w:val="pt-BR"/>
        </w:rPr>
        <w:t>Reign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Kong (Simulador com </w:t>
      </w:r>
      <w:proofErr w:type="spellStart"/>
      <w:r w:rsidRPr="00D306AE">
        <w:rPr>
          <w:lang w:val="pt-BR"/>
        </w:rPr>
        <w:t>momentosescuros</w:t>
      </w:r>
      <w:proofErr w:type="spellEnd"/>
      <w:r w:rsidRPr="00D306AE">
        <w:rPr>
          <w:lang w:val="pt-BR"/>
        </w:rPr>
        <w:t xml:space="preserve"> – mín. 0,92m)</w:t>
      </w:r>
    </w:p>
    <w:p w14:paraId="5B8C3782" w14:textId="77777777" w:rsidR="00CE3DC7" w:rsidRPr="00D306AE" w:rsidRDefault="00CE3DC7" w:rsidP="00D306AE">
      <w:pPr>
        <w:pStyle w:val="Ttulo2"/>
        <w:rPr>
          <w:lang w:val="pt-BR"/>
        </w:rPr>
      </w:pPr>
      <w:r>
        <w:rPr>
          <w:color w:val="0070C0"/>
        </w:rPr>
        <w:t>🍽️</w:t>
      </w:r>
      <w:r w:rsidRPr="00D306AE">
        <w:rPr>
          <w:color w:val="0070C0"/>
          <w:lang w:val="pt-BR"/>
        </w:rPr>
        <w:t xml:space="preserve"> Almoço</w:t>
      </w:r>
    </w:p>
    <w:p w14:paraId="2D3A4B7F" w14:textId="77777777" w:rsidR="00CE3DC7" w:rsidRPr="00D306AE" w:rsidRDefault="00CE3DC7" w:rsidP="00D306AE">
      <w:pPr>
        <w:rPr>
          <w:lang w:val="pt-BR"/>
        </w:rPr>
      </w:pPr>
      <w:r w:rsidRPr="00D306AE">
        <w:rPr>
          <w:lang w:val="pt-BR"/>
        </w:rPr>
        <w:t xml:space="preserve">11:30 – </w:t>
      </w:r>
      <w:proofErr w:type="spellStart"/>
      <w:r w:rsidRPr="00D306AE">
        <w:rPr>
          <w:lang w:val="pt-BR"/>
        </w:rPr>
        <w:t>Cafe</w:t>
      </w:r>
      <w:proofErr w:type="spellEnd"/>
      <w:r w:rsidRPr="00D306AE">
        <w:rPr>
          <w:lang w:val="pt-BR"/>
        </w:rPr>
        <w:t xml:space="preserve"> 4 ou Comic Strip </w:t>
      </w:r>
      <w:proofErr w:type="spellStart"/>
      <w:r w:rsidRPr="00D306AE">
        <w:rPr>
          <w:lang w:val="pt-BR"/>
        </w:rPr>
        <w:t>Cafe</w:t>
      </w:r>
      <w:proofErr w:type="spellEnd"/>
      <w:r w:rsidRPr="00D306AE">
        <w:rPr>
          <w:lang w:val="pt-BR"/>
        </w:rPr>
        <w:br/>
        <w:t>- Massa, nuggets, pizza</w:t>
      </w:r>
      <w:r w:rsidRPr="00D306AE">
        <w:rPr>
          <w:lang w:val="pt-BR"/>
        </w:rPr>
        <w:br/>
        <w:t>- Ar-condicionado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US$ 12–18</w:t>
      </w:r>
    </w:p>
    <w:p w14:paraId="306F15BD" w14:textId="77777777" w:rsidR="00CE3DC7" w:rsidRPr="00D306AE" w:rsidRDefault="00CE3DC7" w:rsidP="00D306AE">
      <w:pPr>
        <w:pStyle w:val="Ttulo2"/>
        <w:rPr>
          <w:lang w:val="pt-BR"/>
        </w:rPr>
      </w:pPr>
      <w:r>
        <w:rPr>
          <w:color w:val="0070C0"/>
        </w:rPr>
        <w:t>🏰</w:t>
      </w:r>
      <w:r w:rsidRPr="00D306AE">
        <w:rPr>
          <w:color w:val="0070C0"/>
          <w:lang w:val="pt-BR"/>
        </w:rPr>
        <w:t xml:space="preserve"> Tarde</w:t>
      </w:r>
    </w:p>
    <w:p w14:paraId="30A1BBE4" w14:textId="77777777" w:rsidR="00CE3DC7" w:rsidRPr="00D306AE" w:rsidRDefault="00CE3DC7" w:rsidP="00D306AE">
      <w:pPr>
        <w:rPr>
          <w:lang w:val="pt-BR"/>
        </w:rPr>
      </w:pPr>
      <w:r>
        <w:rPr>
          <w:b/>
          <w:color w:val="0070C0"/>
          <w:sz w:val="24"/>
        </w:rPr>
        <w:t>🎠</w:t>
      </w:r>
      <w:r w:rsidRPr="00D306AE">
        <w:rPr>
          <w:b/>
          <w:color w:val="0070C0"/>
          <w:sz w:val="24"/>
          <w:lang w:val="pt-BR"/>
        </w:rPr>
        <w:t xml:space="preserve"> Área: </w:t>
      </w:r>
      <w:proofErr w:type="spellStart"/>
      <w:r w:rsidRPr="00D306AE">
        <w:rPr>
          <w:b/>
          <w:color w:val="0070C0"/>
          <w:sz w:val="24"/>
          <w:lang w:val="pt-BR"/>
        </w:rPr>
        <w:t>Seuss</w:t>
      </w:r>
      <w:proofErr w:type="spellEnd"/>
      <w:r w:rsidRPr="00D306AE">
        <w:rPr>
          <w:b/>
          <w:color w:val="0070C0"/>
          <w:sz w:val="24"/>
          <w:lang w:val="pt-BR"/>
        </w:rPr>
        <w:t xml:space="preserve"> Landing (</w:t>
      </w:r>
      <w:proofErr w:type="spellStart"/>
      <w:r w:rsidRPr="00D306AE">
        <w:rPr>
          <w:b/>
          <w:color w:val="0070C0"/>
          <w:sz w:val="24"/>
          <w:lang w:val="pt-BR"/>
        </w:rPr>
        <w:t>ÁreaInfantil</w:t>
      </w:r>
      <w:proofErr w:type="spellEnd"/>
      <w:r w:rsidRPr="00D306AE">
        <w:rPr>
          <w:b/>
          <w:color w:val="0070C0"/>
          <w:sz w:val="24"/>
          <w:lang w:val="pt-BR"/>
        </w:rPr>
        <w:t>)</w:t>
      </w:r>
    </w:p>
    <w:p w14:paraId="47B1F790" w14:textId="77777777" w:rsidR="00CE3DC7" w:rsidRDefault="00CE3DC7" w:rsidP="00D306AE">
      <w:r>
        <w:t xml:space="preserve">12:30 – Storm Force </w:t>
      </w:r>
      <w:proofErr w:type="spellStart"/>
      <w:r>
        <w:t>Accelatron</w:t>
      </w:r>
      <w:proofErr w:type="spellEnd"/>
      <w:r>
        <w:br/>
        <w:t>13:00 – The Cat in the Hat</w:t>
      </w:r>
      <w:r>
        <w:br/>
        <w:t>13:30 – Caro-Seuss-</w:t>
      </w:r>
      <w:proofErr w:type="spellStart"/>
      <w:r>
        <w:t>el</w:t>
      </w:r>
      <w:proofErr w:type="spellEnd"/>
      <w:r>
        <w:br/>
        <w:t>14:00 – If I Ran the Zoo</w:t>
      </w:r>
      <w:r>
        <w:br/>
        <w:t xml:space="preserve">14:30 – Pausa para snack / </w:t>
      </w:r>
      <w:proofErr w:type="spellStart"/>
      <w:r>
        <w:t>sorvete</w:t>
      </w:r>
      <w:proofErr w:type="spellEnd"/>
    </w:p>
    <w:p w14:paraId="11733212" w14:textId="77777777" w:rsidR="00CE3DC7" w:rsidRPr="00D306AE" w:rsidRDefault="00CE3DC7" w:rsidP="00D306AE">
      <w:pPr>
        <w:pStyle w:val="Ttulo2"/>
        <w:rPr>
          <w:lang w:val="pt-BR"/>
        </w:rPr>
      </w:pPr>
      <w:r>
        <w:rPr>
          <w:color w:val="0070C0"/>
        </w:rPr>
        <w:t>🍽️</w:t>
      </w:r>
      <w:r w:rsidRPr="00D306AE">
        <w:rPr>
          <w:color w:val="0070C0"/>
          <w:lang w:val="pt-BR"/>
        </w:rPr>
        <w:t xml:space="preserve"> Jantar</w:t>
      </w:r>
    </w:p>
    <w:p w14:paraId="0B549F74" w14:textId="77777777" w:rsidR="00CE3DC7" w:rsidRPr="00D306AE" w:rsidRDefault="00CE3DC7" w:rsidP="00D306AE">
      <w:pPr>
        <w:rPr>
          <w:lang w:val="pt-BR"/>
        </w:rPr>
      </w:pPr>
      <w:r>
        <w:rPr>
          <w:b/>
          <w:color w:val="0070C0"/>
          <w:sz w:val="24"/>
        </w:rPr>
        <w:t>🛍️</w:t>
      </w:r>
      <w:r w:rsidRPr="00D306AE">
        <w:rPr>
          <w:b/>
          <w:color w:val="0070C0"/>
          <w:sz w:val="24"/>
          <w:lang w:val="pt-BR"/>
        </w:rPr>
        <w:t xml:space="preserve"> Área: CityWalk</w:t>
      </w:r>
    </w:p>
    <w:p w14:paraId="4875E07C" w14:textId="77777777" w:rsidR="00CE3DC7" w:rsidRPr="00D306AE" w:rsidRDefault="00CE3DC7" w:rsidP="00D306AE">
      <w:pPr>
        <w:rPr>
          <w:lang w:val="pt-BR"/>
        </w:rPr>
      </w:pPr>
      <w:r w:rsidRPr="00D306AE">
        <w:rPr>
          <w:lang w:val="pt-BR"/>
        </w:rPr>
        <w:t>18:00 – Jantar leve</w:t>
      </w:r>
      <w:r w:rsidRPr="00D306AE">
        <w:rPr>
          <w:lang w:val="pt-BR"/>
        </w:rPr>
        <w:br/>
        <w:t xml:space="preserve">- Sugestões: Bread Box (Sanduíches) ou </w:t>
      </w:r>
      <w:proofErr w:type="spellStart"/>
      <w:r w:rsidRPr="00D306AE">
        <w:rPr>
          <w:lang w:val="pt-BR"/>
        </w:rPr>
        <w:t>Red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Oven</w:t>
      </w:r>
      <w:proofErr w:type="spellEnd"/>
      <w:r w:rsidRPr="00D306AE">
        <w:rPr>
          <w:lang w:val="pt-BR"/>
        </w:rPr>
        <w:t xml:space="preserve"> Pizza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US$ 12–20</w:t>
      </w:r>
    </w:p>
    <w:p w14:paraId="6D31C97D" w14:textId="77777777" w:rsidR="00AD3508" w:rsidRDefault="00AD3508" w:rsidP="00AD3508">
      <w:pPr>
        <w:pStyle w:val="Ttulo2"/>
      </w:pPr>
      <w:r>
        <w:rPr>
          <w:rFonts w:ascii="Segoe UI Emoji" w:hAnsi="Segoe UI Emoji" w:cs="Segoe UI Emoji"/>
          <w:color w:val="0070C0"/>
        </w:rPr>
        <w:t>🌙</w:t>
      </w:r>
      <w:r>
        <w:rPr>
          <w:color w:val="0070C0"/>
        </w:rPr>
        <w:t xml:space="preserve"> Noite</w:t>
      </w:r>
    </w:p>
    <w:p w14:paraId="2A0BB573" w14:textId="77777777" w:rsidR="00AD3508" w:rsidRDefault="00AD3508" w:rsidP="00AD3508">
      <w:r>
        <w:rPr>
          <w:rFonts w:ascii="Segoe UI Emoji" w:hAnsi="Segoe UI Emoji" w:cs="Segoe UI Emoji"/>
          <w:b/>
          <w:color w:val="0070C0"/>
          <w:sz w:val="24"/>
        </w:rPr>
        <w:t>🧙</w:t>
      </w:r>
      <w:r>
        <w:rPr>
          <w:b/>
          <w:color w:val="0070C0"/>
          <w:sz w:val="24"/>
        </w:rPr>
        <w:t>‍</w:t>
      </w:r>
      <w:r>
        <w:rPr>
          <w:rFonts w:ascii="Segoe UI Emoji" w:hAnsi="Segoe UI Emoji" w:cs="Segoe UI Emoji"/>
          <w:b/>
          <w:color w:val="0070C0"/>
          <w:sz w:val="24"/>
        </w:rPr>
        <w:t>♂️</w:t>
      </w:r>
      <w:proofErr w:type="spellStart"/>
      <w:r>
        <w:rPr>
          <w:b/>
          <w:color w:val="0070C0"/>
          <w:sz w:val="24"/>
        </w:rPr>
        <w:t>Área</w:t>
      </w:r>
      <w:proofErr w:type="spellEnd"/>
      <w:r>
        <w:rPr>
          <w:b/>
          <w:color w:val="0070C0"/>
          <w:sz w:val="24"/>
        </w:rPr>
        <w:t>: The Wizarding World of Harry Potter – Hogsmeade</w:t>
      </w:r>
    </w:p>
    <w:p w14:paraId="1E3CCC21" w14:textId="77777777" w:rsidR="00AD3508" w:rsidRPr="00D306AE" w:rsidRDefault="00AD3508" w:rsidP="00AD3508">
      <w:pPr>
        <w:rPr>
          <w:lang w:val="pt-BR"/>
        </w:rPr>
      </w:pPr>
      <w:r w:rsidRPr="00D306AE">
        <w:rPr>
          <w:lang w:val="pt-BR"/>
        </w:rPr>
        <w:t xml:space="preserve">15:30 – </w:t>
      </w:r>
      <w:proofErr w:type="spellStart"/>
      <w:r w:rsidRPr="00D306AE">
        <w:rPr>
          <w:lang w:val="pt-BR"/>
        </w:rPr>
        <w:t>Flight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of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the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Hippogriff</w:t>
      </w:r>
      <w:proofErr w:type="spellEnd"/>
      <w:r w:rsidRPr="00D306AE">
        <w:rPr>
          <w:lang w:val="pt-BR"/>
        </w:rPr>
        <w:t xml:space="preserve"> (</w:t>
      </w:r>
      <w:proofErr w:type="spellStart"/>
      <w:r w:rsidRPr="00D306AE">
        <w:rPr>
          <w:lang w:val="pt-BR"/>
        </w:rPr>
        <w:t>Montanha-russainfantil</w:t>
      </w:r>
      <w:proofErr w:type="spellEnd"/>
      <w:r w:rsidRPr="00D306AE">
        <w:rPr>
          <w:lang w:val="pt-BR"/>
        </w:rPr>
        <w:t xml:space="preserve"> – vista do castelo)</w:t>
      </w:r>
      <w:r w:rsidRPr="00D306AE">
        <w:rPr>
          <w:lang w:val="pt-BR"/>
        </w:rPr>
        <w:br/>
        <w:t xml:space="preserve">16:00 – </w:t>
      </w:r>
      <w:proofErr w:type="spellStart"/>
      <w:r w:rsidRPr="00D306AE">
        <w:rPr>
          <w:lang w:val="pt-BR"/>
        </w:rPr>
        <w:t>Passeioem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Hogsmeade</w:t>
      </w:r>
      <w:proofErr w:type="spellEnd"/>
      <w:r w:rsidRPr="00D306AE">
        <w:rPr>
          <w:lang w:val="pt-BR"/>
        </w:rPr>
        <w:t xml:space="preserve"> (fotos e </w:t>
      </w:r>
      <w:proofErr w:type="spellStart"/>
      <w:r w:rsidRPr="00D306AE">
        <w:rPr>
          <w:lang w:val="pt-BR"/>
        </w:rPr>
        <w:t>lojastemáticas</w:t>
      </w:r>
      <w:proofErr w:type="spellEnd"/>
      <w:r w:rsidRPr="00D306AE">
        <w:rPr>
          <w:lang w:val="pt-BR"/>
        </w:rPr>
        <w:t>)</w:t>
      </w:r>
      <w:r w:rsidRPr="00D306AE">
        <w:rPr>
          <w:lang w:val="pt-BR"/>
        </w:rPr>
        <w:br/>
        <w:t>17:00 – Hogwarts Express (</w:t>
      </w:r>
      <w:proofErr w:type="spellStart"/>
      <w:r w:rsidRPr="00D306AE">
        <w:rPr>
          <w:lang w:val="pt-BR"/>
        </w:rPr>
        <w:t>tremmágico</w:t>
      </w:r>
      <w:proofErr w:type="spellEnd"/>
      <w:r w:rsidRPr="00D306AE">
        <w:rPr>
          <w:lang w:val="pt-BR"/>
        </w:rPr>
        <w:t xml:space="preserve"> – </w:t>
      </w:r>
      <w:proofErr w:type="spellStart"/>
      <w:r w:rsidRPr="00D306AE">
        <w:rPr>
          <w:lang w:val="pt-BR"/>
        </w:rPr>
        <w:t>experiênciaimersiva</w:t>
      </w:r>
      <w:proofErr w:type="spellEnd"/>
      <w:r w:rsidRPr="00D306AE">
        <w:rPr>
          <w:lang w:val="pt-BR"/>
        </w:rPr>
        <w:t>)</w:t>
      </w:r>
    </w:p>
    <w:p w14:paraId="1D6FCF2E" w14:textId="77777777" w:rsidR="00AD3508" w:rsidRPr="00D306AE" w:rsidRDefault="00AD3508" w:rsidP="00D306AE">
      <w:pPr>
        <w:rPr>
          <w:lang w:val="pt-BR"/>
        </w:rPr>
      </w:pPr>
    </w:p>
    <w:p w14:paraId="656BCC3C" w14:textId="77777777" w:rsidR="00CE3DC7" w:rsidRPr="00D306AE" w:rsidRDefault="00CE3DC7" w:rsidP="00D306AE">
      <w:pPr>
        <w:pStyle w:val="Ttulo2"/>
        <w:rPr>
          <w:lang w:val="pt-BR"/>
        </w:rPr>
      </w:pPr>
      <w:r>
        <w:rPr>
          <w:color w:val="0070C0"/>
        </w:rPr>
        <w:t>🚙</w:t>
      </w:r>
      <w:r w:rsidRPr="00D306AE">
        <w:rPr>
          <w:color w:val="0070C0"/>
          <w:lang w:val="pt-BR"/>
        </w:rPr>
        <w:t xml:space="preserve"> Transporte Volta</w:t>
      </w:r>
    </w:p>
    <w:p w14:paraId="7387004C" w14:textId="77777777" w:rsidR="00AD3508" w:rsidRPr="00AD3508" w:rsidRDefault="00AD3508" w:rsidP="00AD3508">
      <w:pPr>
        <w:rPr>
          <w:lang w:val="pt-BR"/>
        </w:rPr>
      </w:pPr>
      <w:r w:rsidRPr="00AD3508">
        <w:rPr>
          <w:lang w:val="pt-BR"/>
        </w:rPr>
        <w:t xml:space="preserve">• </w:t>
      </w:r>
      <w:r w:rsidRPr="00AD3508">
        <w:rPr>
          <w:b/>
          <w:bCs/>
          <w:lang w:val="pt-BR"/>
        </w:rPr>
        <w:t>Horário ideal de saída</w:t>
      </w:r>
      <w:r w:rsidRPr="00AD3508">
        <w:rPr>
          <w:lang w:val="pt-BR"/>
        </w:rPr>
        <w:t>: por volta de 18h30 (após o jantar na CityWalk)</w:t>
      </w:r>
      <w:r w:rsidRPr="00AD3508">
        <w:rPr>
          <w:lang w:val="pt-BR"/>
        </w:rPr>
        <w:br/>
        <w:t xml:space="preserve">• </w:t>
      </w:r>
      <w:r w:rsidRPr="00AD3508">
        <w:rPr>
          <w:b/>
          <w:bCs/>
          <w:lang w:val="pt-BR"/>
        </w:rPr>
        <w:t>Local de embarque</w:t>
      </w:r>
      <w:r w:rsidRPr="00AD3508">
        <w:rPr>
          <w:lang w:val="pt-BR"/>
        </w:rPr>
        <w:t xml:space="preserve">: </w:t>
      </w:r>
      <w:r w:rsidRPr="00AD3508">
        <w:rPr>
          <w:b/>
          <w:bCs/>
          <w:lang w:val="pt-BR"/>
        </w:rPr>
        <w:t xml:space="preserve">CityWalk – </w:t>
      </w:r>
      <w:proofErr w:type="spellStart"/>
      <w:r w:rsidRPr="00AD3508">
        <w:rPr>
          <w:b/>
          <w:bCs/>
          <w:lang w:val="pt-BR"/>
        </w:rPr>
        <w:t>RidesharePickup</w:t>
      </w:r>
      <w:proofErr w:type="spellEnd"/>
      <w:r w:rsidRPr="00AD3508">
        <w:rPr>
          <w:b/>
          <w:bCs/>
          <w:lang w:val="pt-BR"/>
        </w:rPr>
        <w:t xml:space="preserve"> Zone (Uber/Lyft)</w:t>
      </w:r>
    </w:p>
    <w:p w14:paraId="1D235008" w14:textId="77777777" w:rsidR="00AD3508" w:rsidRPr="00AD3508" w:rsidRDefault="00AD3508" w:rsidP="00AD3508">
      <w:pPr>
        <w:numPr>
          <w:ilvl w:val="0"/>
          <w:numId w:val="26"/>
        </w:numPr>
        <w:rPr>
          <w:lang w:val="pt-BR"/>
        </w:rPr>
      </w:pPr>
      <w:r w:rsidRPr="00AD3508">
        <w:rPr>
          <w:lang w:val="pt-BR"/>
        </w:rPr>
        <w:t>Caminhe até a área sinalizada para Uber/Lyft após sair do CityWalk</w:t>
      </w:r>
    </w:p>
    <w:p w14:paraId="6EC21673" w14:textId="77777777" w:rsidR="00AD3508" w:rsidRPr="00AD3508" w:rsidRDefault="00AD3508" w:rsidP="00AD3508">
      <w:pPr>
        <w:numPr>
          <w:ilvl w:val="0"/>
          <w:numId w:val="26"/>
        </w:numPr>
        <w:rPr>
          <w:lang w:val="pt-BR"/>
        </w:rPr>
      </w:pPr>
      <w:r w:rsidRPr="00AD3508">
        <w:rPr>
          <w:lang w:val="pt-BR"/>
        </w:rPr>
        <w:t>Siga as placas “</w:t>
      </w:r>
      <w:proofErr w:type="spellStart"/>
      <w:r w:rsidRPr="00AD3508">
        <w:rPr>
          <w:lang w:val="pt-BR"/>
        </w:rPr>
        <w:t>Rideshare</w:t>
      </w:r>
      <w:proofErr w:type="spellEnd"/>
      <w:r w:rsidRPr="00AD3508">
        <w:rPr>
          <w:lang w:val="pt-BR"/>
        </w:rPr>
        <w:t xml:space="preserve"> / Uber / Lyft” no complexo</w:t>
      </w:r>
      <w:r w:rsidRPr="00AD3508">
        <w:rPr>
          <w:lang w:val="pt-BR"/>
        </w:rPr>
        <w:br/>
        <w:t xml:space="preserve">• </w:t>
      </w:r>
      <w:r w:rsidRPr="00AD3508">
        <w:rPr>
          <w:b/>
          <w:bCs/>
          <w:lang w:val="pt-BR"/>
        </w:rPr>
        <w:t>Destino no Uber</w:t>
      </w:r>
      <w:r w:rsidRPr="00AD3508">
        <w:rPr>
          <w:lang w:val="pt-BR"/>
        </w:rPr>
        <w:t xml:space="preserve">: Rosen Inn </w:t>
      </w:r>
      <w:proofErr w:type="spellStart"/>
      <w:r w:rsidRPr="00AD3508">
        <w:rPr>
          <w:lang w:val="pt-BR"/>
        </w:rPr>
        <w:t>International</w:t>
      </w:r>
      <w:proofErr w:type="spellEnd"/>
      <w:r w:rsidRPr="00AD3508">
        <w:rPr>
          <w:lang w:val="pt-BR"/>
        </w:rPr>
        <w:t xml:space="preserve"> – Entrada Principal</w:t>
      </w:r>
      <w:r w:rsidRPr="00AD3508">
        <w:rPr>
          <w:lang w:val="pt-BR"/>
        </w:rPr>
        <w:br/>
        <w:t xml:space="preserve">• </w:t>
      </w:r>
      <w:r w:rsidRPr="00AD3508">
        <w:rPr>
          <w:b/>
          <w:bCs/>
          <w:lang w:val="pt-BR"/>
        </w:rPr>
        <w:t>Tempo estimado de trajeto</w:t>
      </w:r>
      <w:r w:rsidRPr="00AD3508">
        <w:rPr>
          <w:lang w:val="pt-BR"/>
        </w:rPr>
        <w:t>: 10 a 15 minutos</w:t>
      </w:r>
      <w:r w:rsidRPr="00AD3508">
        <w:rPr>
          <w:lang w:val="pt-BR"/>
        </w:rPr>
        <w:br/>
        <w:t xml:space="preserve">• </w:t>
      </w:r>
      <w:r w:rsidRPr="00AD3508">
        <w:rPr>
          <w:b/>
          <w:bCs/>
          <w:lang w:val="pt-BR"/>
        </w:rPr>
        <w:t>Valor estimado</w:t>
      </w:r>
      <w:r w:rsidRPr="00AD3508">
        <w:rPr>
          <w:lang w:val="pt-BR"/>
        </w:rPr>
        <w:t>: US$ 10 a US$ 15</w:t>
      </w:r>
      <w:r w:rsidRPr="00AD3508">
        <w:rPr>
          <w:lang w:val="pt-BR"/>
        </w:rPr>
        <w:br/>
        <w:t xml:space="preserve">• </w:t>
      </w:r>
      <w:r w:rsidRPr="00AD3508">
        <w:rPr>
          <w:b/>
          <w:bCs/>
          <w:lang w:val="pt-BR"/>
        </w:rPr>
        <w:t>Dica prática</w:t>
      </w:r>
      <w:r w:rsidRPr="00AD3508">
        <w:rPr>
          <w:lang w:val="pt-BR"/>
        </w:rPr>
        <w:t>: Evite o horário de pico entre 19h e 20h. Se possível, peça o carro já próximo da saída das lojas para reduzir espera.</w:t>
      </w:r>
    </w:p>
    <w:p w14:paraId="26E427EC" w14:textId="77777777" w:rsidR="00CE3DC7" w:rsidRPr="00D306AE" w:rsidRDefault="00CE3DC7" w:rsidP="00D306AE">
      <w:pPr>
        <w:rPr>
          <w:lang w:val="pt-BR"/>
        </w:rPr>
      </w:pPr>
    </w:p>
    <w:p w14:paraId="19DC632D" w14:textId="77777777" w:rsidR="00CB7DE4" w:rsidRPr="00D306AE" w:rsidRDefault="00CB7DE4" w:rsidP="00CB7DE4">
      <w:pPr>
        <w:pStyle w:val="Ttulo2"/>
        <w:rPr>
          <w:lang w:val="pt-BR"/>
        </w:rPr>
      </w:pPr>
      <w:r>
        <w:t>🎒</w:t>
      </w:r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ItensEssenciais</w:t>
      </w:r>
      <w:proofErr w:type="spellEnd"/>
      <w:r w:rsidRPr="00D306AE">
        <w:rPr>
          <w:lang w:val="pt-BR"/>
        </w:rPr>
        <w:t xml:space="preserve"> para o outro dia</w:t>
      </w:r>
    </w:p>
    <w:p w14:paraId="36D5720A" w14:textId="77777777" w:rsidR="00CB7DE4" w:rsidRPr="00D306AE" w:rsidRDefault="00CB7DE4" w:rsidP="00CB7DE4">
      <w:pPr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>• Óculos de sol</w:t>
      </w:r>
      <w:r w:rsidRPr="00D306AE">
        <w:rPr>
          <w:lang w:val="pt-BR"/>
        </w:rPr>
        <w:br/>
        <w:t>• Roupas confortáveis</w:t>
      </w:r>
      <w:r w:rsidRPr="00D306AE">
        <w:rPr>
          <w:lang w:val="pt-BR"/>
        </w:rPr>
        <w:br/>
        <w:t>• Mochila leve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carregado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 xml:space="preserve">  - Dinheiro/cartão</w:t>
      </w:r>
      <w:r w:rsidRPr="00D306AE">
        <w:rPr>
          <w:lang w:val="pt-BR"/>
        </w:rPr>
        <w:br/>
        <w:t>• Documentos</w:t>
      </w:r>
    </w:p>
    <w:p w14:paraId="3584C86B" w14:textId="77777777" w:rsidR="00CB7DE4" w:rsidRPr="00D306AE" w:rsidRDefault="00CB7DE4" w:rsidP="00D306AE">
      <w:pPr>
        <w:rPr>
          <w:lang w:val="pt-BR"/>
        </w:rPr>
      </w:pPr>
    </w:p>
    <w:p w14:paraId="42098218" w14:textId="77777777" w:rsidR="006116A8" w:rsidRPr="00D306AE" w:rsidRDefault="00D306AE">
      <w:pPr>
        <w:pStyle w:val="Ttulo1"/>
        <w:rPr>
          <w:lang w:val="pt-BR"/>
        </w:rPr>
      </w:pPr>
      <w:r>
        <w:t>📅</w:t>
      </w:r>
      <w:r w:rsidRPr="00D306AE">
        <w:rPr>
          <w:lang w:val="pt-BR"/>
        </w:rPr>
        <w:t xml:space="preserve"> Dia 2</w:t>
      </w:r>
      <w:r w:rsidR="00FD456D" w:rsidRPr="00D306AE">
        <w:rPr>
          <w:lang w:val="pt-BR"/>
        </w:rPr>
        <w:t>3</w:t>
      </w:r>
      <w:r w:rsidRPr="00D306AE">
        <w:rPr>
          <w:lang w:val="pt-BR"/>
        </w:rPr>
        <w:t xml:space="preserve">/out – Universal </w:t>
      </w:r>
      <w:proofErr w:type="spellStart"/>
      <w:r w:rsidRPr="00D306AE">
        <w:rPr>
          <w:lang w:val="pt-BR"/>
        </w:rPr>
        <w:t>Studios</w:t>
      </w:r>
      <w:proofErr w:type="spellEnd"/>
      <w:r w:rsidRPr="00D306AE">
        <w:rPr>
          <w:lang w:val="pt-BR"/>
        </w:rPr>
        <w:t xml:space="preserve"> </w:t>
      </w:r>
    </w:p>
    <w:p w14:paraId="01D0A8AA" w14:textId="77777777" w:rsidR="006715C3" w:rsidRPr="00D306AE" w:rsidRDefault="006715C3" w:rsidP="006715C3">
      <w:pPr>
        <w:pStyle w:val="Ttulo2"/>
        <w:rPr>
          <w:lang w:val="pt-BR"/>
        </w:rPr>
      </w:pPr>
      <w:r>
        <w:rPr>
          <w:color w:val="0070C0"/>
        </w:rPr>
        <w:t>🎯</w:t>
      </w:r>
      <w:r w:rsidRPr="00D306AE">
        <w:rPr>
          <w:color w:val="0070C0"/>
          <w:lang w:val="pt-BR"/>
        </w:rPr>
        <w:t xml:space="preserve"> Objetivo</w:t>
      </w:r>
    </w:p>
    <w:p w14:paraId="3CE34259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>- Explorar atrações de brinquedos e simuladores de verdade</w:t>
      </w:r>
      <w:r w:rsidRPr="00D306AE">
        <w:rPr>
          <w:lang w:val="pt-BR"/>
        </w:rPr>
        <w:br/>
        <w:t>- Evitar shows e pausas longas</w:t>
      </w:r>
      <w:r w:rsidRPr="00D306AE">
        <w:rPr>
          <w:lang w:val="pt-BR"/>
        </w:rPr>
        <w:br/>
        <w:t>- Ritmo divertido para criança de 7 anos (1,22m)</w:t>
      </w:r>
      <w:r w:rsidRPr="00D306AE">
        <w:rPr>
          <w:lang w:val="pt-BR"/>
        </w:rPr>
        <w:br/>
        <w:t>- Organização total</w:t>
      </w:r>
    </w:p>
    <w:p w14:paraId="757519D6" w14:textId="77777777" w:rsidR="006715C3" w:rsidRPr="00D306AE" w:rsidRDefault="006715C3" w:rsidP="006715C3">
      <w:pPr>
        <w:pStyle w:val="Ttulo2"/>
        <w:rPr>
          <w:lang w:val="pt-BR"/>
        </w:rPr>
      </w:pPr>
      <w:r>
        <w:rPr>
          <w:color w:val="0070C0"/>
        </w:rPr>
        <w:t>🚙</w:t>
      </w:r>
      <w:r w:rsidRPr="00D306AE">
        <w:rPr>
          <w:color w:val="0070C0"/>
          <w:lang w:val="pt-BR"/>
        </w:rPr>
        <w:t xml:space="preserve"> Transporte Ida</w:t>
      </w:r>
    </w:p>
    <w:p w14:paraId="286D1EDB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>-</w:t>
      </w:r>
      <w:r w:rsidR="00AD3508" w:rsidRPr="00D306AE">
        <w:rPr>
          <w:lang w:val="pt-BR"/>
        </w:rPr>
        <w:t xml:space="preserve">• </w:t>
      </w:r>
      <w:r w:rsidR="00AD3508" w:rsidRPr="00D306AE">
        <w:rPr>
          <w:rStyle w:val="Forte"/>
          <w:lang w:val="pt-BR"/>
        </w:rPr>
        <w:t>Saída do hotel</w:t>
      </w:r>
      <w:r w:rsidR="00AD3508" w:rsidRPr="00D306AE">
        <w:rPr>
          <w:lang w:val="pt-BR"/>
        </w:rPr>
        <w:t xml:space="preserve">: Rosen Inn </w:t>
      </w:r>
      <w:proofErr w:type="spellStart"/>
      <w:r w:rsidR="00AD3508" w:rsidRPr="00D306AE">
        <w:rPr>
          <w:lang w:val="pt-BR"/>
        </w:rPr>
        <w:t>International</w:t>
      </w:r>
      <w:proofErr w:type="spellEnd"/>
      <w:r w:rsidR="00AD3508" w:rsidRPr="00D306AE">
        <w:rPr>
          <w:lang w:val="pt-BR"/>
        </w:rPr>
        <w:t xml:space="preserve"> – 7600 </w:t>
      </w:r>
      <w:proofErr w:type="spellStart"/>
      <w:r w:rsidR="00AD3508" w:rsidRPr="00D306AE">
        <w:rPr>
          <w:lang w:val="pt-BR"/>
        </w:rPr>
        <w:t>International</w:t>
      </w:r>
      <w:proofErr w:type="spellEnd"/>
      <w:r w:rsidR="00AD3508" w:rsidRPr="00D306AE">
        <w:rPr>
          <w:lang w:val="pt-BR"/>
        </w:rPr>
        <w:t xml:space="preserve"> </w:t>
      </w:r>
      <w:proofErr w:type="spellStart"/>
      <w:r w:rsidR="00AD3508" w:rsidRPr="00D306AE">
        <w:rPr>
          <w:lang w:val="pt-BR"/>
        </w:rPr>
        <w:t>Dr</w:t>
      </w:r>
      <w:proofErr w:type="spellEnd"/>
      <w:r w:rsidR="00AD3508" w:rsidRPr="00D306AE">
        <w:rPr>
          <w:lang w:val="pt-BR"/>
        </w:rPr>
        <w:t>, Orlando, FL 32819</w:t>
      </w:r>
      <w:r w:rsidR="00AD3508" w:rsidRPr="00D306AE">
        <w:rPr>
          <w:lang w:val="pt-BR"/>
        </w:rPr>
        <w:br/>
        <w:t xml:space="preserve">• </w:t>
      </w:r>
      <w:r w:rsidR="00AD3508" w:rsidRPr="00D306AE">
        <w:rPr>
          <w:rStyle w:val="Forte"/>
          <w:lang w:val="pt-BR"/>
        </w:rPr>
        <w:t>Horário ideal de saída</w:t>
      </w:r>
      <w:r w:rsidR="00AD3508" w:rsidRPr="00D306AE">
        <w:rPr>
          <w:lang w:val="pt-BR"/>
        </w:rPr>
        <w:t xml:space="preserve">: 07h20 (para chegar antes da </w:t>
      </w:r>
      <w:proofErr w:type="spellStart"/>
      <w:r w:rsidR="00AD3508" w:rsidRPr="00D306AE">
        <w:rPr>
          <w:lang w:val="pt-BR"/>
        </w:rPr>
        <w:t>aberturaoficial</w:t>
      </w:r>
      <w:proofErr w:type="spellEnd"/>
      <w:r w:rsidR="00AD3508" w:rsidRPr="00D306AE">
        <w:rPr>
          <w:lang w:val="pt-BR"/>
        </w:rPr>
        <w:t xml:space="preserve"> e </w:t>
      </w:r>
      <w:proofErr w:type="spellStart"/>
      <w:r w:rsidR="00AD3508" w:rsidRPr="00D306AE">
        <w:rPr>
          <w:lang w:val="pt-BR"/>
        </w:rPr>
        <w:t>entrarpontualmente</w:t>
      </w:r>
      <w:proofErr w:type="spellEnd"/>
      <w:r w:rsidR="00AD3508" w:rsidRPr="00D306AE">
        <w:rPr>
          <w:lang w:val="pt-BR"/>
        </w:rPr>
        <w:t>)</w:t>
      </w:r>
      <w:r w:rsidR="00AD3508" w:rsidRPr="00D306AE">
        <w:rPr>
          <w:lang w:val="pt-BR"/>
        </w:rPr>
        <w:br/>
        <w:t xml:space="preserve">• </w:t>
      </w:r>
      <w:r w:rsidR="00AD3508" w:rsidRPr="00D306AE">
        <w:rPr>
          <w:rStyle w:val="Forte"/>
          <w:lang w:val="pt-BR"/>
        </w:rPr>
        <w:t>Destino no Uber</w:t>
      </w:r>
      <w:r w:rsidR="00AD3508" w:rsidRPr="00D306AE">
        <w:rPr>
          <w:lang w:val="pt-BR"/>
        </w:rPr>
        <w:t xml:space="preserve">: Universal Orlando Resort – </w:t>
      </w:r>
      <w:proofErr w:type="spellStart"/>
      <w:r w:rsidR="00AD3508" w:rsidRPr="00D306AE">
        <w:rPr>
          <w:rStyle w:val="Forte"/>
          <w:lang w:val="pt-BR"/>
        </w:rPr>
        <w:t>Guest</w:t>
      </w:r>
      <w:proofErr w:type="spellEnd"/>
      <w:r w:rsidR="00AD3508" w:rsidRPr="00D306AE">
        <w:rPr>
          <w:rStyle w:val="Forte"/>
          <w:lang w:val="pt-BR"/>
        </w:rPr>
        <w:t xml:space="preserve"> </w:t>
      </w:r>
      <w:proofErr w:type="spellStart"/>
      <w:r w:rsidR="00AD3508" w:rsidRPr="00D306AE">
        <w:rPr>
          <w:rStyle w:val="Forte"/>
          <w:lang w:val="pt-BR"/>
        </w:rPr>
        <w:t>Drop</w:t>
      </w:r>
      <w:proofErr w:type="spellEnd"/>
      <w:r w:rsidR="00AD3508" w:rsidRPr="00D306AE">
        <w:rPr>
          <w:rStyle w:val="Forte"/>
          <w:lang w:val="pt-BR"/>
        </w:rPr>
        <w:t>-Off / CityWalk Entrance</w:t>
      </w:r>
      <w:r w:rsidR="00AD3508" w:rsidRPr="00D306AE">
        <w:rPr>
          <w:lang w:val="pt-BR"/>
        </w:rPr>
        <w:br/>
        <w:t xml:space="preserve">• </w:t>
      </w:r>
      <w:r w:rsidR="00AD3508" w:rsidRPr="00D306AE">
        <w:rPr>
          <w:rStyle w:val="Forte"/>
          <w:lang w:val="pt-BR"/>
        </w:rPr>
        <w:t>Tempo estimado de trajeto</w:t>
      </w:r>
      <w:r w:rsidR="00AD3508" w:rsidRPr="00D306AE">
        <w:rPr>
          <w:lang w:val="pt-BR"/>
        </w:rPr>
        <w:t>: 10 a 15 minutos</w:t>
      </w:r>
      <w:r w:rsidR="00AD3508" w:rsidRPr="00D306AE">
        <w:rPr>
          <w:lang w:val="pt-BR"/>
        </w:rPr>
        <w:br/>
        <w:t xml:space="preserve">• </w:t>
      </w:r>
      <w:r w:rsidR="00AD3508" w:rsidRPr="00D306AE">
        <w:rPr>
          <w:rStyle w:val="Forte"/>
          <w:lang w:val="pt-BR"/>
        </w:rPr>
        <w:t>Valor estimado</w:t>
      </w:r>
      <w:r w:rsidR="00AD3508" w:rsidRPr="00D306AE">
        <w:rPr>
          <w:lang w:val="pt-BR"/>
        </w:rPr>
        <w:t>: US$ 10 a US$ 15</w:t>
      </w:r>
      <w:r w:rsidR="00AD3508" w:rsidRPr="00D306AE">
        <w:rPr>
          <w:lang w:val="pt-BR"/>
        </w:rPr>
        <w:br/>
        <w:t xml:space="preserve">• </w:t>
      </w:r>
      <w:proofErr w:type="spellStart"/>
      <w:r w:rsidR="00AD3508" w:rsidRPr="00D306AE">
        <w:rPr>
          <w:rStyle w:val="Forte"/>
          <w:lang w:val="pt-BR"/>
        </w:rPr>
        <w:t>Dicaprática</w:t>
      </w:r>
      <w:proofErr w:type="spellEnd"/>
      <w:r w:rsidR="00AD3508" w:rsidRPr="00D306AE">
        <w:rPr>
          <w:lang w:val="pt-BR"/>
        </w:rPr>
        <w:t xml:space="preserve">: O Uber </w:t>
      </w:r>
      <w:proofErr w:type="spellStart"/>
      <w:r w:rsidR="00AD3508" w:rsidRPr="00D306AE">
        <w:rPr>
          <w:lang w:val="pt-BR"/>
        </w:rPr>
        <w:t>deixarána</w:t>
      </w:r>
      <w:proofErr w:type="spellEnd"/>
      <w:r w:rsidR="00AD3508" w:rsidRPr="00D306AE">
        <w:rPr>
          <w:lang w:val="pt-BR"/>
        </w:rPr>
        <w:t xml:space="preserve"> entrada do complexo Universal, no CityWalk. </w:t>
      </w:r>
      <w:proofErr w:type="spellStart"/>
      <w:r w:rsidR="00AD3508" w:rsidRPr="00D306AE">
        <w:rPr>
          <w:lang w:val="pt-BR"/>
        </w:rPr>
        <w:t>Caminhediretoaté</w:t>
      </w:r>
      <w:proofErr w:type="spellEnd"/>
      <w:r w:rsidR="00AD3508" w:rsidRPr="00D306AE">
        <w:rPr>
          <w:lang w:val="pt-BR"/>
        </w:rPr>
        <w:t xml:space="preserve"> o Universal </w:t>
      </w:r>
      <w:proofErr w:type="spellStart"/>
      <w:r w:rsidR="00AD3508" w:rsidRPr="00D306AE">
        <w:rPr>
          <w:lang w:val="pt-BR"/>
        </w:rPr>
        <w:t>Studios</w:t>
      </w:r>
      <w:proofErr w:type="spellEnd"/>
      <w:r w:rsidR="00AD3508" w:rsidRPr="00D306AE">
        <w:rPr>
          <w:lang w:val="pt-BR"/>
        </w:rPr>
        <w:t xml:space="preserve"> (entrada sinalizada à </w:t>
      </w:r>
      <w:proofErr w:type="spellStart"/>
      <w:r w:rsidR="00AD3508" w:rsidRPr="00D306AE">
        <w:rPr>
          <w:lang w:val="pt-BR"/>
        </w:rPr>
        <w:t>direitaapóspassar</w:t>
      </w:r>
      <w:proofErr w:type="spellEnd"/>
      <w:r w:rsidR="00AD3508" w:rsidRPr="00D306AE">
        <w:rPr>
          <w:lang w:val="pt-BR"/>
        </w:rPr>
        <w:t xml:space="preserve"> pela segurança). Tempo de caminhada: cerca de 10 minutos.</w:t>
      </w:r>
    </w:p>
    <w:p w14:paraId="7D4571A0" w14:textId="77777777" w:rsidR="006715C3" w:rsidRPr="00D306AE" w:rsidRDefault="006715C3" w:rsidP="006715C3">
      <w:pPr>
        <w:pStyle w:val="Ttulo2"/>
        <w:rPr>
          <w:lang w:val="pt-BR"/>
        </w:rPr>
      </w:pPr>
      <w:r w:rsidRPr="00D306AE">
        <w:rPr>
          <w:color w:val="0070C0"/>
          <w:lang w:val="pt-BR"/>
        </w:rPr>
        <w:t>⚙</w:t>
      </w:r>
      <w:r>
        <w:rPr>
          <w:color w:val="0070C0"/>
        </w:rPr>
        <w:t>️</w:t>
      </w:r>
      <w:r w:rsidRPr="00D306AE">
        <w:rPr>
          <w:color w:val="0070C0"/>
          <w:lang w:val="pt-BR"/>
        </w:rPr>
        <w:t xml:space="preserve"> Manhã</w:t>
      </w:r>
    </w:p>
    <w:p w14:paraId="6C24FE8F" w14:textId="77777777" w:rsidR="006715C3" w:rsidRPr="00D306AE" w:rsidRDefault="006715C3" w:rsidP="006715C3">
      <w:pPr>
        <w:rPr>
          <w:lang w:val="pt-BR"/>
        </w:rPr>
      </w:pPr>
      <w:r>
        <w:t>🕗</w:t>
      </w:r>
      <w:r w:rsidRPr="00D306AE">
        <w:rPr>
          <w:lang w:val="pt-BR"/>
        </w:rPr>
        <w:t xml:space="preserve"> 08:00 – Entrada no parque</w:t>
      </w:r>
    </w:p>
    <w:p w14:paraId="6246A277" w14:textId="77777777" w:rsidR="006715C3" w:rsidRPr="00D306AE" w:rsidRDefault="006715C3" w:rsidP="006715C3">
      <w:pPr>
        <w:rPr>
          <w:lang w:val="pt-BR"/>
        </w:rPr>
      </w:pPr>
      <w:r>
        <w:rPr>
          <w:b/>
          <w:color w:val="0070C0"/>
          <w:sz w:val="24"/>
        </w:rPr>
        <w:t>🤖</w:t>
      </w:r>
      <w:r w:rsidRPr="00D306AE">
        <w:rPr>
          <w:b/>
          <w:color w:val="0070C0"/>
          <w:sz w:val="24"/>
          <w:lang w:val="pt-BR"/>
        </w:rPr>
        <w:t xml:space="preserve"> Área: </w:t>
      </w:r>
      <w:proofErr w:type="spellStart"/>
      <w:r w:rsidRPr="00D306AE">
        <w:rPr>
          <w:b/>
          <w:color w:val="0070C0"/>
          <w:sz w:val="24"/>
          <w:lang w:val="pt-BR"/>
        </w:rPr>
        <w:t>Minion</w:t>
      </w:r>
      <w:proofErr w:type="spellEnd"/>
      <w:r w:rsidRPr="00D306AE">
        <w:rPr>
          <w:b/>
          <w:color w:val="0070C0"/>
          <w:sz w:val="24"/>
          <w:lang w:val="pt-BR"/>
        </w:rPr>
        <w:t xml:space="preserve"> e Transformers</w:t>
      </w:r>
    </w:p>
    <w:p w14:paraId="4AD3AC6F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 xml:space="preserve">08:30 – </w:t>
      </w:r>
      <w:proofErr w:type="spellStart"/>
      <w:r w:rsidRPr="00D306AE">
        <w:rPr>
          <w:lang w:val="pt-BR"/>
        </w:rPr>
        <w:t>Despicable</w:t>
      </w:r>
      <w:proofErr w:type="spellEnd"/>
      <w:r w:rsidRPr="00D306AE">
        <w:rPr>
          <w:lang w:val="pt-BR"/>
        </w:rPr>
        <w:t xml:space="preserve"> Me: </w:t>
      </w:r>
      <w:proofErr w:type="spellStart"/>
      <w:r w:rsidRPr="00D306AE">
        <w:rPr>
          <w:lang w:val="pt-BR"/>
        </w:rPr>
        <w:t>Minion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Mayhem</w:t>
      </w:r>
      <w:proofErr w:type="spellEnd"/>
      <w:r w:rsidRPr="00D306AE">
        <w:rPr>
          <w:lang w:val="pt-BR"/>
        </w:rPr>
        <w:t xml:space="preserve"> (</w:t>
      </w:r>
      <w:proofErr w:type="spellStart"/>
      <w:r w:rsidRPr="00D306AE">
        <w:rPr>
          <w:lang w:val="pt-BR"/>
        </w:rPr>
        <w:t>Simuladorleve</w:t>
      </w:r>
      <w:proofErr w:type="spellEnd"/>
      <w:r w:rsidRPr="00D306AE">
        <w:rPr>
          <w:lang w:val="pt-BR"/>
        </w:rPr>
        <w:t xml:space="preserve"> e divertido)</w:t>
      </w:r>
      <w:r w:rsidRPr="00D306AE">
        <w:rPr>
          <w:lang w:val="pt-BR"/>
        </w:rPr>
        <w:br/>
        <w:t xml:space="preserve">09:00 – Encontro com </w:t>
      </w:r>
      <w:proofErr w:type="spellStart"/>
      <w:r w:rsidRPr="00D306AE">
        <w:rPr>
          <w:lang w:val="pt-BR"/>
        </w:rPr>
        <w:t>Bumblebee</w:t>
      </w:r>
      <w:proofErr w:type="spellEnd"/>
      <w:r w:rsidRPr="00D306AE">
        <w:rPr>
          <w:lang w:val="pt-BR"/>
        </w:rPr>
        <w:t xml:space="preserve"> e Optimus Prime (Fotos)</w:t>
      </w:r>
      <w:r w:rsidRPr="00D306AE">
        <w:rPr>
          <w:lang w:val="pt-BR"/>
        </w:rPr>
        <w:br/>
        <w:t xml:space="preserve">09:30 – Transformers 3D (Simulador de </w:t>
      </w:r>
      <w:proofErr w:type="spellStart"/>
      <w:r w:rsidRPr="00D306AE">
        <w:rPr>
          <w:lang w:val="pt-BR"/>
        </w:rPr>
        <w:t>açãoincrível</w:t>
      </w:r>
      <w:proofErr w:type="spellEnd"/>
      <w:r w:rsidRPr="00D306AE">
        <w:rPr>
          <w:lang w:val="pt-BR"/>
        </w:rPr>
        <w:t>)</w:t>
      </w:r>
    </w:p>
    <w:p w14:paraId="358B0C2C" w14:textId="77777777" w:rsidR="006715C3" w:rsidRPr="00D306AE" w:rsidRDefault="006715C3" w:rsidP="006715C3">
      <w:pPr>
        <w:rPr>
          <w:lang w:val="pt-BR"/>
        </w:rPr>
      </w:pPr>
      <w:r>
        <w:rPr>
          <w:b/>
          <w:color w:val="0070C0"/>
          <w:sz w:val="24"/>
        </w:rPr>
        <w:t>🍩</w:t>
      </w:r>
      <w:r w:rsidRPr="00D306AE">
        <w:rPr>
          <w:b/>
          <w:color w:val="0070C0"/>
          <w:sz w:val="24"/>
          <w:lang w:val="pt-BR"/>
        </w:rPr>
        <w:t xml:space="preserve"> Área: Springfield – Simpsons</w:t>
      </w:r>
    </w:p>
    <w:p w14:paraId="325EB267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>10:00 – The Simpsons Ride (</w:t>
      </w:r>
      <w:proofErr w:type="spellStart"/>
      <w:r w:rsidRPr="00D306AE">
        <w:rPr>
          <w:lang w:val="pt-BR"/>
        </w:rPr>
        <w:t>Simuladorengraçado</w:t>
      </w:r>
      <w:proofErr w:type="spellEnd"/>
      <w:r w:rsidRPr="00D306AE">
        <w:rPr>
          <w:lang w:val="pt-BR"/>
        </w:rPr>
        <w:t xml:space="preserve"> e agitado)</w:t>
      </w:r>
      <w:r w:rsidRPr="00D306AE">
        <w:rPr>
          <w:lang w:val="pt-BR"/>
        </w:rPr>
        <w:br/>
        <w:t>10:30 – Pausa para snack e descanso</w:t>
      </w:r>
    </w:p>
    <w:p w14:paraId="75EED8A8" w14:textId="77777777" w:rsidR="006715C3" w:rsidRPr="00D306AE" w:rsidRDefault="006715C3" w:rsidP="006715C3">
      <w:pPr>
        <w:pStyle w:val="Ttulo2"/>
        <w:rPr>
          <w:lang w:val="pt-BR"/>
        </w:rPr>
      </w:pPr>
      <w:r>
        <w:rPr>
          <w:color w:val="0070C0"/>
        </w:rPr>
        <w:t>🍽️</w:t>
      </w:r>
      <w:r w:rsidRPr="00D306AE">
        <w:rPr>
          <w:color w:val="0070C0"/>
          <w:lang w:val="pt-BR"/>
        </w:rPr>
        <w:t xml:space="preserve"> Almoço</w:t>
      </w:r>
    </w:p>
    <w:p w14:paraId="66FA8A8F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 xml:space="preserve">11:30 – Almoço no Fast Food </w:t>
      </w:r>
      <w:proofErr w:type="spellStart"/>
      <w:r w:rsidRPr="00D306AE">
        <w:rPr>
          <w:lang w:val="pt-BR"/>
        </w:rPr>
        <w:t>Blvd</w:t>
      </w:r>
      <w:proofErr w:type="spellEnd"/>
      <w:r w:rsidRPr="00D306AE">
        <w:rPr>
          <w:lang w:val="pt-BR"/>
        </w:rPr>
        <w:t xml:space="preserve"> (Springfield)</w:t>
      </w:r>
      <w:r w:rsidRPr="00D306AE">
        <w:rPr>
          <w:lang w:val="pt-BR"/>
        </w:rPr>
        <w:br/>
        <w:t>- Hambúrgueres, batatas, refrigerante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Preçomédio</w:t>
      </w:r>
      <w:proofErr w:type="spellEnd"/>
      <w:r w:rsidRPr="00D306AE">
        <w:rPr>
          <w:lang w:val="pt-BR"/>
        </w:rPr>
        <w:t>: US$ 12–15</w:t>
      </w:r>
      <w:r w:rsidRPr="00D306AE">
        <w:rPr>
          <w:lang w:val="pt-BR"/>
        </w:rPr>
        <w:br/>
        <w:t>- Duração: 30 minutos</w:t>
      </w:r>
    </w:p>
    <w:p w14:paraId="34A26E96" w14:textId="77777777" w:rsidR="006715C3" w:rsidRDefault="006715C3" w:rsidP="006715C3">
      <w:pPr>
        <w:pStyle w:val="Ttulo2"/>
      </w:pPr>
      <w:r>
        <w:rPr>
          <w:color w:val="0070C0"/>
        </w:rPr>
        <w:t>🏰 Tarde</w:t>
      </w:r>
    </w:p>
    <w:p w14:paraId="567933C7" w14:textId="77777777" w:rsidR="006715C3" w:rsidRDefault="006715C3" w:rsidP="006715C3">
      <w:r>
        <w:rPr>
          <w:b/>
          <w:color w:val="0070C0"/>
          <w:sz w:val="24"/>
        </w:rPr>
        <w:t xml:space="preserve">🎢 </w:t>
      </w:r>
      <w:proofErr w:type="spellStart"/>
      <w:r>
        <w:rPr>
          <w:b/>
          <w:color w:val="0070C0"/>
          <w:sz w:val="24"/>
        </w:rPr>
        <w:t>Área</w:t>
      </w:r>
      <w:proofErr w:type="spellEnd"/>
      <w:r>
        <w:rPr>
          <w:b/>
          <w:color w:val="0070C0"/>
          <w:sz w:val="24"/>
        </w:rPr>
        <w:t>: Springfield – Simpsons</w:t>
      </w:r>
    </w:p>
    <w:p w14:paraId="02C4377B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>12:30 – The Simpsons Ride (Repetir se quiser)</w:t>
      </w:r>
      <w:r w:rsidRPr="00D306AE">
        <w:rPr>
          <w:lang w:val="pt-BR"/>
        </w:rPr>
        <w:br/>
        <w:t>13:00 – Kang &amp;</w:t>
      </w:r>
      <w:proofErr w:type="spellStart"/>
      <w:r w:rsidRPr="00D306AE">
        <w:rPr>
          <w:lang w:val="pt-BR"/>
        </w:rPr>
        <w:t>Kodos</w:t>
      </w:r>
      <w:proofErr w:type="spellEnd"/>
      <w:r w:rsidRPr="00D306AE">
        <w:rPr>
          <w:lang w:val="pt-BR"/>
        </w:rPr>
        <w:t xml:space="preserve">’ </w:t>
      </w:r>
      <w:proofErr w:type="spellStart"/>
      <w:r w:rsidRPr="00D306AE">
        <w:rPr>
          <w:lang w:val="pt-BR"/>
        </w:rPr>
        <w:t>Twirl</w:t>
      </w:r>
      <w:proofErr w:type="spellEnd"/>
      <w:r w:rsidRPr="00D306AE">
        <w:rPr>
          <w:lang w:val="pt-BR"/>
        </w:rPr>
        <w:t xml:space="preserve"> ‘n’ </w:t>
      </w:r>
      <w:proofErr w:type="spellStart"/>
      <w:r w:rsidRPr="00D306AE">
        <w:rPr>
          <w:lang w:val="pt-BR"/>
        </w:rPr>
        <w:t>Hurl</w:t>
      </w:r>
      <w:proofErr w:type="spellEnd"/>
      <w:r w:rsidRPr="00D306AE">
        <w:rPr>
          <w:lang w:val="pt-BR"/>
        </w:rPr>
        <w:t xml:space="preserve"> (</w:t>
      </w:r>
      <w:proofErr w:type="spellStart"/>
      <w:r w:rsidRPr="00D306AE">
        <w:rPr>
          <w:lang w:val="pt-BR"/>
        </w:rPr>
        <w:t>Brinquedogiratórioleve</w:t>
      </w:r>
      <w:proofErr w:type="spellEnd"/>
      <w:r w:rsidRPr="00D306AE">
        <w:rPr>
          <w:lang w:val="pt-BR"/>
        </w:rPr>
        <w:t>)</w:t>
      </w:r>
    </w:p>
    <w:p w14:paraId="3C912986" w14:textId="77777777" w:rsidR="006715C3" w:rsidRDefault="006715C3" w:rsidP="006715C3">
      <w:r>
        <w:rPr>
          <w:b/>
          <w:color w:val="0070C0"/>
          <w:sz w:val="24"/>
        </w:rPr>
        <w:t xml:space="preserve">🛸 </w:t>
      </w:r>
      <w:proofErr w:type="spellStart"/>
      <w:r>
        <w:rPr>
          <w:b/>
          <w:color w:val="0070C0"/>
          <w:sz w:val="24"/>
        </w:rPr>
        <w:t>Área</w:t>
      </w:r>
      <w:proofErr w:type="spellEnd"/>
      <w:r>
        <w:rPr>
          <w:b/>
          <w:color w:val="0070C0"/>
          <w:sz w:val="24"/>
        </w:rPr>
        <w:t>: World Expo / New York</w:t>
      </w:r>
    </w:p>
    <w:p w14:paraId="27F2CA3B" w14:textId="77777777" w:rsidR="006715C3" w:rsidRDefault="006715C3" w:rsidP="006715C3">
      <w:r>
        <w:t xml:space="preserve">13:30 – Transformers 3D (Segunda chance </w:t>
      </w:r>
      <w:proofErr w:type="spellStart"/>
      <w:r>
        <w:t>oubrincaroutravez</w:t>
      </w:r>
      <w:proofErr w:type="spellEnd"/>
      <w:r>
        <w:t>)</w:t>
      </w:r>
      <w:r>
        <w:br/>
        <w:t xml:space="preserve">14:00 – Men in Black: Alien Attack (Tiro </w:t>
      </w:r>
      <w:proofErr w:type="spellStart"/>
      <w:r>
        <w:t>nos</w:t>
      </w:r>
      <w:proofErr w:type="spellEnd"/>
      <w:r>
        <w:t xml:space="preserve"> aliens, </w:t>
      </w:r>
      <w:proofErr w:type="spellStart"/>
      <w:r>
        <w:t>divertido</w:t>
      </w:r>
      <w:proofErr w:type="spellEnd"/>
      <w:r>
        <w:t>)</w:t>
      </w:r>
      <w:r>
        <w:br/>
        <w:t>14:30 – Race Through New York – Jimmy Fallon (</w:t>
      </w:r>
      <w:proofErr w:type="spellStart"/>
      <w:r>
        <w:t>Simuladorleve</w:t>
      </w:r>
      <w:proofErr w:type="spellEnd"/>
      <w:r>
        <w:t xml:space="preserve"> e </w:t>
      </w:r>
      <w:proofErr w:type="spellStart"/>
      <w:r>
        <w:t>engraçado</w:t>
      </w:r>
      <w:proofErr w:type="spellEnd"/>
      <w:r>
        <w:t>)</w:t>
      </w:r>
      <w:r>
        <w:br/>
        <w:t>15:00 – (</w:t>
      </w:r>
      <w:proofErr w:type="spellStart"/>
      <w:r>
        <w:t>Opcional</w:t>
      </w:r>
      <w:proofErr w:type="spellEnd"/>
      <w:r>
        <w:t xml:space="preserve">) The Bourne </w:t>
      </w:r>
      <w:proofErr w:type="spellStart"/>
      <w:r>
        <w:t>Stuntacular</w:t>
      </w:r>
      <w:proofErr w:type="spellEnd"/>
      <w:r>
        <w:t xml:space="preserve"> (Show de </w:t>
      </w:r>
      <w:proofErr w:type="spellStart"/>
      <w:r>
        <w:t>ação</w:t>
      </w:r>
      <w:proofErr w:type="spellEnd"/>
      <w:r>
        <w:t xml:space="preserve"> e </w:t>
      </w:r>
      <w:proofErr w:type="spellStart"/>
      <w:r>
        <w:t>efeitosincríveis</w:t>
      </w:r>
      <w:proofErr w:type="spellEnd"/>
      <w:r>
        <w:t>)</w:t>
      </w:r>
      <w:r>
        <w:br/>
        <w:t xml:space="preserve">15:30 – Pausa </w:t>
      </w:r>
      <w:proofErr w:type="spellStart"/>
      <w:r>
        <w:t>rápida</w:t>
      </w:r>
      <w:proofErr w:type="spellEnd"/>
      <w:r>
        <w:t xml:space="preserve"> para snack </w:t>
      </w:r>
      <w:proofErr w:type="spellStart"/>
      <w:r>
        <w:t>ou</w:t>
      </w:r>
      <w:r w:rsidR="00AD3508">
        <w:t>Descanso</w:t>
      </w:r>
      <w:proofErr w:type="spellEnd"/>
    </w:p>
    <w:p w14:paraId="28450E08" w14:textId="77777777" w:rsidR="00AD3508" w:rsidRPr="00D306AE" w:rsidRDefault="00AD3508" w:rsidP="00AD3508">
      <w:pPr>
        <w:pStyle w:val="Ttulo2"/>
        <w:rPr>
          <w:lang w:val="pt-BR"/>
        </w:rPr>
      </w:pPr>
      <w:r>
        <w:rPr>
          <w:rFonts w:ascii="Segoe UI Emoji" w:hAnsi="Segoe UI Emoji" w:cs="Segoe UI Emoji"/>
          <w:color w:val="0070C0"/>
        </w:rPr>
        <w:t>🍽️</w:t>
      </w:r>
      <w:r w:rsidRPr="00D306AE">
        <w:rPr>
          <w:color w:val="0070C0"/>
          <w:lang w:val="pt-BR"/>
        </w:rPr>
        <w:t xml:space="preserve"> Jantar</w:t>
      </w:r>
    </w:p>
    <w:p w14:paraId="7C37FF27" w14:textId="77777777" w:rsidR="00AD3508" w:rsidRPr="00AD3508" w:rsidRDefault="00AD3508" w:rsidP="00AD3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D3508">
        <w:rPr>
          <w:rFonts w:ascii="Segoe UI Emoji" w:eastAsia="Times New Roman" w:hAnsi="Segoe UI Emoji" w:cs="Segoe UI Emoji"/>
          <w:sz w:val="24"/>
          <w:szCs w:val="24"/>
          <w:lang w:val="pt-BR" w:eastAsia="pt-BR"/>
        </w:rPr>
        <w:t>🍽️</w:t>
      </w:r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Jantar – CityWalk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Horário sugerido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16h30 ou 18h00 (dependendo do ritmo do grupo)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Local sugerido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CityWalk – área externa do parque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Opções recomendadas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0B44687E" w14:textId="77777777" w:rsidR="00AD3508" w:rsidRPr="00AD3508" w:rsidRDefault="00AD3508" w:rsidP="00AD35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Bread Box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(Sanduíches artesanais e leves)</w:t>
      </w:r>
    </w:p>
    <w:p w14:paraId="5A695DD9" w14:textId="77777777" w:rsidR="00AD3508" w:rsidRPr="00AD3508" w:rsidRDefault="00AD3508" w:rsidP="00AD350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RedOven</w:t>
      </w:r>
      <w:proofErr w:type="spellEnd"/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 xml:space="preserve"> Pizza Bakery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(Pizzas individuais)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Preço médio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US$ 12 a US$ 20 por pessoa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br/>
        <w:t xml:space="preserve">• </w:t>
      </w:r>
      <w:r w:rsidRPr="00AD350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Ambiente</w:t>
      </w:r>
      <w:r w:rsidRPr="00AD3508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informal, ideal para crianças, com lugares para sentar com calma antes de pedir o Uber.</w:t>
      </w:r>
    </w:p>
    <w:p w14:paraId="174230E4" w14:textId="77777777" w:rsidR="00AD3508" w:rsidRPr="00D306AE" w:rsidRDefault="00AD3508" w:rsidP="006715C3">
      <w:pPr>
        <w:rPr>
          <w:lang w:val="pt-BR"/>
        </w:rPr>
      </w:pPr>
    </w:p>
    <w:p w14:paraId="615A533F" w14:textId="77777777" w:rsidR="006715C3" w:rsidRPr="00D306AE" w:rsidRDefault="006715C3" w:rsidP="006715C3">
      <w:pPr>
        <w:pStyle w:val="Ttulo2"/>
        <w:rPr>
          <w:lang w:val="pt-BR"/>
        </w:rPr>
      </w:pPr>
      <w:r>
        <w:rPr>
          <w:color w:val="0070C0"/>
        </w:rPr>
        <w:t>🌙</w:t>
      </w:r>
      <w:r w:rsidRPr="00D306AE">
        <w:rPr>
          <w:color w:val="0070C0"/>
          <w:lang w:val="pt-BR"/>
        </w:rPr>
        <w:t xml:space="preserve"> Noite</w:t>
      </w:r>
    </w:p>
    <w:p w14:paraId="61388F78" w14:textId="77777777" w:rsidR="006715C3" w:rsidRPr="00D306AE" w:rsidRDefault="006715C3" w:rsidP="006715C3">
      <w:pPr>
        <w:rPr>
          <w:lang w:val="pt-BR"/>
        </w:rPr>
      </w:pPr>
      <w:r>
        <w:rPr>
          <w:b/>
          <w:color w:val="0070C0"/>
          <w:sz w:val="24"/>
        </w:rPr>
        <w:t>🛍️</w:t>
      </w:r>
      <w:r w:rsidRPr="00D306AE">
        <w:rPr>
          <w:b/>
          <w:color w:val="0070C0"/>
          <w:sz w:val="24"/>
          <w:lang w:val="pt-BR"/>
        </w:rPr>
        <w:t xml:space="preserve"> Área: Encerramento</w:t>
      </w:r>
    </w:p>
    <w:p w14:paraId="51E4EAE6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 xml:space="preserve">16:00 – </w:t>
      </w:r>
      <w:proofErr w:type="spellStart"/>
      <w:r w:rsidRPr="00D306AE">
        <w:rPr>
          <w:lang w:val="pt-BR"/>
        </w:rPr>
        <w:t>Comprasrápidas</w:t>
      </w:r>
      <w:proofErr w:type="spellEnd"/>
      <w:r w:rsidRPr="00D306AE">
        <w:rPr>
          <w:lang w:val="pt-BR"/>
        </w:rPr>
        <w:t xml:space="preserve"> (se quiser) na Loja Universal </w:t>
      </w:r>
      <w:proofErr w:type="spellStart"/>
      <w:r w:rsidRPr="00D306AE">
        <w:rPr>
          <w:lang w:val="pt-BR"/>
        </w:rPr>
        <w:t>Studios</w:t>
      </w:r>
      <w:proofErr w:type="spellEnd"/>
      <w:r w:rsidRPr="00D306AE">
        <w:rPr>
          <w:lang w:val="pt-BR"/>
        </w:rPr>
        <w:br/>
        <w:t>16:30 – Jantar leve no CityWalk</w:t>
      </w:r>
    </w:p>
    <w:p w14:paraId="56146081" w14:textId="77777777" w:rsidR="006715C3" w:rsidRPr="00D306AE" w:rsidRDefault="006715C3" w:rsidP="006715C3">
      <w:pPr>
        <w:pStyle w:val="Ttulo2"/>
        <w:rPr>
          <w:lang w:val="pt-BR"/>
        </w:rPr>
      </w:pPr>
      <w:r>
        <w:rPr>
          <w:color w:val="0070C0"/>
        </w:rPr>
        <w:t>🚙</w:t>
      </w:r>
      <w:r w:rsidRPr="00D306AE">
        <w:rPr>
          <w:color w:val="0070C0"/>
          <w:lang w:val="pt-BR"/>
        </w:rPr>
        <w:t xml:space="preserve"> Transporte Volta</w:t>
      </w:r>
    </w:p>
    <w:p w14:paraId="66C724BB" w14:textId="77777777" w:rsidR="006715C3" w:rsidRPr="00D306AE" w:rsidRDefault="006715C3" w:rsidP="006715C3">
      <w:pPr>
        <w:rPr>
          <w:lang w:val="pt-BR"/>
        </w:rPr>
      </w:pPr>
      <w:r w:rsidRPr="00D306AE">
        <w:rPr>
          <w:lang w:val="pt-BR"/>
        </w:rPr>
        <w:t xml:space="preserve">- 17:30 – Solicitar Uber para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br/>
        <w:t>- Tempo estimado: 10–15 minutos</w:t>
      </w:r>
      <w:r w:rsidRPr="00D306AE">
        <w:rPr>
          <w:lang w:val="pt-BR"/>
        </w:rPr>
        <w:br/>
        <w:t xml:space="preserve">- </w:t>
      </w:r>
      <w:proofErr w:type="spellStart"/>
      <w:r w:rsidRPr="00D306AE">
        <w:rPr>
          <w:lang w:val="pt-BR"/>
        </w:rPr>
        <w:t>Custoestimado</w:t>
      </w:r>
      <w:proofErr w:type="spellEnd"/>
      <w:r w:rsidRPr="00D306AE">
        <w:rPr>
          <w:lang w:val="pt-BR"/>
        </w:rPr>
        <w:t>: US$ 10–15</w:t>
      </w:r>
    </w:p>
    <w:p w14:paraId="00D8FB0B" w14:textId="77777777" w:rsidR="00AD3508" w:rsidRPr="00D306AE" w:rsidRDefault="00AD3508" w:rsidP="00AD3508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🎒</w:t>
      </w:r>
      <w:proofErr w:type="spellStart"/>
      <w:r w:rsidRPr="00D306AE">
        <w:rPr>
          <w:lang w:val="pt-BR"/>
        </w:rPr>
        <w:t>ItensEssenciais</w:t>
      </w:r>
      <w:proofErr w:type="spellEnd"/>
      <w:r w:rsidRPr="00D306AE">
        <w:rPr>
          <w:lang w:val="pt-BR"/>
        </w:rPr>
        <w:t xml:space="preserve"> para o outro dia</w:t>
      </w:r>
    </w:p>
    <w:p w14:paraId="1F23980F" w14:textId="77777777" w:rsidR="00AD3508" w:rsidRPr="00D306AE" w:rsidRDefault="00AD3508" w:rsidP="00AD3508">
      <w:pPr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Bonéouchapéu</w:t>
      </w:r>
      <w:proofErr w:type="spellEnd"/>
      <w:r w:rsidRPr="00D306AE">
        <w:rPr>
          <w:lang w:val="pt-BR"/>
        </w:rPr>
        <w:br/>
        <w:t>• Óculos de sol</w:t>
      </w:r>
      <w:r w:rsidRPr="00D306AE">
        <w:rPr>
          <w:lang w:val="pt-BR"/>
        </w:rPr>
        <w:br/>
        <w:t>• Roupas confortáveis</w:t>
      </w:r>
      <w:r w:rsidRPr="00D306AE">
        <w:rPr>
          <w:lang w:val="pt-BR"/>
        </w:rPr>
        <w:br/>
        <w:t>• Mochila leve com:</w:t>
      </w:r>
      <w:r w:rsidRPr="00D306AE">
        <w:rPr>
          <w:lang w:val="pt-BR"/>
        </w:rPr>
        <w:br/>
        <w:t xml:space="preserve">  - 2 garrafas de </w:t>
      </w:r>
      <w:proofErr w:type="spellStart"/>
      <w:r w:rsidRPr="00D306AE">
        <w:rPr>
          <w:lang w:val="pt-BR"/>
        </w:rPr>
        <w:t>águaporpessoa</w:t>
      </w:r>
      <w:proofErr w:type="spellEnd"/>
      <w:r w:rsidRPr="00D306AE">
        <w:rPr>
          <w:lang w:val="pt-BR"/>
        </w:rPr>
        <w:br/>
        <w:t xml:space="preserve">  - 4 a 6 snacks (barrinhas, biscoitos, frutas picadas)</w:t>
      </w:r>
      <w:r w:rsidRPr="00D306AE">
        <w:rPr>
          <w:lang w:val="pt-BR"/>
        </w:rPr>
        <w:br/>
        <w:t xml:space="preserve">  - Protetor solar</w:t>
      </w:r>
      <w:r w:rsidRPr="00D306AE">
        <w:rPr>
          <w:lang w:val="pt-BR"/>
        </w:rPr>
        <w:br/>
        <w:t xml:space="preserve">  - Power bank carregado</w:t>
      </w:r>
      <w:r w:rsidRPr="00D306AE">
        <w:rPr>
          <w:lang w:val="pt-BR"/>
        </w:rPr>
        <w:br/>
        <w:t xml:space="preserve">  - </w:t>
      </w:r>
      <w:proofErr w:type="spellStart"/>
      <w:r w:rsidRPr="00D306AE">
        <w:rPr>
          <w:lang w:val="pt-BR"/>
        </w:rPr>
        <w:t>Lençoumedecido</w:t>
      </w:r>
      <w:proofErr w:type="spellEnd"/>
      <w:r w:rsidRPr="00D306AE">
        <w:rPr>
          <w:lang w:val="pt-BR"/>
        </w:rPr>
        <w:t xml:space="preserve"> + álcool gel</w:t>
      </w:r>
      <w:r w:rsidRPr="00D306AE">
        <w:rPr>
          <w:lang w:val="pt-BR"/>
        </w:rPr>
        <w:br/>
        <w:t xml:space="preserve">  - Dinheiro/cartão</w:t>
      </w:r>
      <w:r w:rsidRPr="00D306AE">
        <w:rPr>
          <w:lang w:val="pt-BR"/>
        </w:rPr>
        <w:br/>
        <w:t>• Documentos</w:t>
      </w:r>
    </w:p>
    <w:p w14:paraId="338D40BB" w14:textId="77777777" w:rsidR="006116A8" w:rsidRPr="00D306AE" w:rsidRDefault="00D306AE">
      <w:pPr>
        <w:pStyle w:val="Ttulo1"/>
        <w:rPr>
          <w:lang w:val="pt-BR"/>
        </w:rPr>
      </w:pPr>
      <w:r>
        <w:t>📅</w:t>
      </w:r>
      <w:r w:rsidRPr="00D306AE">
        <w:rPr>
          <w:lang w:val="pt-BR"/>
        </w:rPr>
        <w:t xml:space="preserve"> Dia 24/out – </w:t>
      </w:r>
      <w:r w:rsidR="00A340C0" w:rsidRPr="00D306AE">
        <w:rPr>
          <w:lang w:val="pt-BR"/>
        </w:rPr>
        <w:t>Partida</w:t>
      </w:r>
    </w:p>
    <w:p w14:paraId="4CF91DA3" w14:textId="77777777" w:rsidR="00E427A9" w:rsidRPr="00D306AE" w:rsidRDefault="00E427A9" w:rsidP="00E427A9">
      <w:pPr>
        <w:pStyle w:val="Ttulo2"/>
        <w:rPr>
          <w:lang w:val="pt-BR"/>
        </w:rPr>
      </w:pPr>
      <w:r>
        <w:t>🎯</w:t>
      </w:r>
      <w:r w:rsidRPr="00D306AE">
        <w:rPr>
          <w:lang w:val="pt-BR"/>
        </w:rPr>
        <w:t xml:space="preserve"> Objetivo</w:t>
      </w:r>
    </w:p>
    <w:p w14:paraId="0BF2D44A" w14:textId="77777777" w:rsidR="00E427A9" w:rsidRPr="00D306AE" w:rsidRDefault="00E427A9" w:rsidP="00E427A9">
      <w:pPr>
        <w:rPr>
          <w:lang w:val="pt-BR"/>
        </w:rPr>
      </w:pPr>
      <w:r w:rsidRPr="00D306AE">
        <w:rPr>
          <w:lang w:val="pt-BR"/>
        </w:rPr>
        <w:t xml:space="preserve">- Organizar malas e itens para o </w:t>
      </w:r>
      <w:proofErr w:type="spellStart"/>
      <w:r w:rsidRPr="00D306AE">
        <w:rPr>
          <w:lang w:val="pt-BR"/>
        </w:rPr>
        <w:t>retornoaoBrasil</w:t>
      </w:r>
      <w:proofErr w:type="spellEnd"/>
      <w:r w:rsidRPr="00D306AE">
        <w:rPr>
          <w:lang w:val="pt-BR"/>
        </w:rPr>
        <w:t>.</w:t>
      </w:r>
      <w:r w:rsidRPr="00D306AE">
        <w:rPr>
          <w:lang w:val="pt-BR"/>
        </w:rPr>
        <w:br/>
        <w:t xml:space="preserve">- Aproveitar as </w:t>
      </w:r>
      <w:proofErr w:type="spellStart"/>
      <w:r w:rsidRPr="00D306AE">
        <w:rPr>
          <w:lang w:val="pt-BR"/>
        </w:rPr>
        <w:t>últimascompras</w:t>
      </w:r>
      <w:proofErr w:type="spellEnd"/>
      <w:r w:rsidRPr="00D306AE">
        <w:rPr>
          <w:lang w:val="pt-BR"/>
        </w:rPr>
        <w:t xml:space="preserve"> e refeições.</w:t>
      </w:r>
      <w:r w:rsidRPr="00D306AE">
        <w:rPr>
          <w:lang w:val="pt-BR"/>
        </w:rPr>
        <w:br/>
        <w:t>- Finalizar a visita com tranquilidade.</w:t>
      </w:r>
    </w:p>
    <w:p w14:paraId="7DC6E369" w14:textId="77777777" w:rsidR="0063056F" w:rsidRPr="00D306AE" w:rsidRDefault="0063056F" w:rsidP="0063056F">
      <w:pPr>
        <w:pStyle w:val="Ttulo2"/>
        <w:rPr>
          <w:lang w:val="pt-BR"/>
        </w:rPr>
      </w:pPr>
      <w:r>
        <w:rPr>
          <w:rFonts w:ascii="Segoe UI Emoji" w:hAnsi="Segoe UI Emoji" w:cs="Segoe UI Emoji"/>
        </w:rPr>
        <w:t>🏨</w:t>
      </w:r>
      <w:r w:rsidRPr="00D306AE">
        <w:rPr>
          <w:lang w:val="pt-BR"/>
        </w:rPr>
        <w:t xml:space="preserve"> Hotel</w:t>
      </w:r>
    </w:p>
    <w:p w14:paraId="520F2CC1" w14:textId="77777777" w:rsidR="00AD3508" w:rsidRPr="00D306AE" w:rsidRDefault="00AD3508" w:rsidP="00AD3508">
      <w:pPr>
        <w:rPr>
          <w:rFonts w:ascii="Cambria" w:eastAsia="MS Mincho" w:hAnsi="Cambria" w:cs="Times New Roman"/>
          <w:lang w:val="pt-BR"/>
        </w:rPr>
      </w:pPr>
      <w:r w:rsidRPr="00D306AE">
        <w:rPr>
          <w:rFonts w:ascii="Cambria" w:eastAsia="MS Mincho" w:hAnsi="Cambria" w:cs="Times New Roman"/>
          <w:lang w:val="pt-BR"/>
        </w:rPr>
        <w:t>•07:30 – Arrumação das malas</w:t>
      </w:r>
      <w:r w:rsidRPr="00D306AE">
        <w:rPr>
          <w:rFonts w:ascii="Cambria" w:eastAsia="MS Mincho" w:hAnsi="Cambria" w:cs="Times New Roman"/>
          <w:lang w:val="pt-BR"/>
        </w:rPr>
        <w:br/>
        <w:t xml:space="preserve">  - </w:t>
      </w:r>
      <w:proofErr w:type="spellStart"/>
      <w:r w:rsidRPr="00D306AE">
        <w:rPr>
          <w:rFonts w:ascii="Cambria" w:eastAsia="MS Mincho" w:hAnsi="Cambria" w:cs="Times New Roman"/>
          <w:lang w:val="pt-BR"/>
        </w:rPr>
        <w:t>Separarlíquidosemsacolasplásticas</w:t>
      </w:r>
      <w:proofErr w:type="spellEnd"/>
      <w:r w:rsidRPr="00D306AE">
        <w:rPr>
          <w:rFonts w:ascii="Cambria" w:eastAsia="MS Mincho" w:hAnsi="Cambria" w:cs="Times New Roman"/>
          <w:lang w:val="pt-BR"/>
        </w:rPr>
        <w:br/>
        <w:t xml:space="preserve">  - Garantir que </w:t>
      </w:r>
      <w:proofErr w:type="spellStart"/>
      <w:r w:rsidRPr="00D306AE">
        <w:rPr>
          <w:rFonts w:ascii="Cambria" w:eastAsia="MS Mincho" w:hAnsi="Cambria" w:cs="Times New Roman"/>
          <w:lang w:val="pt-BR"/>
        </w:rPr>
        <w:t>nãoháexcesso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de peso</w:t>
      </w:r>
      <w:r w:rsidRPr="00D306AE">
        <w:rPr>
          <w:rFonts w:ascii="Cambria" w:eastAsia="MS Mincho" w:hAnsi="Cambria" w:cs="Times New Roman"/>
          <w:lang w:val="pt-BR"/>
        </w:rPr>
        <w:br/>
        <w:t xml:space="preserve">  - Verificar se </w:t>
      </w:r>
      <w:proofErr w:type="spellStart"/>
      <w:r w:rsidRPr="00D306AE">
        <w:rPr>
          <w:rFonts w:ascii="Cambria" w:eastAsia="MS Mincho" w:hAnsi="Cambria" w:cs="Times New Roman"/>
          <w:lang w:val="pt-BR"/>
        </w:rPr>
        <w:t>todososdocumentosestãoemmãos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(passaporte, cartões, comprovantes)</w:t>
      </w:r>
      <w:r w:rsidRPr="00D306AE">
        <w:rPr>
          <w:rFonts w:ascii="Cambria" w:eastAsia="MS Mincho" w:hAnsi="Cambria" w:cs="Times New Roman"/>
          <w:lang w:val="pt-BR"/>
        </w:rPr>
        <w:br/>
        <w:t xml:space="preserve">  - Checar se carregadores e </w:t>
      </w:r>
      <w:proofErr w:type="spellStart"/>
      <w:r w:rsidRPr="00D306AE">
        <w:rPr>
          <w:rFonts w:ascii="Cambria" w:eastAsia="MS Mincho" w:hAnsi="Cambria" w:cs="Times New Roman"/>
          <w:lang w:val="pt-BR"/>
        </w:rPr>
        <w:t>eletrônicosestãoguardados</w:t>
      </w:r>
      <w:proofErr w:type="spellEnd"/>
      <w:r w:rsidRPr="00D306AE">
        <w:rPr>
          <w:rFonts w:ascii="Cambria" w:eastAsia="MS Mincho" w:hAnsi="Cambria" w:cs="Times New Roman"/>
          <w:lang w:val="pt-BR"/>
        </w:rPr>
        <w:br/>
      </w:r>
      <w:r w:rsidRPr="00D306AE">
        <w:rPr>
          <w:rFonts w:ascii="Cambria" w:eastAsia="MS Mincho" w:hAnsi="Cambria" w:cs="Times New Roman"/>
          <w:lang w:val="pt-BR"/>
        </w:rPr>
        <w:br/>
        <w:t xml:space="preserve">• 11:00 – </w:t>
      </w:r>
      <w:proofErr w:type="spellStart"/>
      <w:r w:rsidRPr="00D306AE">
        <w:rPr>
          <w:rFonts w:ascii="Cambria" w:eastAsia="MS Mincho" w:hAnsi="Cambria" w:cs="Times New Roman"/>
          <w:lang w:val="pt-BR"/>
        </w:rPr>
        <w:t>Prepararroupaconfortável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para o voo</w:t>
      </w:r>
      <w:r w:rsidRPr="00D306AE">
        <w:rPr>
          <w:rFonts w:ascii="Cambria" w:eastAsia="MS Mincho" w:hAnsi="Cambria" w:cs="Times New Roman"/>
          <w:lang w:val="pt-BR"/>
        </w:rPr>
        <w:br/>
        <w:t xml:space="preserve">  - Use </w:t>
      </w:r>
      <w:proofErr w:type="spellStart"/>
      <w:r w:rsidRPr="00D306AE">
        <w:rPr>
          <w:rFonts w:ascii="Cambria" w:eastAsia="MS Mincho" w:hAnsi="Cambria" w:cs="Times New Roman"/>
          <w:lang w:val="pt-BR"/>
        </w:rPr>
        <w:t>roupasleves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e práticas</w:t>
      </w:r>
      <w:r w:rsidRPr="00D306AE">
        <w:rPr>
          <w:rFonts w:ascii="Cambria" w:eastAsia="MS Mincho" w:hAnsi="Cambria" w:cs="Times New Roman"/>
          <w:lang w:val="pt-BR"/>
        </w:rPr>
        <w:br/>
        <w:t xml:space="preserve">  - Leve </w:t>
      </w:r>
      <w:proofErr w:type="spellStart"/>
      <w:r w:rsidRPr="00D306AE">
        <w:rPr>
          <w:rFonts w:ascii="Cambria" w:eastAsia="MS Mincho" w:hAnsi="Cambria" w:cs="Times New Roman"/>
          <w:lang w:val="pt-BR"/>
        </w:rPr>
        <w:t>umablusaoucasaco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(</w:t>
      </w:r>
      <w:proofErr w:type="spellStart"/>
      <w:r w:rsidRPr="00D306AE">
        <w:rPr>
          <w:rFonts w:ascii="Cambria" w:eastAsia="MS Mincho" w:hAnsi="Cambria" w:cs="Times New Roman"/>
          <w:lang w:val="pt-BR"/>
        </w:rPr>
        <w:t>aviãocostuma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ser frio)</w:t>
      </w:r>
      <w:r w:rsidRPr="00D306AE">
        <w:rPr>
          <w:rFonts w:ascii="Cambria" w:eastAsia="MS Mincho" w:hAnsi="Cambria" w:cs="Times New Roman"/>
          <w:lang w:val="pt-BR"/>
        </w:rPr>
        <w:br/>
        <w:t xml:space="preserve">  - </w:t>
      </w:r>
      <w:proofErr w:type="spellStart"/>
      <w:r w:rsidRPr="00D306AE">
        <w:rPr>
          <w:rFonts w:ascii="Cambria" w:eastAsia="MS Mincho" w:hAnsi="Cambria" w:cs="Times New Roman"/>
          <w:lang w:val="pt-BR"/>
        </w:rPr>
        <w:t>Últimaidaaobanheiro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antes do </w:t>
      </w:r>
      <w:proofErr w:type="spellStart"/>
      <w:r w:rsidRPr="00D306AE">
        <w:rPr>
          <w:rFonts w:ascii="Cambria" w:eastAsia="MS Mincho" w:hAnsi="Cambria" w:cs="Times New Roman"/>
          <w:lang w:val="pt-BR"/>
        </w:rPr>
        <w:t>check-out</w:t>
      </w:r>
      <w:proofErr w:type="spellEnd"/>
      <w:r w:rsidRPr="00D306AE">
        <w:rPr>
          <w:rFonts w:ascii="Cambria" w:eastAsia="MS Mincho" w:hAnsi="Cambria" w:cs="Times New Roman"/>
          <w:lang w:val="pt-BR"/>
        </w:rPr>
        <w:br/>
        <w:t xml:space="preserve">  - </w:t>
      </w:r>
      <w:proofErr w:type="spellStart"/>
      <w:r w:rsidRPr="00D306AE">
        <w:rPr>
          <w:rFonts w:ascii="Cambria" w:eastAsia="MS Mincho" w:hAnsi="Cambria" w:cs="Times New Roman"/>
          <w:lang w:val="pt-BR"/>
        </w:rPr>
        <w:t>Deixedocumentosemfácilacesso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(mochila </w:t>
      </w:r>
      <w:proofErr w:type="spellStart"/>
      <w:r w:rsidRPr="00D306AE">
        <w:rPr>
          <w:rFonts w:ascii="Cambria" w:eastAsia="MS Mincho" w:hAnsi="Cambria" w:cs="Times New Roman"/>
          <w:lang w:val="pt-BR"/>
        </w:rPr>
        <w:t>pequenaoudoleira</w:t>
      </w:r>
      <w:proofErr w:type="spellEnd"/>
      <w:r w:rsidRPr="00D306AE">
        <w:rPr>
          <w:rFonts w:ascii="Cambria" w:eastAsia="MS Mincho" w:hAnsi="Cambria" w:cs="Times New Roman"/>
          <w:lang w:val="pt-BR"/>
        </w:rPr>
        <w:t>)</w:t>
      </w:r>
    </w:p>
    <w:p w14:paraId="2B34BA76" w14:textId="77777777" w:rsidR="00AD3508" w:rsidRPr="00D306AE" w:rsidRDefault="00AD3508" w:rsidP="00AD3508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  <w:lang w:val="pt-BR"/>
        </w:rPr>
      </w:pPr>
      <w:r w:rsidRPr="00AD3508">
        <w:rPr>
          <w:rFonts w:ascii="Segoe UI Emoji" w:eastAsia="MS Gothic" w:hAnsi="Segoe UI Emoji" w:cs="Segoe UI Emoji"/>
          <w:b/>
          <w:bCs/>
          <w:color w:val="4F81BD" w:themeColor="accent1"/>
          <w:sz w:val="26"/>
          <w:szCs w:val="26"/>
        </w:rPr>
        <w:t>🎒</w:t>
      </w:r>
      <w:proofErr w:type="spellStart"/>
      <w:r w:rsidRPr="00D306AE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  <w:lang w:val="pt-BR"/>
        </w:rPr>
        <w:t>Itensessenciaisna</w:t>
      </w:r>
      <w:proofErr w:type="spellEnd"/>
      <w:r w:rsidRPr="00D306AE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  <w:lang w:val="pt-BR"/>
        </w:rPr>
        <w:t xml:space="preserve"> mochila de mão</w:t>
      </w:r>
    </w:p>
    <w:p w14:paraId="20E20C3F" w14:textId="77777777" w:rsidR="00AD3508" w:rsidRPr="00D306AE" w:rsidRDefault="00AD3508" w:rsidP="00AD3508">
      <w:pPr>
        <w:rPr>
          <w:rFonts w:ascii="Cambria" w:eastAsia="MS Mincho" w:hAnsi="Cambria" w:cs="Times New Roman"/>
          <w:lang w:val="pt-BR"/>
        </w:rPr>
      </w:pPr>
      <w:r w:rsidRPr="00D306AE">
        <w:rPr>
          <w:rFonts w:ascii="Cambria" w:eastAsia="MS Mincho" w:hAnsi="Cambria" w:cs="Times New Roman"/>
          <w:lang w:val="pt-BR"/>
        </w:rPr>
        <w:t>- Passaporte</w:t>
      </w:r>
      <w:r w:rsidRPr="00D306AE">
        <w:rPr>
          <w:rFonts w:ascii="Cambria" w:eastAsia="MS Mincho" w:hAnsi="Cambria" w:cs="Times New Roman"/>
          <w:lang w:val="pt-BR"/>
        </w:rPr>
        <w:br/>
        <w:t xml:space="preserve">- </w:t>
      </w:r>
      <w:proofErr w:type="spellStart"/>
      <w:r w:rsidRPr="00D306AE">
        <w:rPr>
          <w:rFonts w:ascii="Cambria" w:eastAsia="MS Mincho" w:hAnsi="Cambria" w:cs="Times New Roman"/>
          <w:lang w:val="pt-BR"/>
        </w:rPr>
        <w:t>Boarding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</w:t>
      </w:r>
      <w:proofErr w:type="spellStart"/>
      <w:r w:rsidRPr="00D306AE">
        <w:rPr>
          <w:rFonts w:ascii="Cambria" w:eastAsia="MS Mincho" w:hAnsi="Cambria" w:cs="Times New Roman"/>
          <w:lang w:val="pt-BR"/>
        </w:rPr>
        <w:t>Pass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(</w:t>
      </w:r>
      <w:proofErr w:type="spellStart"/>
      <w:r w:rsidRPr="00D306AE">
        <w:rPr>
          <w:rFonts w:ascii="Cambria" w:eastAsia="MS Mincho" w:hAnsi="Cambria" w:cs="Times New Roman"/>
          <w:lang w:val="pt-BR"/>
        </w:rPr>
        <w:t>impressoou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digital)</w:t>
      </w:r>
      <w:r w:rsidRPr="00D306AE">
        <w:rPr>
          <w:rFonts w:ascii="Cambria" w:eastAsia="MS Mincho" w:hAnsi="Cambria" w:cs="Times New Roman"/>
          <w:lang w:val="pt-BR"/>
        </w:rPr>
        <w:br/>
        <w:t>- Power bank e carregador</w:t>
      </w:r>
      <w:r w:rsidRPr="00D306AE">
        <w:rPr>
          <w:rFonts w:ascii="Cambria" w:eastAsia="MS Mincho" w:hAnsi="Cambria" w:cs="Times New Roman"/>
          <w:lang w:val="pt-BR"/>
        </w:rPr>
        <w:br/>
        <w:t>- Snacks leves</w:t>
      </w:r>
      <w:r w:rsidRPr="00D306AE">
        <w:rPr>
          <w:rFonts w:ascii="Cambria" w:eastAsia="MS Mincho" w:hAnsi="Cambria" w:cs="Times New Roman"/>
          <w:lang w:val="pt-BR"/>
        </w:rPr>
        <w:br/>
        <w:t xml:space="preserve">- Garrafinha de </w:t>
      </w:r>
      <w:proofErr w:type="spellStart"/>
      <w:r w:rsidRPr="00D306AE">
        <w:rPr>
          <w:rFonts w:ascii="Cambria" w:eastAsia="MS Mincho" w:hAnsi="Cambria" w:cs="Times New Roman"/>
          <w:lang w:val="pt-BR"/>
        </w:rPr>
        <w:t>águavazia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(</w:t>
      </w:r>
      <w:proofErr w:type="spellStart"/>
      <w:r w:rsidRPr="00D306AE">
        <w:rPr>
          <w:rFonts w:ascii="Cambria" w:eastAsia="MS Mincho" w:hAnsi="Cambria" w:cs="Times New Roman"/>
          <w:lang w:val="pt-BR"/>
        </w:rPr>
        <w:t>encherapós</w:t>
      </w:r>
      <w:proofErr w:type="spellEnd"/>
      <w:r w:rsidRPr="00D306AE">
        <w:rPr>
          <w:rFonts w:ascii="Cambria" w:eastAsia="MS Mincho" w:hAnsi="Cambria" w:cs="Times New Roman"/>
          <w:lang w:val="pt-BR"/>
        </w:rPr>
        <w:t xml:space="preserve"> o </w:t>
      </w:r>
      <w:proofErr w:type="spellStart"/>
      <w:r w:rsidRPr="00D306AE">
        <w:rPr>
          <w:rFonts w:ascii="Cambria" w:eastAsia="MS Mincho" w:hAnsi="Cambria" w:cs="Times New Roman"/>
          <w:lang w:val="pt-BR"/>
        </w:rPr>
        <w:t>raio-x</w:t>
      </w:r>
      <w:proofErr w:type="spellEnd"/>
      <w:r w:rsidRPr="00D306AE">
        <w:rPr>
          <w:rFonts w:ascii="Cambria" w:eastAsia="MS Mincho" w:hAnsi="Cambria" w:cs="Times New Roman"/>
          <w:lang w:val="pt-BR"/>
        </w:rPr>
        <w:t>)</w:t>
      </w:r>
      <w:r w:rsidRPr="00D306AE">
        <w:rPr>
          <w:rFonts w:ascii="Cambria" w:eastAsia="MS Mincho" w:hAnsi="Cambria" w:cs="Times New Roman"/>
          <w:lang w:val="pt-BR"/>
        </w:rPr>
        <w:br/>
        <w:t>- Remédios essenciais</w:t>
      </w:r>
      <w:r w:rsidRPr="00D306AE">
        <w:rPr>
          <w:rFonts w:ascii="Cambria" w:eastAsia="MS Mincho" w:hAnsi="Cambria" w:cs="Times New Roman"/>
          <w:lang w:val="pt-BR"/>
        </w:rPr>
        <w:br/>
        <w:t>- Dinheiro e cartão</w:t>
      </w:r>
    </w:p>
    <w:p w14:paraId="1AFC9C63" w14:textId="77777777" w:rsidR="00E427A9" w:rsidRPr="00D306AE" w:rsidRDefault="00E427A9" w:rsidP="00E427A9">
      <w:pPr>
        <w:pStyle w:val="Ttulo2"/>
        <w:rPr>
          <w:lang w:val="pt-BR"/>
        </w:rPr>
      </w:pPr>
      <w:r>
        <w:t>🚗</w:t>
      </w:r>
      <w:r w:rsidRPr="00D306AE">
        <w:rPr>
          <w:lang w:val="pt-BR"/>
        </w:rPr>
        <w:t xml:space="preserve"> Hotel → Transporte Aeroporto</w:t>
      </w:r>
      <w:r w:rsidR="00314CBF" w:rsidRPr="00D306AE">
        <w:rPr>
          <w:lang w:val="pt-BR"/>
        </w:rPr>
        <w:t>:</w:t>
      </w:r>
    </w:p>
    <w:p w14:paraId="68085116" w14:textId="77777777" w:rsidR="00AD3508" w:rsidRPr="00D306AE" w:rsidRDefault="00AD3508" w:rsidP="00AD3508">
      <w:pPr>
        <w:rPr>
          <w:lang w:val="pt-BR"/>
        </w:rPr>
      </w:pPr>
      <w:r w:rsidRPr="00D306AE">
        <w:rPr>
          <w:lang w:val="pt-BR"/>
        </w:rPr>
        <w:t>• Horário ideal de saída do hotel: entre 09h45 e 10h00</w:t>
      </w:r>
      <w:r w:rsidRPr="00D306AE">
        <w:rPr>
          <w:lang w:val="pt-BR"/>
        </w:rPr>
        <w:br/>
        <w:t xml:space="preserve">• Local de embarque: Entrada principal do Rosen Inn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– 7600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Dr</w:t>
      </w:r>
      <w:proofErr w:type="spellEnd"/>
      <w:r w:rsidRPr="00D306AE">
        <w:rPr>
          <w:lang w:val="pt-BR"/>
        </w:rPr>
        <w:br/>
        <w:t xml:space="preserve">• Destino: Orlando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Airport</w:t>
      </w:r>
      <w:proofErr w:type="spellEnd"/>
      <w:r w:rsidRPr="00D306AE">
        <w:rPr>
          <w:lang w:val="pt-BR"/>
        </w:rPr>
        <w:t xml:space="preserve"> (MCO) – Terminal A ou B (verificar no </w:t>
      </w:r>
      <w:proofErr w:type="spellStart"/>
      <w:r w:rsidRPr="00D306AE">
        <w:rPr>
          <w:lang w:val="pt-BR"/>
        </w:rPr>
        <w:t>boarding</w:t>
      </w:r>
      <w:proofErr w:type="spellEnd"/>
      <w:r w:rsidRPr="00D306AE">
        <w:rPr>
          <w:lang w:val="pt-BR"/>
        </w:rPr>
        <w:t xml:space="preserve"> </w:t>
      </w:r>
      <w:proofErr w:type="spellStart"/>
      <w:r w:rsidRPr="00D306AE">
        <w:rPr>
          <w:lang w:val="pt-BR"/>
        </w:rPr>
        <w:t>pass</w:t>
      </w:r>
      <w:proofErr w:type="spellEnd"/>
      <w:r w:rsidRPr="00D306AE">
        <w:rPr>
          <w:lang w:val="pt-BR"/>
        </w:rPr>
        <w:t>)</w:t>
      </w:r>
      <w:r w:rsidRPr="00D306AE">
        <w:rPr>
          <w:lang w:val="pt-BR"/>
        </w:rPr>
        <w:br/>
        <w:t>• Tempo estimado de trajeto: 25 a 30 minutos</w:t>
      </w:r>
      <w:r w:rsidRPr="00D306AE">
        <w:rPr>
          <w:lang w:val="pt-BR"/>
        </w:rPr>
        <w:br/>
        <w:t>• Valor estimado: US$ 35 a US$ 50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Dicaprática</w:t>
      </w:r>
      <w:proofErr w:type="spellEnd"/>
      <w:r w:rsidRPr="00D306AE">
        <w:rPr>
          <w:lang w:val="pt-BR"/>
        </w:rPr>
        <w:t xml:space="preserve">: Confirme no app o terminal correto e o horário do voo. Se possível, </w:t>
      </w:r>
      <w:proofErr w:type="spellStart"/>
      <w:r w:rsidRPr="00D306AE">
        <w:rPr>
          <w:lang w:val="pt-BR"/>
        </w:rPr>
        <w:t>jáfaça</w:t>
      </w:r>
      <w:proofErr w:type="spellEnd"/>
      <w:r w:rsidRPr="00D306AE">
        <w:rPr>
          <w:lang w:val="pt-BR"/>
        </w:rPr>
        <w:t xml:space="preserve"> o check-in online antes de sair do hotel.</w:t>
      </w:r>
    </w:p>
    <w:p w14:paraId="221BB201" w14:textId="77777777" w:rsidR="0063056F" w:rsidRPr="00D306AE" w:rsidRDefault="0063056F" w:rsidP="0063056F">
      <w:pPr>
        <w:pStyle w:val="Ttulo2"/>
        <w:rPr>
          <w:lang w:val="pt-BR"/>
        </w:rPr>
      </w:pPr>
      <w:r>
        <w:t>📥</w:t>
      </w:r>
      <w:r w:rsidRPr="00D306AE">
        <w:rPr>
          <w:lang w:val="pt-BR"/>
        </w:rPr>
        <w:t xml:space="preserve"> </w:t>
      </w:r>
      <w:r w:rsidR="00291E0D" w:rsidRPr="00D306AE">
        <w:rPr>
          <w:lang w:val="pt-BR"/>
        </w:rPr>
        <w:t>Aeroporto</w:t>
      </w:r>
    </w:p>
    <w:p w14:paraId="1B889141" w14:textId="77777777" w:rsidR="00AD3508" w:rsidRPr="00D306AE" w:rsidRDefault="00AD3508" w:rsidP="00AD3508">
      <w:pPr>
        <w:rPr>
          <w:lang w:val="pt-BR"/>
        </w:rPr>
      </w:pPr>
      <w:r w:rsidRPr="00D306AE">
        <w:rPr>
          <w:lang w:val="pt-BR"/>
        </w:rPr>
        <w:t xml:space="preserve">• </w:t>
      </w:r>
      <w:proofErr w:type="spellStart"/>
      <w:r w:rsidRPr="00D306AE">
        <w:rPr>
          <w:lang w:val="pt-BR"/>
        </w:rPr>
        <w:t>Chegadaprevista</w:t>
      </w:r>
      <w:proofErr w:type="spellEnd"/>
      <w:r w:rsidRPr="00D306AE">
        <w:rPr>
          <w:lang w:val="pt-BR"/>
        </w:rPr>
        <w:t>: entre 10:15 e 10:30</w:t>
      </w:r>
      <w:r w:rsidRPr="00D306AE">
        <w:rPr>
          <w:lang w:val="pt-BR"/>
        </w:rPr>
        <w:br/>
        <w:t xml:space="preserve">• </w:t>
      </w:r>
      <w:proofErr w:type="spellStart"/>
      <w:r w:rsidRPr="00D306AE">
        <w:rPr>
          <w:lang w:val="pt-BR"/>
        </w:rPr>
        <w:t>Check-out</w:t>
      </w:r>
      <w:proofErr w:type="spellEnd"/>
      <w:r w:rsidRPr="00D306AE">
        <w:rPr>
          <w:lang w:val="pt-BR"/>
        </w:rPr>
        <w:t xml:space="preserve"> no hotel: até 12:00, mas ideal sair antes</w:t>
      </w:r>
      <w:r w:rsidRPr="00D306AE">
        <w:rPr>
          <w:lang w:val="pt-BR"/>
        </w:rPr>
        <w:br/>
      </w:r>
      <w:proofErr w:type="gramStart"/>
      <w:r w:rsidRPr="00D306AE">
        <w:rPr>
          <w:lang w:val="pt-BR"/>
        </w:rPr>
        <w:t>• Siga</w:t>
      </w:r>
      <w:proofErr w:type="gramEnd"/>
      <w:r w:rsidRPr="00D306AE">
        <w:rPr>
          <w:lang w:val="pt-BR"/>
        </w:rPr>
        <w:t xml:space="preserve"> as placas “Check-in / Bag </w:t>
      </w:r>
      <w:proofErr w:type="spellStart"/>
      <w:r w:rsidRPr="00D306AE">
        <w:rPr>
          <w:lang w:val="pt-BR"/>
        </w:rPr>
        <w:t>Drop</w:t>
      </w:r>
      <w:proofErr w:type="spellEnd"/>
      <w:r w:rsidRPr="00D306AE">
        <w:rPr>
          <w:lang w:val="pt-BR"/>
        </w:rPr>
        <w:t>” no terminal</w:t>
      </w:r>
      <w:r w:rsidRPr="00D306AE">
        <w:rPr>
          <w:lang w:val="pt-BR"/>
        </w:rPr>
        <w:br/>
        <w:t xml:space="preserve">• Guarde com </w:t>
      </w:r>
      <w:proofErr w:type="spellStart"/>
      <w:r w:rsidRPr="00D306AE">
        <w:rPr>
          <w:lang w:val="pt-BR"/>
        </w:rPr>
        <w:t>cuidadopassaporte</w:t>
      </w:r>
      <w:proofErr w:type="spellEnd"/>
      <w:r w:rsidRPr="00D306AE">
        <w:rPr>
          <w:lang w:val="pt-BR"/>
        </w:rPr>
        <w:t xml:space="preserve"> e </w:t>
      </w:r>
      <w:proofErr w:type="spellStart"/>
      <w:r w:rsidRPr="00D306AE">
        <w:rPr>
          <w:lang w:val="pt-BR"/>
        </w:rPr>
        <w:t>documentosaté</w:t>
      </w:r>
      <w:proofErr w:type="spellEnd"/>
      <w:r w:rsidRPr="00D306AE">
        <w:rPr>
          <w:lang w:val="pt-BR"/>
        </w:rPr>
        <w:t xml:space="preserve"> o embarque</w:t>
      </w:r>
    </w:p>
    <w:p w14:paraId="613929A0" w14:textId="77777777" w:rsidR="00E427A9" w:rsidRPr="00D306AE" w:rsidRDefault="00E427A9" w:rsidP="00E427A9">
      <w:pPr>
        <w:pStyle w:val="Ttulo2"/>
        <w:rPr>
          <w:lang w:val="pt-BR"/>
        </w:rPr>
      </w:pPr>
      <w:r>
        <w:t>🍴</w:t>
      </w:r>
      <w:r w:rsidRPr="00D306AE">
        <w:rPr>
          <w:lang w:val="pt-BR"/>
        </w:rPr>
        <w:t xml:space="preserve"> Alimentação</w:t>
      </w:r>
      <w:r w:rsidR="00314CBF" w:rsidRPr="00D306AE">
        <w:rPr>
          <w:lang w:val="pt-BR"/>
        </w:rPr>
        <w:t>:</w:t>
      </w:r>
    </w:p>
    <w:p w14:paraId="68FED61C" w14:textId="77777777" w:rsidR="00AD3508" w:rsidRPr="00D306AE" w:rsidRDefault="00AD3508" w:rsidP="00AD3508">
      <w:pPr>
        <w:rPr>
          <w:lang w:val="pt-BR"/>
        </w:rPr>
      </w:pPr>
      <w:r w:rsidRPr="00D306AE">
        <w:rPr>
          <w:lang w:val="pt-BR"/>
        </w:rPr>
        <w:t xml:space="preserve">• 09:00 – Café da </w:t>
      </w:r>
      <w:proofErr w:type="spellStart"/>
      <w:r w:rsidRPr="00D306AE">
        <w:rPr>
          <w:lang w:val="pt-BR"/>
        </w:rPr>
        <w:t>manhãlevepróximoao</w:t>
      </w:r>
      <w:proofErr w:type="spellEnd"/>
      <w:r w:rsidRPr="00D306AE">
        <w:rPr>
          <w:lang w:val="pt-BR"/>
        </w:rPr>
        <w:t xml:space="preserve"> hotel</w:t>
      </w:r>
      <w:r w:rsidRPr="00D306AE">
        <w:rPr>
          <w:lang w:val="pt-BR"/>
        </w:rPr>
        <w:br/>
        <w:t xml:space="preserve">  - Sugestões: Dunkin’ Donuts ou Starbucks na </w:t>
      </w:r>
      <w:proofErr w:type="spellStart"/>
      <w:r w:rsidRPr="00D306AE">
        <w:rPr>
          <w:lang w:val="pt-BR"/>
        </w:rPr>
        <w:t>International</w:t>
      </w:r>
      <w:proofErr w:type="spellEnd"/>
      <w:r w:rsidRPr="00D306AE">
        <w:rPr>
          <w:lang w:val="pt-BR"/>
        </w:rPr>
        <w:t xml:space="preserve"> Drive</w:t>
      </w:r>
      <w:r w:rsidRPr="00D306AE">
        <w:rPr>
          <w:lang w:val="pt-BR"/>
        </w:rPr>
        <w:br/>
        <w:t xml:space="preserve">  - Opções: bagel, donuts, café </w:t>
      </w:r>
      <w:proofErr w:type="spellStart"/>
      <w:r w:rsidRPr="00D306AE">
        <w:rPr>
          <w:lang w:val="pt-BR"/>
        </w:rPr>
        <w:t>ousuco</w:t>
      </w:r>
      <w:proofErr w:type="spellEnd"/>
      <w:r w:rsidRPr="00D306AE">
        <w:rPr>
          <w:lang w:val="pt-BR"/>
        </w:rPr>
        <w:br/>
        <w:t xml:space="preserve">  - Uber até o local: US$ 6 a US$ 8 (</w:t>
      </w:r>
      <w:proofErr w:type="spellStart"/>
      <w:r w:rsidRPr="00D306AE">
        <w:rPr>
          <w:lang w:val="pt-BR"/>
        </w:rPr>
        <w:t>oucaminhe</w:t>
      </w:r>
      <w:proofErr w:type="spellEnd"/>
      <w:r w:rsidRPr="00D306AE">
        <w:rPr>
          <w:lang w:val="pt-BR"/>
        </w:rPr>
        <w:t>, se preferir)</w:t>
      </w:r>
    </w:p>
    <w:p w14:paraId="1368DB19" w14:textId="77777777" w:rsidR="006116A8" w:rsidRPr="00D306AE" w:rsidRDefault="006116A8" w:rsidP="00E427A9">
      <w:pPr>
        <w:pStyle w:val="Ttulo2"/>
        <w:rPr>
          <w:lang w:val="pt-BR"/>
        </w:rPr>
      </w:pPr>
    </w:p>
    <w:sectPr w:rsidR="006116A8" w:rsidRPr="00D306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56864A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10D56"/>
    <w:multiLevelType w:val="multilevel"/>
    <w:tmpl w:val="9022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B10FF"/>
    <w:multiLevelType w:val="multilevel"/>
    <w:tmpl w:val="7B0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738E1"/>
    <w:multiLevelType w:val="multilevel"/>
    <w:tmpl w:val="ADC8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0560E9"/>
    <w:multiLevelType w:val="multilevel"/>
    <w:tmpl w:val="4950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8B2BC0"/>
    <w:multiLevelType w:val="multilevel"/>
    <w:tmpl w:val="4CF8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1504BC"/>
    <w:multiLevelType w:val="multilevel"/>
    <w:tmpl w:val="BD4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161198"/>
    <w:multiLevelType w:val="multilevel"/>
    <w:tmpl w:val="71E0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7A12C1"/>
    <w:multiLevelType w:val="multilevel"/>
    <w:tmpl w:val="4A6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0F662B"/>
    <w:multiLevelType w:val="multilevel"/>
    <w:tmpl w:val="72A0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F15C43"/>
    <w:multiLevelType w:val="multilevel"/>
    <w:tmpl w:val="792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263F26"/>
    <w:multiLevelType w:val="multilevel"/>
    <w:tmpl w:val="9BAE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AA320D"/>
    <w:multiLevelType w:val="multilevel"/>
    <w:tmpl w:val="C5C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35FFC"/>
    <w:multiLevelType w:val="multilevel"/>
    <w:tmpl w:val="FF2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A518A6"/>
    <w:multiLevelType w:val="multilevel"/>
    <w:tmpl w:val="7CEA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6B5676"/>
    <w:multiLevelType w:val="multilevel"/>
    <w:tmpl w:val="575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2A4B6E"/>
    <w:multiLevelType w:val="multilevel"/>
    <w:tmpl w:val="F92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D11E12"/>
    <w:multiLevelType w:val="multilevel"/>
    <w:tmpl w:val="B0E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F147D4"/>
    <w:multiLevelType w:val="multilevel"/>
    <w:tmpl w:val="C20C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3D6C40"/>
    <w:multiLevelType w:val="multilevel"/>
    <w:tmpl w:val="2224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FB65B4"/>
    <w:multiLevelType w:val="multilevel"/>
    <w:tmpl w:val="D7B0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6A5FB4"/>
    <w:multiLevelType w:val="multilevel"/>
    <w:tmpl w:val="A20A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EC6E47"/>
    <w:multiLevelType w:val="multilevel"/>
    <w:tmpl w:val="C1F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F06EF1"/>
    <w:multiLevelType w:val="multilevel"/>
    <w:tmpl w:val="CCB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947A50"/>
    <w:multiLevelType w:val="multilevel"/>
    <w:tmpl w:val="5A98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7661BB"/>
    <w:multiLevelType w:val="multilevel"/>
    <w:tmpl w:val="3626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223792"/>
    <w:multiLevelType w:val="multilevel"/>
    <w:tmpl w:val="3A0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315C45"/>
    <w:multiLevelType w:val="multilevel"/>
    <w:tmpl w:val="2558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FA0315"/>
    <w:multiLevelType w:val="multilevel"/>
    <w:tmpl w:val="D18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A35EC8"/>
    <w:multiLevelType w:val="multilevel"/>
    <w:tmpl w:val="D89E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595200"/>
    <w:multiLevelType w:val="multilevel"/>
    <w:tmpl w:val="1ADC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8677CC"/>
    <w:multiLevelType w:val="multilevel"/>
    <w:tmpl w:val="1D6E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8E1681"/>
    <w:multiLevelType w:val="multilevel"/>
    <w:tmpl w:val="F564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42480"/>
    <w:multiLevelType w:val="multilevel"/>
    <w:tmpl w:val="D594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31496D"/>
    <w:multiLevelType w:val="multilevel"/>
    <w:tmpl w:val="49B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682324"/>
    <w:multiLevelType w:val="multilevel"/>
    <w:tmpl w:val="964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E6AEE"/>
    <w:multiLevelType w:val="multilevel"/>
    <w:tmpl w:val="04E2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507729"/>
    <w:multiLevelType w:val="multilevel"/>
    <w:tmpl w:val="8932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CC28E2"/>
    <w:multiLevelType w:val="multilevel"/>
    <w:tmpl w:val="3296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44090A"/>
    <w:multiLevelType w:val="multilevel"/>
    <w:tmpl w:val="CC3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090AA6"/>
    <w:multiLevelType w:val="multilevel"/>
    <w:tmpl w:val="75BA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12674">
    <w:abstractNumId w:val="8"/>
  </w:num>
  <w:num w:numId="2" w16cid:durableId="619342636">
    <w:abstractNumId w:val="6"/>
  </w:num>
  <w:num w:numId="3" w16cid:durableId="289634713">
    <w:abstractNumId w:val="5"/>
  </w:num>
  <w:num w:numId="4" w16cid:durableId="67121923">
    <w:abstractNumId w:val="4"/>
  </w:num>
  <w:num w:numId="5" w16cid:durableId="2047439450">
    <w:abstractNumId w:val="7"/>
  </w:num>
  <w:num w:numId="6" w16cid:durableId="118453503">
    <w:abstractNumId w:val="3"/>
  </w:num>
  <w:num w:numId="7" w16cid:durableId="1491024898">
    <w:abstractNumId w:val="2"/>
  </w:num>
  <w:num w:numId="8" w16cid:durableId="770395582">
    <w:abstractNumId w:val="1"/>
  </w:num>
  <w:num w:numId="9" w16cid:durableId="823006608">
    <w:abstractNumId w:val="0"/>
  </w:num>
  <w:num w:numId="10" w16cid:durableId="1751459112">
    <w:abstractNumId w:val="11"/>
  </w:num>
  <w:num w:numId="11" w16cid:durableId="1151485521">
    <w:abstractNumId w:val="22"/>
  </w:num>
  <w:num w:numId="12" w16cid:durableId="501437745">
    <w:abstractNumId w:val="35"/>
  </w:num>
  <w:num w:numId="13" w16cid:durableId="1608343265">
    <w:abstractNumId w:val="34"/>
  </w:num>
  <w:num w:numId="14" w16cid:durableId="929502981">
    <w:abstractNumId w:val="12"/>
  </w:num>
  <w:num w:numId="15" w16cid:durableId="939530366">
    <w:abstractNumId w:val="42"/>
  </w:num>
  <w:num w:numId="16" w16cid:durableId="1207990599">
    <w:abstractNumId w:val="29"/>
  </w:num>
  <w:num w:numId="17" w16cid:durableId="289895378">
    <w:abstractNumId w:val="46"/>
  </w:num>
  <w:num w:numId="18" w16cid:durableId="1941403644">
    <w:abstractNumId w:val="47"/>
  </w:num>
  <w:num w:numId="19" w16cid:durableId="1732120054">
    <w:abstractNumId w:val="19"/>
  </w:num>
  <w:num w:numId="20" w16cid:durableId="1122967481">
    <w:abstractNumId w:val="20"/>
  </w:num>
  <w:num w:numId="21" w16cid:durableId="571235236">
    <w:abstractNumId w:val="14"/>
  </w:num>
  <w:num w:numId="22" w16cid:durableId="769282308">
    <w:abstractNumId w:val="23"/>
  </w:num>
  <w:num w:numId="23" w16cid:durableId="322008096">
    <w:abstractNumId w:val="36"/>
  </w:num>
  <w:num w:numId="24" w16cid:durableId="1025597558">
    <w:abstractNumId w:val="39"/>
  </w:num>
  <w:num w:numId="25" w16cid:durableId="269243736">
    <w:abstractNumId w:val="13"/>
  </w:num>
  <w:num w:numId="26" w16cid:durableId="45110566">
    <w:abstractNumId w:val="18"/>
  </w:num>
  <w:num w:numId="27" w16cid:durableId="195431804">
    <w:abstractNumId w:val="40"/>
  </w:num>
  <w:num w:numId="28" w16cid:durableId="610938015">
    <w:abstractNumId w:val="33"/>
  </w:num>
  <w:num w:numId="29" w16cid:durableId="1466001971">
    <w:abstractNumId w:val="27"/>
  </w:num>
  <w:num w:numId="30" w16cid:durableId="799155094">
    <w:abstractNumId w:val="28"/>
  </w:num>
  <w:num w:numId="31" w16cid:durableId="1114062478">
    <w:abstractNumId w:val="31"/>
  </w:num>
  <w:num w:numId="32" w16cid:durableId="1721634121">
    <w:abstractNumId w:val="25"/>
  </w:num>
  <w:num w:numId="33" w16cid:durableId="536283779">
    <w:abstractNumId w:val="41"/>
  </w:num>
  <w:num w:numId="34" w16cid:durableId="1817338072">
    <w:abstractNumId w:val="45"/>
  </w:num>
  <w:num w:numId="35" w16cid:durableId="1981617420">
    <w:abstractNumId w:val="26"/>
  </w:num>
  <w:num w:numId="36" w16cid:durableId="551766939">
    <w:abstractNumId w:val="16"/>
  </w:num>
  <w:num w:numId="37" w16cid:durableId="1809978475">
    <w:abstractNumId w:val="30"/>
  </w:num>
  <w:num w:numId="38" w16cid:durableId="1563907951">
    <w:abstractNumId w:val="43"/>
  </w:num>
  <w:num w:numId="39" w16cid:durableId="1956866802">
    <w:abstractNumId w:val="32"/>
  </w:num>
  <w:num w:numId="40" w16cid:durableId="140201687">
    <w:abstractNumId w:val="21"/>
  </w:num>
  <w:num w:numId="41" w16cid:durableId="137458701">
    <w:abstractNumId w:val="17"/>
  </w:num>
  <w:num w:numId="42" w16cid:durableId="412316440">
    <w:abstractNumId w:val="48"/>
  </w:num>
  <w:num w:numId="43" w16cid:durableId="292247672">
    <w:abstractNumId w:val="38"/>
  </w:num>
  <w:num w:numId="44" w16cid:durableId="652292388">
    <w:abstractNumId w:val="44"/>
  </w:num>
  <w:num w:numId="45" w16cid:durableId="1602369315">
    <w:abstractNumId w:val="15"/>
  </w:num>
  <w:num w:numId="46" w16cid:durableId="701982188">
    <w:abstractNumId w:val="37"/>
  </w:num>
  <w:num w:numId="47" w16cid:durableId="1367950625">
    <w:abstractNumId w:val="24"/>
  </w:num>
  <w:num w:numId="48" w16cid:durableId="876624151">
    <w:abstractNumId w:val="9"/>
  </w:num>
  <w:num w:numId="49" w16cid:durableId="2100906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A60"/>
    <w:rsid w:val="00034616"/>
    <w:rsid w:val="0006063C"/>
    <w:rsid w:val="00062FE1"/>
    <w:rsid w:val="00090F90"/>
    <w:rsid w:val="000A5E06"/>
    <w:rsid w:val="0015074B"/>
    <w:rsid w:val="00156CCB"/>
    <w:rsid w:val="00171AD6"/>
    <w:rsid w:val="00182E08"/>
    <w:rsid w:val="001A514B"/>
    <w:rsid w:val="001D22FE"/>
    <w:rsid w:val="001D7BFD"/>
    <w:rsid w:val="001E558B"/>
    <w:rsid w:val="00211A8C"/>
    <w:rsid w:val="00247B69"/>
    <w:rsid w:val="0029029D"/>
    <w:rsid w:val="00291919"/>
    <w:rsid w:val="00291E0D"/>
    <w:rsid w:val="0029639D"/>
    <w:rsid w:val="002B57A2"/>
    <w:rsid w:val="002B63E7"/>
    <w:rsid w:val="003114FC"/>
    <w:rsid w:val="00314CBF"/>
    <w:rsid w:val="00326F90"/>
    <w:rsid w:val="00334AFC"/>
    <w:rsid w:val="00412578"/>
    <w:rsid w:val="0042406C"/>
    <w:rsid w:val="00450143"/>
    <w:rsid w:val="00472568"/>
    <w:rsid w:val="00473F11"/>
    <w:rsid w:val="00486FA4"/>
    <w:rsid w:val="004A4A1F"/>
    <w:rsid w:val="00506D76"/>
    <w:rsid w:val="00520B07"/>
    <w:rsid w:val="00536007"/>
    <w:rsid w:val="00542114"/>
    <w:rsid w:val="00543188"/>
    <w:rsid w:val="00575041"/>
    <w:rsid w:val="00581D94"/>
    <w:rsid w:val="00591235"/>
    <w:rsid w:val="005A6852"/>
    <w:rsid w:val="005C58CD"/>
    <w:rsid w:val="005D187B"/>
    <w:rsid w:val="005D453F"/>
    <w:rsid w:val="006000B2"/>
    <w:rsid w:val="006116A8"/>
    <w:rsid w:val="0061442F"/>
    <w:rsid w:val="0063056F"/>
    <w:rsid w:val="00630780"/>
    <w:rsid w:val="00636536"/>
    <w:rsid w:val="00660AF5"/>
    <w:rsid w:val="006715C3"/>
    <w:rsid w:val="006C40AA"/>
    <w:rsid w:val="00700C64"/>
    <w:rsid w:val="00746D7B"/>
    <w:rsid w:val="00777C9D"/>
    <w:rsid w:val="00785241"/>
    <w:rsid w:val="008043FF"/>
    <w:rsid w:val="00852C1E"/>
    <w:rsid w:val="00864C31"/>
    <w:rsid w:val="008735C8"/>
    <w:rsid w:val="00875CEF"/>
    <w:rsid w:val="00896FAF"/>
    <w:rsid w:val="008D242F"/>
    <w:rsid w:val="008F3B7F"/>
    <w:rsid w:val="00903B68"/>
    <w:rsid w:val="00904F5A"/>
    <w:rsid w:val="0094720F"/>
    <w:rsid w:val="00967799"/>
    <w:rsid w:val="009837F5"/>
    <w:rsid w:val="009A35ED"/>
    <w:rsid w:val="009B3311"/>
    <w:rsid w:val="009E682F"/>
    <w:rsid w:val="009F6798"/>
    <w:rsid w:val="00A12153"/>
    <w:rsid w:val="00A340C0"/>
    <w:rsid w:val="00A37456"/>
    <w:rsid w:val="00A53F7B"/>
    <w:rsid w:val="00A87954"/>
    <w:rsid w:val="00A93553"/>
    <w:rsid w:val="00AA1D8D"/>
    <w:rsid w:val="00AD3508"/>
    <w:rsid w:val="00AE4084"/>
    <w:rsid w:val="00B0069A"/>
    <w:rsid w:val="00B22B24"/>
    <w:rsid w:val="00B47730"/>
    <w:rsid w:val="00B566EA"/>
    <w:rsid w:val="00BD30C6"/>
    <w:rsid w:val="00C2426B"/>
    <w:rsid w:val="00C4767E"/>
    <w:rsid w:val="00C5265E"/>
    <w:rsid w:val="00C72E0C"/>
    <w:rsid w:val="00C775D7"/>
    <w:rsid w:val="00C920B8"/>
    <w:rsid w:val="00C96950"/>
    <w:rsid w:val="00CB0664"/>
    <w:rsid w:val="00CB7DE4"/>
    <w:rsid w:val="00CE3DC7"/>
    <w:rsid w:val="00CE3E7E"/>
    <w:rsid w:val="00CE455B"/>
    <w:rsid w:val="00D04F7F"/>
    <w:rsid w:val="00D306AE"/>
    <w:rsid w:val="00D3538A"/>
    <w:rsid w:val="00DC19F2"/>
    <w:rsid w:val="00DE31AF"/>
    <w:rsid w:val="00E02B7F"/>
    <w:rsid w:val="00E03D8D"/>
    <w:rsid w:val="00E064A2"/>
    <w:rsid w:val="00E2765D"/>
    <w:rsid w:val="00E40535"/>
    <w:rsid w:val="00E427A9"/>
    <w:rsid w:val="00EB63B2"/>
    <w:rsid w:val="00EC4CF9"/>
    <w:rsid w:val="00F2608C"/>
    <w:rsid w:val="00F32D00"/>
    <w:rsid w:val="00F347BC"/>
    <w:rsid w:val="00F37639"/>
    <w:rsid w:val="00F4210D"/>
    <w:rsid w:val="00F43964"/>
    <w:rsid w:val="00FC20AD"/>
    <w:rsid w:val="00FC693F"/>
    <w:rsid w:val="00FD456D"/>
    <w:rsid w:val="00FF4F6B"/>
    <w:rsid w:val="00FF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2"/>
    <o:shapelayout v:ext="edit">
      <o:idmap v:ext="edit" data="1"/>
    </o:shapelayout>
  </w:shapeDefaults>
  <w:decimalSymbol w:val=","/>
  <w:listSeparator w:val=";"/>
  <w14:docId w14:val="479D7236"/>
  <w15:docId w15:val="{7EB8F8C7-C57B-4EE4-BA9C-4163A71D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5" Type="http://schemas.openxmlformats.org/officeDocument/2006/relationships/webSettings" Target="webSettings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theme" Target="theme/theme1.xml"/><Relationship Id="rId7" Type="http://schemas.openxmlformats.org/officeDocument/2006/relationships/control" Target="activeX/activeX1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numbering" Target="numbering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tyles" Target="style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7823</Words>
  <Characters>42248</Characters>
  <Application>Microsoft Office Word</Application>
  <DocSecurity>0</DocSecurity>
  <Lines>352</Lines>
  <Paragraphs>99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Caroline Yumi Wataki</cp:lastModifiedBy>
  <cp:revision>2</cp:revision>
  <dcterms:created xsi:type="dcterms:W3CDTF">2025-05-07T13:35:00Z</dcterms:created>
  <dcterms:modified xsi:type="dcterms:W3CDTF">2025-05-07T13:35:00Z</dcterms:modified>
</cp:coreProperties>
</file>